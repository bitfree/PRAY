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레이아웃 표"/>
      </w:tblPr>
      <w:tblGrid>
        <w:gridCol w:w="3781"/>
        <w:gridCol w:w="4319"/>
      </w:tblGrid>
      <w:tr w:rsidR="00752FC4" w:rsidRPr="001E289B" w:rsidTr="00D04123">
        <w:trPr>
          <w:tblHeader/>
        </w:trPr>
        <w:tc>
          <w:tcPr>
            <w:tcW w:w="4368" w:type="dxa"/>
          </w:tcPr>
          <w:p w:rsidR="000F7122" w:rsidRPr="001E289B" w:rsidRDefault="00871C9B" w:rsidP="00871C9B">
            <w:pPr>
              <w:pStyle w:val="a8"/>
            </w:pPr>
            <w:proofErr w:type="spellStart"/>
            <w:r>
              <w:rPr>
                <w:rFonts w:hint="eastAsia"/>
              </w:rPr>
              <w:t>샬롬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  <w:sdt>
              <w:sdtPr>
                <w:rPr>
                  <w:rFonts w:hint="eastAsia"/>
                </w:rPr>
                <w:alias w:val="이름:"/>
                <w:tag w:val="이름:"/>
                <w:id w:val="1422146007"/>
                <w:placeholder>
                  <w:docPart w:val="1F4C50F3FF0446018DF41B78CFAC53C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Content>
                <w:r w:rsidR="000D1A81">
                  <w:rPr>
                    <w:rFonts w:hint="eastAsia"/>
                  </w:rPr>
                  <w:t>안녕하세요.</w:t>
                </w:r>
              </w:sdtContent>
            </w:sdt>
          </w:p>
        </w:tc>
        <w:tc>
          <w:tcPr>
            <w:tcW w:w="4632" w:type="dxa"/>
          </w:tcPr>
          <w:p w:rsidR="00752FC4" w:rsidRPr="001E289B" w:rsidRDefault="00752FC4" w:rsidP="00871C9B">
            <w:pPr>
              <w:pStyle w:val="a8"/>
            </w:pPr>
            <w:r w:rsidRPr="001E289B"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그룹 28" descr="새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자유형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자유형(F)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자유형(F)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자유형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6134D" id="그룹 28" o:spid="_x0000_s1026" alt="새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">
                      <o:lock v:ext="edit" aspectratio="t"/>
                      <v:shape id="자유형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자유형(F)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자유형(F)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자유형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752FC4" w:rsidRPr="001E289B" w:rsidRDefault="000E1C27" w:rsidP="00871C9B">
            <w:pPr>
              <w:pStyle w:val="a8"/>
            </w:pPr>
            <w:r>
              <w:t>bitfree@gmail.com</w:t>
            </w:r>
          </w:p>
        </w:tc>
      </w:tr>
    </w:tbl>
    <w:p w:rsidR="00752FC4" w:rsidRPr="000B31C2" w:rsidRDefault="00752FC4" w:rsidP="005125BB">
      <w:pPr>
        <w:pStyle w:val="aa"/>
        <w:rPr>
          <w:rFonts w:ascii="맑은 고딕" w:hAnsi="맑은 고딕"/>
        </w:rPr>
      </w:pPr>
    </w:p>
    <w:p w:rsidR="00752FC4" w:rsidRPr="000B31C2" w:rsidRDefault="00752FC4" w:rsidP="000E1C27">
      <w:pPr>
        <w:rPr>
          <w:rFonts w:ascii="맑은 고딕" w:hAnsi="맑은 고딕"/>
        </w:rPr>
      </w:pPr>
    </w:p>
    <w:p w:rsidR="00752FC4" w:rsidRPr="000B31C2" w:rsidRDefault="00752FC4" w:rsidP="00200635">
      <w:pPr>
        <w:pStyle w:val="ac"/>
        <w:rPr>
          <w:rFonts w:ascii="맑은 고딕" w:hAnsi="맑은 고딕"/>
        </w:rPr>
      </w:pPr>
    </w:p>
    <w:p w:rsidR="00A24FFB" w:rsidRDefault="00A24FFB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sdt>
      <w:sdtPr>
        <w:rPr>
          <w:lang w:val="ko-KR"/>
        </w:rPr>
        <w:id w:val="60347137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55463E" w:themeColor="text2" w:themeShade="BF"/>
          <w:sz w:val="22"/>
          <w:szCs w:val="22"/>
        </w:rPr>
      </w:sdtEndPr>
      <w:sdtContent>
        <w:p w:rsidR="00A24FFB" w:rsidRDefault="00A24FFB">
          <w:pPr>
            <w:pStyle w:val="TOC"/>
          </w:pPr>
          <w:r>
            <w:rPr>
              <w:lang w:val="ko-KR"/>
            </w:rPr>
            <w:t>목차</w:t>
          </w:r>
        </w:p>
        <w:p w:rsidR="00AC116A" w:rsidRDefault="00A24FFB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65448" w:history="1">
            <w:r w:rsidR="00AC116A" w:rsidRPr="00E81E3F">
              <w:rPr>
                <w:rStyle w:val="aff8"/>
                <w:noProof/>
              </w:rPr>
              <w:t>Say You, Say Me, Say it Together Naturally.. 201512</w:t>
            </w:r>
            <w:r w:rsidR="00AC116A">
              <w:rPr>
                <w:noProof/>
                <w:webHidden/>
              </w:rPr>
              <w:tab/>
            </w:r>
            <w:r w:rsidR="00AC116A">
              <w:rPr>
                <w:noProof/>
                <w:webHidden/>
              </w:rPr>
              <w:fldChar w:fldCharType="begin"/>
            </w:r>
            <w:r w:rsidR="00AC116A">
              <w:rPr>
                <w:noProof/>
                <w:webHidden/>
              </w:rPr>
              <w:instrText xml:space="preserve"> PAGEREF _Toc28965448 \h </w:instrText>
            </w:r>
            <w:r w:rsidR="00AC116A">
              <w:rPr>
                <w:noProof/>
                <w:webHidden/>
              </w:rPr>
            </w:r>
            <w:r w:rsidR="00AC116A"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6</w:t>
            </w:r>
            <w:r w:rsidR="00AC116A"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49" w:history="1">
            <w:r w:rsidRPr="00E81E3F">
              <w:rPr>
                <w:rStyle w:val="aff8"/>
                <w:noProof/>
              </w:rPr>
              <w:t>기도제목</w:t>
            </w:r>
            <w:r w:rsidRPr="00E81E3F">
              <w:rPr>
                <w:rStyle w:val="aff8"/>
                <w:noProof/>
              </w:rPr>
              <w:t xml:space="preserve"> 20160124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0" w:history="1">
            <w:r w:rsidRPr="00E81E3F">
              <w:rPr>
                <w:rStyle w:val="aff8"/>
                <w:noProof/>
              </w:rPr>
              <w:t>졸업식</w:t>
            </w:r>
            <w:r w:rsidRPr="00E81E3F">
              <w:rPr>
                <w:rStyle w:val="aff8"/>
                <w:noProof/>
              </w:rPr>
              <w:t xml:space="preserve"> 20160131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1" w:history="1">
            <w:r w:rsidRPr="00E81E3F">
              <w:rPr>
                <w:rStyle w:val="aff8"/>
                <w:noProof/>
              </w:rPr>
              <w:t>졸업</w:t>
            </w:r>
            <w:r w:rsidRPr="00E81E3F">
              <w:rPr>
                <w:rStyle w:val="aff8"/>
                <w:noProof/>
              </w:rPr>
              <w:t xml:space="preserve"> 2 201602.graduation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2" w:history="1">
            <w:r w:rsidRPr="00E81E3F">
              <w:rPr>
                <w:rStyle w:val="aff8"/>
                <w:noProof/>
              </w:rPr>
              <w:t>명절</w:t>
            </w:r>
            <w:r w:rsidRPr="00E81E3F">
              <w:rPr>
                <w:rStyle w:val="aff8"/>
                <w:noProof/>
              </w:rPr>
              <w:t xml:space="preserve"> 20160215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3" w:history="1">
            <w:r w:rsidRPr="00E81E3F">
              <w:rPr>
                <w:rStyle w:val="aff8"/>
                <w:noProof/>
              </w:rPr>
              <w:t>조력자</w:t>
            </w:r>
            <w:r w:rsidRPr="00E81E3F">
              <w:rPr>
                <w:rStyle w:val="aff8"/>
                <w:noProof/>
              </w:rPr>
              <w:t xml:space="preserve"> 20160222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4" w:history="1">
            <w:r w:rsidRPr="00E81E3F">
              <w:rPr>
                <w:rStyle w:val="aff8"/>
                <w:noProof/>
              </w:rPr>
              <w:t>자비</w:t>
            </w:r>
            <w:r w:rsidRPr="00E81E3F">
              <w:rPr>
                <w:rStyle w:val="aff8"/>
                <w:noProof/>
              </w:rPr>
              <w:t>20160229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5" w:history="1">
            <w:r w:rsidRPr="00E81E3F">
              <w:rPr>
                <w:rStyle w:val="aff8"/>
                <w:noProof/>
              </w:rPr>
              <w:t>특별한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하루</w:t>
            </w:r>
            <w:r w:rsidRPr="00E81E3F">
              <w:rPr>
                <w:rStyle w:val="aff8"/>
                <w:noProof/>
              </w:rPr>
              <w:t xml:space="preserve"> 20160229.special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6" w:history="1">
            <w:r w:rsidRPr="00E81E3F">
              <w:rPr>
                <w:rStyle w:val="aff8"/>
                <w:noProof/>
              </w:rPr>
              <w:t>성경</w:t>
            </w:r>
            <w:r w:rsidRPr="00E81E3F">
              <w:rPr>
                <w:rStyle w:val="aff8"/>
                <w:noProof/>
              </w:rPr>
              <w:t>20160308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7" w:history="1">
            <w:r w:rsidRPr="00E81E3F">
              <w:rPr>
                <w:rStyle w:val="aff8"/>
                <w:noProof/>
              </w:rPr>
              <w:t>교회</w:t>
            </w:r>
            <w:r w:rsidRPr="00E81E3F">
              <w:rPr>
                <w:rStyle w:val="aff8"/>
                <w:noProof/>
              </w:rPr>
              <w:t xml:space="preserve"> 20160315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8" w:history="1">
            <w:r w:rsidRPr="00E81E3F">
              <w:rPr>
                <w:rStyle w:val="aff8"/>
                <w:noProof/>
              </w:rPr>
              <w:t>TALK PLAY LOVE 20160322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59" w:history="1">
            <w:r w:rsidRPr="00E81E3F">
              <w:rPr>
                <w:rStyle w:val="aff8"/>
                <w:noProof/>
              </w:rPr>
              <w:t>부활</w:t>
            </w:r>
            <w:r w:rsidRPr="00E81E3F">
              <w:rPr>
                <w:rStyle w:val="aff8"/>
                <w:noProof/>
              </w:rPr>
              <w:t xml:space="preserve"> 20160329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0" w:history="1">
            <w:r w:rsidRPr="00E81E3F">
              <w:rPr>
                <w:rStyle w:val="aff8"/>
                <w:noProof/>
              </w:rPr>
              <w:t>기도</w:t>
            </w:r>
            <w:r w:rsidRPr="00E81E3F">
              <w:rPr>
                <w:rStyle w:val="aff8"/>
                <w:noProof/>
              </w:rPr>
              <w:t xml:space="preserve"> 20160405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1" w:history="1">
            <w:r w:rsidRPr="00E81E3F">
              <w:rPr>
                <w:rStyle w:val="aff8"/>
                <w:noProof/>
              </w:rPr>
              <w:t>함께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밥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먹기</w:t>
            </w:r>
            <w:r w:rsidRPr="00E81E3F">
              <w:rPr>
                <w:rStyle w:val="aff8"/>
                <w:noProof/>
              </w:rPr>
              <w:t xml:space="preserve"> 20160413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2" w:history="1">
            <w:r w:rsidRPr="00E81E3F">
              <w:rPr>
                <w:rStyle w:val="aff8"/>
                <w:noProof/>
              </w:rPr>
              <w:t>사랑</w:t>
            </w:r>
            <w:r w:rsidRPr="00E81E3F">
              <w:rPr>
                <w:rStyle w:val="aff8"/>
                <w:noProof/>
              </w:rPr>
              <w:t>20160420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3" w:history="1">
            <w:r w:rsidRPr="00E81E3F">
              <w:rPr>
                <w:rStyle w:val="aff8"/>
                <w:noProof/>
              </w:rPr>
              <w:t>성장</w:t>
            </w:r>
            <w:r w:rsidRPr="00E81E3F">
              <w:rPr>
                <w:rStyle w:val="aff8"/>
                <w:noProof/>
              </w:rPr>
              <w:t xml:space="preserve"> 20160426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4" w:history="1">
            <w:r w:rsidRPr="00E81E3F">
              <w:rPr>
                <w:rStyle w:val="aff8"/>
                <w:noProof/>
              </w:rPr>
              <w:t>꾸짖음과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야단</w:t>
            </w:r>
            <w:r w:rsidRPr="00E81E3F">
              <w:rPr>
                <w:rStyle w:val="aff8"/>
                <w:noProof/>
              </w:rPr>
              <w:t xml:space="preserve"> 20160502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5" w:history="1">
            <w:r w:rsidRPr="00E81E3F">
              <w:rPr>
                <w:rStyle w:val="aff8"/>
                <w:noProof/>
              </w:rPr>
              <w:t>시험</w:t>
            </w:r>
            <w:r w:rsidRPr="00E81E3F">
              <w:rPr>
                <w:rStyle w:val="aff8"/>
                <w:noProof/>
              </w:rPr>
              <w:t>20160511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6" w:history="1">
            <w:r w:rsidRPr="00E81E3F">
              <w:rPr>
                <w:rStyle w:val="aff8"/>
                <w:noProof/>
              </w:rPr>
              <w:t>주일</w:t>
            </w:r>
            <w:r w:rsidRPr="00E81E3F">
              <w:rPr>
                <w:rStyle w:val="aff8"/>
                <w:noProof/>
              </w:rPr>
              <w:t>20160527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7" w:history="1">
            <w:r w:rsidRPr="00E81E3F">
              <w:rPr>
                <w:rStyle w:val="aff8"/>
                <w:noProof/>
              </w:rPr>
              <w:t>보물</w:t>
            </w:r>
            <w:r w:rsidRPr="00E81E3F">
              <w:rPr>
                <w:rStyle w:val="aff8"/>
                <w:noProof/>
              </w:rPr>
              <w:t xml:space="preserve"> 20160603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8" w:history="1">
            <w:r w:rsidRPr="00E81E3F">
              <w:rPr>
                <w:rStyle w:val="aff8"/>
                <w:noProof/>
              </w:rPr>
              <w:t>정신</w:t>
            </w:r>
            <w:r w:rsidRPr="00E81E3F">
              <w:rPr>
                <w:rStyle w:val="aff8"/>
                <w:noProof/>
              </w:rPr>
              <w:t xml:space="preserve"> 20160610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69" w:history="1">
            <w:r w:rsidRPr="00E81E3F">
              <w:rPr>
                <w:rStyle w:val="aff8"/>
                <w:noProof/>
              </w:rPr>
              <w:t>성경퀴즈</w:t>
            </w:r>
            <w:r w:rsidRPr="00E81E3F">
              <w:rPr>
                <w:rStyle w:val="aff8"/>
                <w:noProof/>
              </w:rPr>
              <w:t xml:space="preserve"> 20160614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0" w:history="1">
            <w:r w:rsidRPr="00E81E3F">
              <w:rPr>
                <w:rStyle w:val="aff8"/>
                <w:noProof/>
              </w:rPr>
              <w:t>가족</w:t>
            </w:r>
            <w:r w:rsidRPr="00E81E3F">
              <w:rPr>
                <w:rStyle w:val="aff8"/>
                <w:noProof/>
              </w:rPr>
              <w:t xml:space="preserve"> 20160623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1" w:history="1">
            <w:r w:rsidRPr="00E81E3F">
              <w:rPr>
                <w:rStyle w:val="aff8"/>
                <w:noProof/>
              </w:rPr>
              <w:t>가족</w:t>
            </w:r>
            <w:r w:rsidRPr="00E81E3F">
              <w:rPr>
                <w:rStyle w:val="aff8"/>
                <w:noProof/>
              </w:rPr>
              <w:t>2 20160629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2" w:history="1">
            <w:r w:rsidRPr="00E81E3F">
              <w:rPr>
                <w:rStyle w:val="aff8"/>
                <w:noProof/>
              </w:rPr>
              <w:t>기도</w:t>
            </w:r>
            <w:r w:rsidRPr="00E81E3F">
              <w:rPr>
                <w:rStyle w:val="aff8"/>
                <w:noProof/>
              </w:rPr>
              <w:t xml:space="preserve"> 20160704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3" w:history="1">
            <w:r w:rsidRPr="00E81E3F">
              <w:rPr>
                <w:rStyle w:val="aff8"/>
                <w:noProof/>
              </w:rPr>
              <w:t>공동체</w:t>
            </w:r>
            <w:r w:rsidRPr="00E81E3F">
              <w:rPr>
                <w:rStyle w:val="aff8"/>
                <w:noProof/>
              </w:rPr>
              <w:t>20160711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4" w:history="1">
            <w:r w:rsidRPr="00E81E3F">
              <w:rPr>
                <w:rStyle w:val="aff8"/>
                <w:noProof/>
              </w:rPr>
              <w:t>성적</w:t>
            </w:r>
            <w:r w:rsidRPr="00E81E3F">
              <w:rPr>
                <w:rStyle w:val="aff8"/>
                <w:noProof/>
              </w:rPr>
              <w:t>20160719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5" w:history="1">
            <w:r w:rsidRPr="00E81E3F">
              <w:rPr>
                <w:rStyle w:val="aff8"/>
                <w:noProof/>
              </w:rPr>
              <w:t>수련회</w:t>
            </w:r>
            <w:r w:rsidRPr="00E81E3F">
              <w:rPr>
                <w:rStyle w:val="aff8"/>
                <w:noProof/>
              </w:rPr>
              <w:t>20160730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6" w:history="1">
            <w:r w:rsidRPr="00E81E3F">
              <w:rPr>
                <w:rStyle w:val="aff8"/>
                <w:noProof/>
              </w:rPr>
              <w:t>간증</w:t>
            </w:r>
            <w:r w:rsidRPr="00E81E3F">
              <w:rPr>
                <w:rStyle w:val="aff8"/>
                <w:noProof/>
              </w:rPr>
              <w:t>20160803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7" w:history="1">
            <w:r w:rsidRPr="00E81E3F">
              <w:rPr>
                <w:rStyle w:val="aff8"/>
                <w:noProof/>
              </w:rPr>
              <w:t>이스라엘</w:t>
            </w:r>
            <w:r w:rsidRPr="00E81E3F">
              <w:rPr>
                <w:rStyle w:val="aff8"/>
                <w:noProof/>
              </w:rPr>
              <w:t>20160809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8" w:history="1">
            <w:r w:rsidRPr="00E81E3F">
              <w:rPr>
                <w:rStyle w:val="aff8"/>
                <w:noProof/>
              </w:rPr>
              <w:t>금메달</w:t>
            </w:r>
            <w:r w:rsidRPr="00E81E3F">
              <w:rPr>
                <w:rStyle w:val="aff8"/>
                <w:noProof/>
              </w:rPr>
              <w:t>20160816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79" w:history="1">
            <w:r w:rsidRPr="00E81E3F">
              <w:rPr>
                <w:rStyle w:val="aff8"/>
                <w:noProof/>
              </w:rPr>
              <w:t>천국과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지옥</w:t>
            </w:r>
            <w:r w:rsidRPr="00E81E3F">
              <w:rPr>
                <w:rStyle w:val="aff8"/>
                <w:noProof/>
              </w:rPr>
              <w:t>20160825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0" w:history="1">
            <w:r w:rsidRPr="00E81E3F">
              <w:rPr>
                <w:rStyle w:val="aff8"/>
                <w:noProof/>
              </w:rPr>
              <w:t>뭐였더라</w:t>
            </w:r>
            <w:r w:rsidRPr="00E81E3F">
              <w:rPr>
                <w:rStyle w:val="aff8"/>
                <w:noProof/>
              </w:rPr>
              <w:t>? 20160902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1" w:history="1">
            <w:r w:rsidRPr="00E81E3F">
              <w:rPr>
                <w:rStyle w:val="aff8"/>
                <w:noProof/>
              </w:rPr>
              <w:t>미래</w:t>
            </w:r>
            <w:r w:rsidRPr="00E81E3F">
              <w:rPr>
                <w:rStyle w:val="aff8"/>
                <w:noProof/>
              </w:rPr>
              <w:t>20160909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2" w:history="1">
            <w:r w:rsidRPr="00E81E3F">
              <w:rPr>
                <w:rStyle w:val="aff8"/>
                <w:noProof/>
              </w:rPr>
              <w:t>명절</w:t>
            </w:r>
            <w:r w:rsidRPr="00E81E3F">
              <w:rPr>
                <w:rStyle w:val="aff8"/>
                <w:noProof/>
              </w:rPr>
              <w:t>20160912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3" w:history="1">
            <w:r w:rsidRPr="00E81E3F">
              <w:rPr>
                <w:rStyle w:val="aff8"/>
                <w:noProof/>
              </w:rPr>
              <w:t>빨간불</w:t>
            </w:r>
            <w:r w:rsidRPr="00E81E3F">
              <w:rPr>
                <w:rStyle w:val="aff8"/>
                <w:noProof/>
              </w:rPr>
              <w:t xml:space="preserve"> 20160922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4" w:history="1">
            <w:r w:rsidRPr="00E81E3F">
              <w:rPr>
                <w:rStyle w:val="aff8"/>
                <w:noProof/>
              </w:rPr>
              <w:t>빨간불</w:t>
            </w:r>
            <w:r w:rsidRPr="00E81E3F">
              <w:rPr>
                <w:rStyle w:val="aff8"/>
                <w:noProof/>
              </w:rPr>
              <w:t xml:space="preserve"> 2 20160930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5" w:history="1">
            <w:r w:rsidRPr="00E81E3F">
              <w:rPr>
                <w:rStyle w:val="aff8"/>
                <w:noProof/>
              </w:rPr>
              <w:t>빨간불</w:t>
            </w:r>
            <w:r w:rsidRPr="00E81E3F">
              <w:rPr>
                <w:rStyle w:val="aff8"/>
                <w:noProof/>
              </w:rPr>
              <w:t>3 20161006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6" w:history="1">
            <w:r w:rsidRPr="00E81E3F">
              <w:rPr>
                <w:rStyle w:val="aff8"/>
                <w:noProof/>
              </w:rPr>
              <w:t>불의</w:t>
            </w:r>
            <w:r w:rsidRPr="00E81E3F">
              <w:rPr>
                <w:rStyle w:val="aff8"/>
                <w:noProof/>
              </w:rPr>
              <w:t>20161012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7" w:history="1">
            <w:r w:rsidRPr="00E81E3F">
              <w:rPr>
                <w:rStyle w:val="aff8"/>
                <w:noProof/>
              </w:rPr>
              <w:t>미래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한국</w:t>
            </w:r>
            <w:r w:rsidRPr="00E81E3F">
              <w:rPr>
                <w:rStyle w:val="aff8"/>
                <w:noProof/>
              </w:rPr>
              <w:t>20161022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8" w:history="1">
            <w:r w:rsidRPr="00E81E3F">
              <w:rPr>
                <w:rStyle w:val="aff8"/>
                <w:noProof/>
              </w:rPr>
              <w:t>공의의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하나님</w:t>
            </w:r>
            <w:r w:rsidRPr="00E81E3F">
              <w:rPr>
                <w:rStyle w:val="aff8"/>
                <w:noProof/>
              </w:rPr>
              <w:t>20161102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89" w:history="1">
            <w:r w:rsidRPr="00E81E3F">
              <w:rPr>
                <w:rStyle w:val="aff8"/>
                <w:noProof/>
              </w:rPr>
              <w:t>핸드폰</w:t>
            </w:r>
            <w:r w:rsidRPr="00E81E3F">
              <w:rPr>
                <w:rStyle w:val="aff8"/>
                <w:noProof/>
              </w:rPr>
              <w:t xml:space="preserve"> 20161111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0" w:history="1">
            <w:r w:rsidRPr="00E81E3F">
              <w:rPr>
                <w:rStyle w:val="aff8"/>
                <w:noProof/>
              </w:rPr>
              <w:t>생명</w:t>
            </w:r>
            <w:r w:rsidRPr="00E81E3F">
              <w:rPr>
                <w:rStyle w:val="aff8"/>
                <w:noProof/>
              </w:rPr>
              <w:t xml:space="preserve"> 20161118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1" w:history="1">
            <w:r w:rsidRPr="00E81E3F">
              <w:rPr>
                <w:rStyle w:val="aff8"/>
                <w:noProof/>
              </w:rPr>
              <w:t>장용익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장로님</w:t>
            </w:r>
            <w:r w:rsidRPr="00E81E3F">
              <w:rPr>
                <w:rStyle w:val="aff8"/>
                <w:noProof/>
              </w:rPr>
              <w:t xml:space="preserve"> 20161123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2" w:history="1">
            <w:r w:rsidRPr="00E81E3F">
              <w:rPr>
                <w:rStyle w:val="aff8"/>
                <w:noProof/>
              </w:rPr>
              <w:t>스트레스</w:t>
            </w:r>
            <w:r w:rsidRPr="00E81E3F">
              <w:rPr>
                <w:rStyle w:val="aff8"/>
                <w:noProof/>
              </w:rPr>
              <w:t>20161201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3" w:history="1">
            <w:r w:rsidRPr="00E81E3F">
              <w:rPr>
                <w:rStyle w:val="aff8"/>
                <w:noProof/>
              </w:rPr>
              <w:t>복덩이들</w:t>
            </w:r>
            <w:r w:rsidRPr="00E81E3F">
              <w:rPr>
                <w:rStyle w:val="aff8"/>
                <w:noProof/>
              </w:rPr>
              <w:t>20161205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4" w:history="1">
            <w:r w:rsidRPr="00E81E3F">
              <w:rPr>
                <w:rStyle w:val="aff8"/>
                <w:noProof/>
              </w:rPr>
              <w:t>십자가</w:t>
            </w:r>
            <w:r w:rsidRPr="00E81E3F">
              <w:rPr>
                <w:rStyle w:val="aff8"/>
                <w:noProof/>
              </w:rPr>
              <w:t>20161213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5" w:history="1">
            <w:r w:rsidRPr="00E81E3F">
              <w:rPr>
                <w:rStyle w:val="aff8"/>
                <w:noProof/>
              </w:rPr>
              <w:t>분가와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접붙임</w:t>
            </w:r>
            <w:r w:rsidRPr="00E81E3F">
              <w:rPr>
                <w:rStyle w:val="aff8"/>
                <w:noProof/>
              </w:rPr>
              <w:t>20161219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6" w:history="1">
            <w:r w:rsidRPr="00E81E3F">
              <w:rPr>
                <w:rStyle w:val="aff8"/>
                <w:noProof/>
              </w:rPr>
              <w:t>일년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결산</w:t>
            </w:r>
            <w:r w:rsidRPr="00E81E3F">
              <w:rPr>
                <w:rStyle w:val="aff8"/>
                <w:noProof/>
              </w:rPr>
              <w:t>20161228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7" w:history="1">
            <w:r w:rsidRPr="00E81E3F">
              <w:rPr>
                <w:rStyle w:val="aff8"/>
                <w:noProof/>
              </w:rPr>
              <w:t>기도리스트</w:t>
            </w:r>
            <w:r w:rsidRPr="00E81E3F">
              <w:rPr>
                <w:rStyle w:val="aff8"/>
                <w:noProof/>
              </w:rPr>
              <w:t xml:space="preserve"> 20170102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8" w:history="1">
            <w:r w:rsidRPr="00E81E3F">
              <w:rPr>
                <w:rStyle w:val="aff8"/>
                <w:noProof/>
              </w:rPr>
              <w:t>기도제목</w:t>
            </w:r>
            <w:r w:rsidRPr="00E81E3F">
              <w:rPr>
                <w:rStyle w:val="aff8"/>
                <w:noProof/>
              </w:rPr>
              <w:t>2 20170110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499" w:history="1">
            <w:r w:rsidRPr="00E81E3F">
              <w:rPr>
                <w:rStyle w:val="aff8"/>
                <w:noProof/>
              </w:rPr>
              <w:t>특별새벽기도</w:t>
            </w:r>
            <w:r w:rsidRPr="00E81E3F">
              <w:rPr>
                <w:rStyle w:val="aff8"/>
                <w:noProof/>
              </w:rPr>
              <w:t xml:space="preserve"> 20170117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0" w:history="1">
            <w:r w:rsidRPr="00E81E3F">
              <w:rPr>
                <w:rStyle w:val="aff8"/>
                <w:noProof/>
              </w:rPr>
              <w:t>천방지축</w:t>
            </w:r>
            <w:r w:rsidRPr="00E81E3F">
              <w:rPr>
                <w:rStyle w:val="aff8"/>
                <w:noProof/>
              </w:rPr>
              <w:t>20170124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1" w:history="1">
            <w:r w:rsidRPr="00E81E3F">
              <w:rPr>
                <w:rStyle w:val="aff8"/>
                <w:noProof/>
              </w:rPr>
              <w:t>휴식과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안식</w:t>
            </w:r>
            <w:r w:rsidRPr="00E81E3F">
              <w:rPr>
                <w:rStyle w:val="aff8"/>
                <w:noProof/>
              </w:rPr>
              <w:t>20170209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2" w:history="1">
            <w:r w:rsidRPr="00E81E3F">
              <w:rPr>
                <w:rStyle w:val="aff8"/>
                <w:noProof/>
              </w:rPr>
              <w:t>효</w:t>
            </w:r>
            <w:r w:rsidRPr="00E81E3F">
              <w:rPr>
                <w:rStyle w:val="aff8"/>
                <w:noProof/>
              </w:rPr>
              <w:t>(</w:t>
            </w:r>
            <w:r w:rsidRPr="00E81E3F">
              <w:rPr>
                <w:rStyle w:val="aff8"/>
                <w:noProof/>
              </w:rPr>
              <w:t>孝</w:t>
            </w:r>
            <w:r w:rsidRPr="00E81E3F">
              <w:rPr>
                <w:rStyle w:val="aff8"/>
                <w:noProof/>
              </w:rPr>
              <w:t>) 20170216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3" w:history="1">
            <w:r w:rsidRPr="00E81E3F">
              <w:rPr>
                <w:rStyle w:val="aff8"/>
                <w:noProof/>
              </w:rPr>
              <w:t>중학교</w:t>
            </w:r>
            <w:r w:rsidRPr="00E81E3F">
              <w:rPr>
                <w:rStyle w:val="aff8"/>
                <w:noProof/>
              </w:rPr>
              <w:t xml:space="preserve"> 2</w:t>
            </w:r>
            <w:r w:rsidRPr="00E81E3F">
              <w:rPr>
                <w:rStyle w:val="aff8"/>
                <w:noProof/>
              </w:rPr>
              <w:t>학년</w:t>
            </w:r>
            <w:r w:rsidRPr="00E81E3F">
              <w:rPr>
                <w:rStyle w:val="aff8"/>
                <w:noProof/>
              </w:rPr>
              <w:t xml:space="preserve"> 20170221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4" w:history="1">
            <w:r w:rsidRPr="00E81E3F">
              <w:rPr>
                <w:rStyle w:val="aff8"/>
                <w:noProof/>
              </w:rPr>
              <w:t>은혜</w:t>
            </w:r>
            <w:r w:rsidRPr="00E81E3F">
              <w:rPr>
                <w:rStyle w:val="aff8"/>
                <w:noProof/>
              </w:rPr>
              <w:t>20170302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6A" w:rsidRDefault="00AC116A">
          <w:pPr>
            <w:pStyle w:val="1f"/>
            <w:tabs>
              <w:tab w:val="right" w:leader="dot" w:pos="597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28965505" w:history="1">
            <w:r w:rsidRPr="00E81E3F">
              <w:rPr>
                <w:rStyle w:val="aff8"/>
                <w:noProof/>
              </w:rPr>
              <w:t>역사의</w:t>
            </w:r>
            <w:r w:rsidRPr="00E81E3F">
              <w:rPr>
                <w:rStyle w:val="aff8"/>
                <w:noProof/>
              </w:rPr>
              <w:t xml:space="preserve"> </w:t>
            </w:r>
            <w:r w:rsidRPr="00E81E3F">
              <w:rPr>
                <w:rStyle w:val="aff8"/>
                <w:noProof/>
              </w:rPr>
              <w:t>순간</w:t>
            </w:r>
            <w:r w:rsidRPr="00E81E3F">
              <w:rPr>
                <w:rStyle w:val="aff8"/>
                <w:noProof/>
              </w:rPr>
              <w:t>20170310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71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FFB" w:rsidRDefault="00A24FFB">
          <w:r>
            <w:rPr>
              <w:b/>
              <w:bCs/>
              <w:lang w:val="ko-KR"/>
            </w:rPr>
            <w:fldChar w:fldCharType="end"/>
          </w:r>
        </w:p>
      </w:sdtContent>
    </w:sdt>
    <w:p w:rsidR="00D54299" w:rsidRDefault="000E1C27">
      <w:pPr>
        <w:rPr>
          <w:rFonts w:ascii="맑은 고딕" w:hAnsi="맑은 고딕"/>
        </w:rPr>
      </w:pPr>
      <w:r>
        <w:rPr>
          <w:rFonts w:ascii="맑은 고딕" w:hAnsi="맑은 고딕"/>
        </w:rPr>
        <w:lastRenderedPageBreak/>
        <w:br w:type="page"/>
      </w:r>
    </w:p>
    <w:p w:rsidR="00D54299" w:rsidRPr="00D54299" w:rsidRDefault="00871C9B" w:rsidP="0013572B">
      <w:pPr>
        <w:pStyle w:val="1"/>
      </w:pPr>
      <w:bookmarkStart w:id="0" w:name="_Toc28965448"/>
      <w:r>
        <w:rPr>
          <w:rFonts w:hint="eastAsia"/>
        </w:rPr>
        <w:lastRenderedPageBreak/>
        <w:t>Say You, Say Me, Say it Together</w:t>
      </w:r>
      <w:r>
        <w:t xml:space="preserve"> Naturally</w:t>
      </w:r>
      <w:proofErr w:type="gramStart"/>
      <w:r>
        <w:t>..</w:t>
      </w:r>
      <w:proofErr w:type="gramEnd"/>
      <w:r>
        <w:t xml:space="preserve"> 201512</w:t>
      </w:r>
      <w:bookmarkEnd w:id="0"/>
    </w:p>
    <w:p w:rsidR="00871C9B" w:rsidRDefault="00D54299" w:rsidP="00871C9B">
      <w:r w:rsidRPr="00D54299">
        <w:cr/>
      </w:r>
      <w:r w:rsidRPr="00D54299">
        <w:t>지난</w:t>
      </w:r>
      <w:r w:rsidRPr="00D54299">
        <w:t xml:space="preserve"> 5</w:t>
      </w:r>
      <w:r w:rsidRPr="00D54299">
        <w:t>년간</w:t>
      </w:r>
      <w:r w:rsidRPr="00D54299">
        <w:t xml:space="preserve"> </w:t>
      </w:r>
      <w:r w:rsidRPr="00D54299">
        <w:t>성가대에서</w:t>
      </w:r>
      <w:r w:rsidRPr="00D54299">
        <w:t xml:space="preserve"> </w:t>
      </w:r>
      <w:r w:rsidRPr="00D54299">
        <w:t>이런</w:t>
      </w:r>
      <w:r w:rsidRPr="00D54299">
        <w:t xml:space="preserve"> </w:t>
      </w:r>
      <w:r w:rsidRPr="00D54299">
        <w:t>저런</w:t>
      </w:r>
      <w:r w:rsidRPr="00D54299">
        <w:t xml:space="preserve"> </w:t>
      </w:r>
      <w:r w:rsidRPr="00D54299">
        <w:t>모습을</w:t>
      </w:r>
      <w:r w:rsidRPr="00D54299">
        <w:t xml:space="preserve"> </w:t>
      </w:r>
      <w:r w:rsidRPr="00D54299">
        <w:t>보여줬습니다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유종의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미를</w:t>
      </w:r>
      <w:r w:rsidRPr="00D54299">
        <w:t xml:space="preserve"> </w:t>
      </w:r>
      <w:r w:rsidRPr="00D54299">
        <w:t>거두지</w:t>
      </w:r>
      <w:r w:rsidRPr="00D54299">
        <w:t xml:space="preserve"> </w:t>
      </w:r>
      <w:r w:rsidRPr="00D54299">
        <w:t>못하고</w:t>
      </w:r>
      <w:r w:rsidRPr="00D54299">
        <w:t xml:space="preserve"> </w:t>
      </w:r>
      <w:r w:rsidRPr="00D54299">
        <w:t>떠나게</w:t>
      </w:r>
      <w:r w:rsidR="00871C9B">
        <w:rPr>
          <w:rFonts w:hint="eastAsia"/>
        </w:rPr>
        <w:t xml:space="preserve"> </w:t>
      </w:r>
      <w:r w:rsidRPr="00D54299">
        <w:t>돼서</w:t>
      </w:r>
      <w:r w:rsidRPr="00D54299">
        <w:t xml:space="preserve"> </w:t>
      </w:r>
      <w:r w:rsidRPr="00D54299">
        <w:t>아쉽고</w:t>
      </w:r>
      <w:r w:rsidRPr="00D54299">
        <w:t xml:space="preserve"> </w:t>
      </w:r>
      <w:r w:rsidRPr="00D54299">
        <w:t>죄송한</w:t>
      </w:r>
      <w:r w:rsidRPr="00D54299">
        <w:t xml:space="preserve"> </w:t>
      </w:r>
      <w:r w:rsidRPr="00D54299">
        <w:t>마음이</w:t>
      </w:r>
      <w:r w:rsidRPr="00D54299">
        <w:t xml:space="preserve"> </w:t>
      </w:r>
      <w:r w:rsidRPr="00D54299">
        <w:t>앞섭니다</w:t>
      </w:r>
      <w:r w:rsidRPr="00D54299">
        <w:t>.</w:t>
      </w:r>
    </w:p>
    <w:p w:rsidR="00871C9B" w:rsidRDefault="00D54299" w:rsidP="00871C9B">
      <w:r w:rsidRPr="00D54299">
        <w:rPr>
          <w:rFonts w:hint="eastAsia"/>
        </w:rPr>
        <w:t>어제</w:t>
      </w:r>
      <w:r w:rsidRPr="00D54299">
        <w:t xml:space="preserve"> 20</w:t>
      </w:r>
      <w:r w:rsidRPr="00D54299">
        <w:t>년만에</w:t>
      </w:r>
      <w:r w:rsidRPr="00D54299">
        <w:t xml:space="preserve"> </w:t>
      </w:r>
      <w:r w:rsidRPr="00D54299">
        <w:t>중</w:t>
      </w:r>
      <w:r w:rsidRPr="00D54299">
        <w:t>/</w:t>
      </w:r>
      <w:r w:rsidRPr="00D54299">
        <w:t>고등부</w:t>
      </w:r>
      <w:r w:rsidRPr="00D54299">
        <w:t xml:space="preserve"> </w:t>
      </w:r>
      <w:r w:rsidRPr="00D54299">
        <w:t>예배시간에</w:t>
      </w:r>
      <w:r w:rsidRPr="00D54299">
        <w:t xml:space="preserve"> </w:t>
      </w:r>
      <w:r w:rsidRPr="00D54299">
        <w:t>함께</w:t>
      </w:r>
      <w:r w:rsidRPr="00D54299">
        <w:t xml:space="preserve"> </w:t>
      </w:r>
      <w:r w:rsidRPr="00D54299">
        <w:t>했습니다</w:t>
      </w:r>
      <w:proofErr w:type="gramStart"/>
      <w:r w:rsidRPr="00D54299">
        <w:t>.</w:t>
      </w:r>
      <w:r w:rsidRPr="00D54299">
        <w:rPr>
          <w:rFonts w:hint="eastAsia"/>
        </w:rPr>
        <w:t>달라진</w:t>
      </w:r>
      <w:proofErr w:type="gramEnd"/>
      <w:r w:rsidRPr="00D54299">
        <w:t xml:space="preserve"> </w:t>
      </w:r>
      <w:r w:rsidRPr="00D54299">
        <w:t>요즘</w:t>
      </w:r>
      <w:r w:rsidRPr="00D54299">
        <w:t xml:space="preserve"> </w:t>
      </w:r>
      <w:r w:rsidRPr="00D54299">
        <w:t>아이들의</w:t>
      </w:r>
      <w:r w:rsidR="00871C9B">
        <w:rPr>
          <w:rFonts w:hint="eastAsia"/>
        </w:rPr>
        <w:t xml:space="preserve"> </w:t>
      </w:r>
      <w:r w:rsidRPr="00D54299">
        <w:t>모습에</w:t>
      </w:r>
      <w:r w:rsidRPr="00D54299">
        <w:t xml:space="preserve"> </w:t>
      </w:r>
      <w:r w:rsidRPr="00D54299">
        <w:t>에너지가</w:t>
      </w:r>
      <w:r w:rsidRPr="00D54299">
        <w:t xml:space="preserve"> </w:t>
      </w:r>
      <w:r w:rsidRPr="00D54299">
        <w:t>쭉쭉</w:t>
      </w:r>
      <w:r w:rsidRPr="00D54299">
        <w:t xml:space="preserve"> </w:t>
      </w:r>
      <w:r w:rsidRPr="00D54299">
        <w:t>빨리는</w:t>
      </w:r>
      <w:r w:rsidRPr="00D54299">
        <w:t xml:space="preserve"> </w:t>
      </w:r>
      <w:r w:rsidRPr="00D54299">
        <w:t>느낌이죠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다리가</w:t>
      </w:r>
      <w:r w:rsidRPr="00D54299">
        <w:t xml:space="preserve"> </w:t>
      </w:r>
      <w:r w:rsidRPr="00D54299">
        <w:t>후들후들</w:t>
      </w:r>
      <w:r w:rsidRPr="00D54299">
        <w:t xml:space="preserve">.. </w:t>
      </w:r>
      <w:r w:rsidRPr="00D54299">
        <w:t>아이들</w:t>
      </w:r>
      <w:r w:rsidRPr="00D54299">
        <w:t xml:space="preserve"> </w:t>
      </w:r>
      <w:r w:rsidRPr="00D54299">
        <w:t>표정은</w:t>
      </w:r>
      <w:r w:rsidRPr="00D54299">
        <w:t xml:space="preserve"> </w:t>
      </w:r>
      <w:r w:rsidRPr="00D54299">
        <w:t>무표정</w:t>
      </w:r>
      <w:r w:rsidRPr="00D54299">
        <w:t xml:space="preserve">.. </w:t>
      </w:r>
      <w:r w:rsidRPr="00D54299">
        <w:rPr>
          <w:rFonts w:hint="eastAsia"/>
        </w:rPr>
        <w:t>어딜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가나</w:t>
      </w:r>
      <w:r w:rsidRPr="00D54299">
        <w:t xml:space="preserve"> </w:t>
      </w:r>
      <w:r w:rsidRPr="00D54299">
        <w:t>요즘</w:t>
      </w:r>
      <w:r w:rsidRPr="00D54299">
        <w:t xml:space="preserve"> </w:t>
      </w:r>
      <w:r w:rsidRPr="00D54299">
        <w:t>청소년들의</w:t>
      </w:r>
      <w:r w:rsidRPr="00D54299">
        <w:t xml:space="preserve"> </w:t>
      </w:r>
      <w:r w:rsidRPr="00D54299">
        <w:rPr>
          <w:rFonts w:hint="eastAsia"/>
        </w:rPr>
        <w:t>흔히</w:t>
      </w:r>
      <w:r w:rsidRPr="00D54299">
        <w:t xml:space="preserve"> </w:t>
      </w:r>
      <w:r w:rsidRPr="00D54299">
        <w:t>볼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있는</w:t>
      </w:r>
      <w:r w:rsidRPr="00D54299">
        <w:t xml:space="preserve"> </w:t>
      </w:r>
      <w:r w:rsidRPr="00D54299">
        <w:t>모습이죠</w:t>
      </w:r>
      <w:r w:rsidRPr="00D54299">
        <w:t xml:space="preserve">. </w:t>
      </w:r>
      <w:r w:rsidRPr="00D54299">
        <w:rPr>
          <w:rFonts w:hint="eastAsia"/>
        </w:rPr>
        <w:t>선생님들도</w:t>
      </w:r>
      <w:r w:rsidRPr="00D54299">
        <w:t xml:space="preserve"> </w:t>
      </w:r>
      <w:r w:rsidRPr="00D54299">
        <w:t>많이</w:t>
      </w:r>
      <w:r>
        <w:rPr>
          <w:rFonts w:hint="eastAsia"/>
        </w:rPr>
        <w:t xml:space="preserve"> </w:t>
      </w:r>
      <w:r w:rsidRPr="00D54299">
        <w:t>힘들고</w:t>
      </w:r>
      <w:r w:rsidRPr="00D54299">
        <w:t xml:space="preserve"> </w:t>
      </w:r>
    </w:p>
    <w:p w:rsidR="00D54299" w:rsidRPr="00D54299" w:rsidRDefault="00D54299" w:rsidP="00871C9B">
      <w:r w:rsidRPr="00D54299">
        <w:t xml:space="preserve">1Round </w:t>
      </w:r>
      <w:r w:rsidRPr="00D54299">
        <w:t>서자마자</w:t>
      </w:r>
      <w:r w:rsidRPr="00D54299">
        <w:t xml:space="preserve"> </w:t>
      </w:r>
      <w:r w:rsidRPr="00D54299">
        <w:t>상대방의</w:t>
      </w:r>
      <w:r w:rsidRPr="00D54299">
        <w:t xml:space="preserve"> </w:t>
      </w:r>
      <w:r w:rsidRPr="00D54299">
        <w:t>기에</w:t>
      </w:r>
      <w:r w:rsidRPr="00D54299">
        <w:t xml:space="preserve"> </w:t>
      </w:r>
      <w:r w:rsidRPr="00D54299">
        <w:t>팍</w:t>
      </w:r>
      <w:r w:rsidRPr="00D54299">
        <w:t xml:space="preserve"> </w:t>
      </w:r>
      <w:r w:rsidRPr="00D54299">
        <w:t>눌린</w:t>
      </w:r>
      <w:r w:rsidRPr="00D54299">
        <w:t xml:space="preserve"> </w:t>
      </w:r>
      <w:r w:rsidRPr="00D54299">
        <w:t>파이터의</w:t>
      </w:r>
      <w:r w:rsidRPr="00D54299">
        <w:t xml:space="preserve"> </w:t>
      </w:r>
      <w:r w:rsidRPr="00D54299">
        <w:t>모습처럼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기운이</w:t>
      </w:r>
      <w:r w:rsidRPr="00D54299">
        <w:t xml:space="preserve"> </w:t>
      </w:r>
      <w:r w:rsidRPr="00D54299">
        <w:t>쭉</w:t>
      </w:r>
      <w:r w:rsidRPr="00D54299">
        <w:t xml:space="preserve"> </w:t>
      </w:r>
      <w:r w:rsidRPr="00D54299">
        <w:t>빠진</w:t>
      </w:r>
      <w:r w:rsidR="00871C9B">
        <w:rPr>
          <w:rFonts w:hint="eastAsia"/>
        </w:rPr>
        <w:t xml:space="preserve"> </w:t>
      </w:r>
      <w:r w:rsidRPr="00D54299">
        <w:t>모습이지만</w:t>
      </w:r>
      <w:r w:rsidRPr="00D54299">
        <w:t xml:space="preserve"> </w:t>
      </w:r>
      <w:r w:rsidRPr="00D54299">
        <w:t>어쩌면</w:t>
      </w:r>
      <w:r w:rsidRPr="00D54299">
        <w:t xml:space="preserve"> </w:t>
      </w:r>
      <w:r w:rsidRPr="00D54299">
        <w:t>무표정한</w:t>
      </w:r>
      <w:r w:rsidRPr="00D54299">
        <w:t xml:space="preserve"> </w:t>
      </w:r>
      <w:r w:rsidRPr="00D54299">
        <w:t>학생들의</w:t>
      </w:r>
      <w:r w:rsidRPr="00D54299">
        <w:t xml:space="preserve"> </w:t>
      </w:r>
      <w:r w:rsidRPr="00D54299">
        <w:t>표정에서</w:t>
      </w:r>
      <w:r w:rsidRPr="00D54299">
        <w:t xml:space="preserve"> </w:t>
      </w:r>
      <w:r w:rsidRPr="00D54299">
        <w:rPr>
          <w:rFonts w:hint="eastAsia"/>
        </w:rPr>
        <w:t>저를</w:t>
      </w:r>
      <w:r w:rsidRPr="00D54299">
        <w:t xml:space="preserve"> </w:t>
      </w:r>
      <w:r w:rsidRPr="00D54299">
        <w:t>본</w:t>
      </w:r>
      <w:r w:rsidRPr="00D54299">
        <w:t xml:space="preserve"> </w:t>
      </w:r>
      <w:r w:rsidRPr="00D54299">
        <w:t>듯한</w:t>
      </w:r>
      <w:r w:rsidRPr="00D54299">
        <w:t xml:space="preserve"> </w:t>
      </w:r>
      <w:r w:rsidRPr="00D54299">
        <w:t>모습에</w:t>
      </w:r>
      <w:r w:rsidRPr="00D54299">
        <w:t xml:space="preserve"> </w:t>
      </w:r>
      <w:r w:rsidRPr="00D54299">
        <w:t>큰</w:t>
      </w:r>
      <w:r w:rsidRPr="00D54299">
        <w:t xml:space="preserve"> </w:t>
      </w:r>
      <w:r w:rsidRPr="00D54299">
        <w:t>충격이었습니다</w:t>
      </w:r>
      <w:r w:rsidRPr="00D54299">
        <w:t>.</w:t>
      </w:r>
      <w:r w:rsidR="00871C9B">
        <w:t xml:space="preserve"> </w:t>
      </w:r>
      <w:r w:rsidRPr="00D54299">
        <w:rPr>
          <w:rFonts w:hint="eastAsia"/>
        </w:rPr>
        <w:t>이게</w:t>
      </w:r>
      <w:r w:rsidRPr="00D54299">
        <w:t xml:space="preserve"> </w:t>
      </w:r>
      <w:r w:rsidRPr="00D54299">
        <w:t>바로</w:t>
      </w:r>
      <w:r>
        <w:rPr>
          <w:rFonts w:hint="eastAsia"/>
        </w:rPr>
        <w:t xml:space="preserve"> </w:t>
      </w:r>
      <w:r w:rsidRPr="00D54299">
        <w:t>우리나라</w:t>
      </w:r>
      <w:r w:rsidRPr="00D54299">
        <w:t xml:space="preserve"> </w:t>
      </w:r>
      <w:r w:rsidRPr="00D54299">
        <w:t>교회의</w:t>
      </w:r>
      <w:r w:rsidRPr="00D54299">
        <w:t xml:space="preserve"> </w:t>
      </w:r>
      <w:r w:rsidRPr="00D54299">
        <w:t>미래라고</w:t>
      </w:r>
      <w:r w:rsidRPr="00D54299">
        <w:t xml:space="preserve"> </w:t>
      </w:r>
      <w:r w:rsidRPr="00D54299">
        <w:t>생각하니</w:t>
      </w:r>
      <w:r w:rsidRPr="00D54299">
        <w:t xml:space="preserve"> </w:t>
      </w:r>
      <w:r w:rsidR="00871C9B">
        <w:rPr>
          <w:rFonts w:hint="eastAsia"/>
        </w:rPr>
        <w:t>끔</w:t>
      </w:r>
      <w:r w:rsidRPr="00D54299">
        <w:t>찍했습니다</w:t>
      </w:r>
      <w:r w:rsidRPr="00D54299">
        <w:t xml:space="preserve">. </w:t>
      </w:r>
      <w:r w:rsidRPr="00D54299">
        <w:rPr>
          <w:rFonts w:hint="eastAsia"/>
        </w:rPr>
        <w:t>답을</w:t>
      </w:r>
      <w:r w:rsidRPr="00D54299">
        <w:t xml:space="preserve"> </w:t>
      </w:r>
      <w:r w:rsidRPr="00D54299">
        <w:t>찾을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없었어요</w:t>
      </w:r>
      <w:r w:rsidRPr="00D54299">
        <w:t xml:space="preserve">. </w:t>
      </w:r>
    </w:p>
    <w:p w:rsidR="00871C9B" w:rsidRDefault="00D54299" w:rsidP="00871C9B">
      <w:r w:rsidRPr="00D54299">
        <w:rPr>
          <w:rFonts w:hint="eastAsia"/>
        </w:rPr>
        <w:t>물론</w:t>
      </w:r>
      <w:r w:rsidRPr="00D54299">
        <w:t xml:space="preserve"> </w:t>
      </w:r>
      <w:r w:rsidRPr="00D54299">
        <w:t>시험</w:t>
      </w:r>
      <w:r w:rsidRPr="00D54299">
        <w:t xml:space="preserve"> </w:t>
      </w:r>
      <w:r w:rsidRPr="00D54299">
        <w:t>한</w:t>
      </w:r>
      <w:r w:rsidRPr="00D54299">
        <w:t xml:space="preserve"> </w:t>
      </w:r>
      <w:r w:rsidRPr="00D54299">
        <w:t>번</w:t>
      </w:r>
      <w:r w:rsidRPr="00D54299">
        <w:t xml:space="preserve"> </w:t>
      </w:r>
      <w:r w:rsidRPr="00D54299">
        <w:t>치고</w:t>
      </w:r>
      <w:r w:rsidRPr="00D54299">
        <w:t xml:space="preserve"> </w:t>
      </w:r>
      <w:r w:rsidRPr="00D54299">
        <w:t>답을</w:t>
      </w:r>
      <w:r w:rsidRPr="00D54299">
        <w:t xml:space="preserve"> </w:t>
      </w:r>
      <w:r w:rsidRPr="00D54299">
        <w:t>찾으려는</w:t>
      </w:r>
      <w:r w:rsidRPr="00D54299">
        <w:t xml:space="preserve"> </w:t>
      </w:r>
      <w:r w:rsidRPr="00D54299">
        <w:t>자체가</w:t>
      </w:r>
      <w:r w:rsidRPr="00D54299">
        <w:t xml:space="preserve"> </w:t>
      </w:r>
      <w:r w:rsidRPr="00D54299">
        <w:t>어불성설이지만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안타까운</w:t>
      </w:r>
      <w:r w:rsidRPr="00D54299">
        <w:t xml:space="preserve"> </w:t>
      </w:r>
      <w:r w:rsidRPr="00D54299">
        <w:t>마음을</w:t>
      </w:r>
      <w:r w:rsidRPr="00D54299">
        <w:t xml:space="preserve"> </w:t>
      </w:r>
      <w:r w:rsidRPr="00D54299">
        <w:t>감출</w:t>
      </w:r>
      <w:r w:rsidRPr="00D54299">
        <w:t xml:space="preserve"> </w:t>
      </w:r>
      <w:r w:rsidRPr="00D54299">
        <w:t>수는</w:t>
      </w:r>
      <w:r w:rsidRPr="00D54299">
        <w:t xml:space="preserve"> </w:t>
      </w:r>
      <w:r w:rsidRPr="00D54299">
        <w:t>없었습니다</w:t>
      </w:r>
      <w:r w:rsidRPr="00D54299">
        <w:t xml:space="preserve">. </w:t>
      </w:r>
      <w:r w:rsidRPr="00D54299">
        <w:rPr>
          <w:rFonts w:hint="eastAsia"/>
        </w:rPr>
        <w:t>무엇때문에</w:t>
      </w:r>
      <w:r w:rsidRPr="00D54299">
        <w:t xml:space="preserve"> </w:t>
      </w:r>
      <w:r w:rsidRPr="00D54299">
        <w:t>아이들이</w:t>
      </w:r>
      <w:r w:rsidRPr="00D54299">
        <w:t xml:space="preserve"> </w:t>
      </w:r>
      <w:r w:rsidRPr="00D54299">
        <w:t>이렇게</w:t>
      </w:r>
      <w:r w:rsidRPr="00D54299">
        <w:t xml:space="preserve"> </w:t>
      </w:r>
      <w:r w:rsidRPr="00D54299">
        <w:t>힘들어할까</w:t>
      </w:r>
      <w:r w:rsidRPr="00D54299">
        <w:t xml:space="preserve">?  </w:t>
      </w:r>
      <w:r w:rsidRPr="00D54299">
        <w:rPr>
          <w:rFonts w:hint="eastAsia"/>
        </w:rPr>
        <w:t>아이들의</w:t>
      </w:r>
      <w:r w:rsidRPr="00D54299">
        <w:t xml:space="preserve"> </w:t>
      </w:r>
      <w:r w:rsidRPr="00D54299">
        <w:t>대화</w:t>
      </w:r>
      <w:r w:rsidRPr="00D54299">
        <w:t xml:space="preserve"> </w:t>
      </w:r>
      <w:r w:rsidRPr="00D54299">
        <w:t>중</w:t>
      </w:r>
      <w:r w:rsidRPr="00D54299">
        <w:t xml:space="preserve"> </w:t>
      </w:r>
      <w:r w:rsidRPr="00D54299">
        <w:t>알아들을</w:t>
      </w:r>
      <w:r w:rsidRPr="00D54299">
        <w:t xml:space="preserve"> </w:t>
      </w:r>
      <w:r w:rsidRPr="00D54299">
        <w:t>수</w:t>
      </w:r>
      <w:r w:rsidRPr="00D54299">
        <w:t xml:space="preserve"> </w:t>
      </w:r>
      <w:r w:rsidRPr="00D54299">
        <w:t>있는</w:t>
      </w:r>
      <w:r w:rsidRPr="00D54299">
        <w:t xml:space="preserve"> </w:t>
      </w:r>
      <w:r w:rsidRPr="00D54299">
        <w:t>말은</w:t>
      </w:r>
      <w:r w:rsidRPr="00D54299">
        <w:t xml:space="preserve"> </w:t>
      </w:r>
      <w:r w:rsidRPr="00D54299">
        <w:t>거의</w:t>
      </w:r>
      <w:r w:rsidRPr="00D54299">
        <w:t xml:space="preserve"> </w:t>
      </w:r>
      <w:r w:rsidRPr="00D54299">
        <w:t>없었습니다</w:t>
      </w:r>
      <w:r w:rsidRPr="00D54299">
        <w:t>.</w:t>
      </w:r>
    </w:p>
    <w:p w:rsidR="00D54299" w:rsidRPr="00D54299" w:rsidRDefault="00D54299" w:rsidP="00871C9B">
      <w:r w:rsidRPr="00D54299">
        <w:rPr>
          <w:rFonts w:hint="eastAsia"/>
        </w:rPr>
        <w:lastRenderedPageBreak/>
        <w:t>그나마</w:t>
      </w:r>
      <w:r w:rsidRPr="00D54299">
        <w:t xml:space="preserve"> </w:t>
      </w:r>
      <w:r w:rsidRPr="00D54299">
        <w:t>희망을</w:t>
      </w:r>
      <w:r w:rsidRPr="00D54299">
        <w:t xml:space="preserve"> </w:t>
      </w:r>
      <w:r w:rsidRPr="00D54299">
        <w:t>갖는</w:t>
      </w:r>
      <w:r w:rsidRPr="00D54299">
        <w:t xml:space="preserve"> </w:t>
      </w:r>
      <w:r w:rsidRPr="00D54299">
        <w:t>것은</w:t>
      </w:r>
      <w:r w:rsidRPr="00D54299">
        <w:t xml:space="preserve"> </w:t>
      </w:r>
      <w:r w:rsidRPr="00D54299">
        <w:t>주님이</w:t>
      </w:r>
      <w:r w:rsidRPr="00D54299">
        <w:t xml:space="preserve"> </w:t>
      </w:r>
      <w:r w:rsidRPr="00D54299">
        <w:t>그</w:t>
      </w:r>
      <w:r w:rsidRPr="00D54299">
        <w:t xml:space="preserve"> </w:t>
      </w:r>
      <w:r w:rsidRPr="00D54299">
        <w:t>아이들을</w:t>
      </w:r>
      <w:r w:rsidRPr="00D54299">
        <w:t xml:space="preserve"> </w:t>
      </w:r>
      <w:r w:rsidRPr="00D54299">
        <w:t>붙잡고</w:t>
      </w:r>
      <w:r w:rsidRPr="00D54299">
        <w:t xml:space="preserve"> </w:t>
      </w:r>
      <w:r w:rsidRPr="00D54299">
        <w:t>계신다는</w:t>
      </w:r>
      <w:r w:rsidRPr="00D54299">
        <w:t xml:space="preserve"> </w:t>
      </w:r>
      <w:r w:rsidRPr="00D54299">
        <w:t>것과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믿음의</w:t>
      </w:r>
      <w:r w:rsidRPr="00D54299">
        <w:t xml:space="preserve"> </w:t>
      </w:r>
      <w:r w:rsidRPr="00D54299">
        <w:t>선배들이</w:t>
      </w:r>
      <w:r w:rsidRPr="00D54299">
        <w:t xml:space="preserve"> </w:t>
      </w:r>
      <w:r w:rsidRPr="00D54299">
        <w:t>있다는</w:t>
      </w:r>
      <w:r w:rsidRPr="00D54299">
        <w:t xml:space="preserve"> </w:t>
      </w:r>
      <w:r w:rsidRPr="00D54299">
        <w:t>것과</w:t>
      </w:r>
      <w:r w:rsidRPr="00D54299">
        <w:t xml:space="preserve"> </w:t>
      </w:r>
      <w:r w:rsidRPr="00D54299">
        <w:t>이</w:t>
      </w:r>
      <w:r w:rsidRPr="00D54299">
        <w:t xml:space="preserve"> </w:t>
      </w:r>
      <w:r w:rsidRPr="00D54299">
        <w:t>땅에</w:t>
      </w:r>
      <w:r w:rsidRPr="00D54299">
        <w:t xml:space="preserve"> </w:t>
      </w:r>
      <w:r w:rsidRPr="00D54299">
        <w:t>교회를</w:t>
      </w:r>
      <w:r w:rsidRPr="00D54299">
        <w:t xml:space="preserve"> </w:t>
      </w:r>
      <w:r w:rsidRPr="00D54299">
        <w:t>세우시고</w:t>
      </w:r>
      <w:r w:rsidRPr="00D54299">
        <w:t xml:space="preserve"> </w:t>
      </w:r>
      <w:r w:rsidRPr="00D54299">
        <w:t>다음세대를</w:t>
      </w:r>
      <w:r w:rsidRPr="00D54299">
        <w:t xml:space="preserve"> </w:t>
      </w:r>
      <w:r w:rsidRPr="00D54299">
        <w:t>맡기신</w:t>
      </w:r>
      <w:r w:rsidRPr="00D54299">
        <w:t xml:space="preserve"> </w:t>
      </w:r>
      <w:r w:rsidRPr="00D54299">
        <w:t>주님의</w:t>
      </w:r>
      <w:r w:rsidRPr="00D54299">
        <w:t xml:space="preserve"> </w:t>
      </w:r>
      <w:r w:rsidRPr="00D54299">
        <w:t>말씀이</w:t>
      </w:r>
      <w:r w:rsidRPr="00D54299">
        <w:t xml:space="preserve"> </w:t>
      </w:r>
      <w:r w:rsidRPr="00D54299">
        <w:t>있기에</w:t>
      </w:r>
      <w:r>
        <w:rPr>
          <w:rFonts w:hint="eastAsia"/>
        </w:rPr>
        <w:t xml:space="preserve"> </w:t>
      </w:r>
      <w:r w:rsidRPr="00D54299">
        <w:rPr>
          <w:rFonts w:hint="eastAsia"/>
        </w:rPr>
        <w:t>가능하다고</w:t>
      </w:r>
      <w:r w:rsidRPr="00D54299">
        <w:t xml:space="preserve"> </w:t>
      </w:r>
      <w:r w:rsidRPr="00D54299">
        <w:t>생각합니다</w:t>
      </w:r>
      <w:r w:rsidRPr="00D54299">
        <w:t xml:space="preserve">. </w:t>
      </w:r>
    </w:p>
    <w:p w:rsidR="00D54299" w:rsidRPr="00D54299" w:rsidRDefault="00D54299" w:rsidP="00871C9B">
      <w:r w:rsidRPr="00D54299">
        <w:rPr>
          <w:rFonts w:hint="eastAsia"/>
        </w:rPr>
        <w:t>어제는</w:t>
      </w:r>
      <w:r w:rsidRPr="00D54299">
        <w:t xml:space="preserve"> 1</w:t>
      </w:r>
      <w:r w:rsidRPr="00D54299">
        <w:t>부</w:t>
      </w:r>
      <w:r w:rsidRPr="00D54299">
        <w:t xml:space="preserve"> </w:t>
      </w:r>
      <w:r w:rsidRPr="00D54299">
        <w:t>예배</w:t>
      </w:r>
      <w:r w:rsidRPr="00D54299">
        <w:t xml:space="preserve"> </w:t>
      </w:r>
      <w:r w:rsidRPr="00D54299">
        <w:t>마치고</w:t>
      </w:r>
      <w:r w:rsidRPr="00D54299">
        <w:t xml:space="preserve"> 2</w:t>
      </w:r>
      <w:r w:rsidRPr="00D54299">
        <w:t>부시간에</w:t>
      </w:r>
      <w:r w:rsidRPr="00D54299">
        <w:t xml:space="preserve"> </w:t>
      </w:r>
      <w:r w:rsidRPr="00D54299">
        <w:t>집사님</w:t>
      </w:r>
      <w:r w:rsidRPr="00D54299">
        <w:t>/</w:t>
      </w:r>
      <w:r w:rsidRPr="00D54299">
        <w:t>장로님</w:t>
      </w:r>
      <w:r w:rsidRPr="00D54299">
        <w:t>/</w:t>
      </w:r>
      <w:r w:rsidRPr="00D54299">
        <w:t>권사님</w:t>
      </w:r>
      <w:r w:rsidRPr="00D54299">
        <w:t xml:space="preserve"> </w:t>
      </w:r>
      <w:r w:rsidRPr="00D54299">
        <w:t>찬양을</w:t>
      </w:r>
      <w:r w:rsidRPr="00D54299">
        <w:t xml:space="preserve"> </w:t>
      </w:r>
      <w:r w:rsidRPr="00D54299">
        <w:t>못</w:t>
      </w:r>
      <w:r w:rsidRPr="00D54299">
        <w:t xml:space="preserve"> </w:t>
      </w:r>
      <w:r w:rsidRPr="00D54299">
        <w:t>들어서</w:t>
      </w:r>
      <w:r w:rsidRPr="00D54299">
        <w:t xml:space="preserve"> </w:t>
      </w:r>
      <w:r w:rsidRPr="00D54299">
        <w:t>허전</w:t>
      </w:r>
      <w:r w:rsidR="00871C9B">
        <w:rPr>
          <w:rFonts w:hint="eastAsia"/>
        </w:rPr>
        <w:t>하고</w:t>
      </w:r>
      <w:r w:rsidR="00871C9B">
        <w:rPr>
          <w:rFonts w:hint="eastAsia"/>
        </w:rPr>
        <w:t xml:space="preserve"> </w:t>
      </w:r>
      <w:r w:rsidRPr="00D54299">
        <w:rPr>
          <w:rFonts w:hint="eastAsia"/>
        </w:rPr>
        <w:t>예배</w:t>
      </w:r>
      <w:r w:rsidRPr="00D54299">
        <w:t xml:space="preserve"> </w:t>
      </w:r>
      <w:r w:rsidRPr="00D54299">
        <w:t>안</w:t>
      </w:r>
      <w:r w:rsidRPr="00D54299">
        <w:t xml:space="preserve"> </w:t>
      </w:r>
      <w:r w:rsidRPr="00D54299">
        <w:t>드린</w:t>
      </w:r>
      <w:r w:rsidRPr="00D54299">
        <w:t xml:space="preserve"> </w:t>
      </w:r>
      <w:r w:rsidRPr="00D54299">
        <w:t>느낌</w:t>
      </w:r>
      <w:r w:rsidR="00871C9B">
        <w:rPr>
          <w:rFonts w:hint="eastAsia"/>
        </w:rPr>
        <w:t>이었습니다</w:t>
      </w:r>
      <w:r w:rsidR="00871C9B">
        <w:rPr>
          <w:rFonts w:hint="eastAsia"/>
        </w:rPr>
        <w:t>.</w:t>
      </w:r>
      <w:r w:rsidR="00871C9B">
        <w:t xml:space="preserve"> </w:t>
      </w:r>
    </w:p>
    <w:p w:rsidR="00871C9B" w:rsidRDefault="00D54299" w:rsidP="00871C9B">
      <w:r w:rsidRPr="00D54299">
        <w:rPr>
          <w:rFonts w:hint="eastAsia"/>
        </w:rPr>
        <w:t>중</w:t>
      </w:r>
      <w:r w:rsidRPr="00D54299">
        <w:t>/</w:t>
      </w:r>
      <w:r w:rsidRPr="00D54299">
        <w:t>고등부와</w:t>
      </w:r>
      <w:r w:rsidRPr="00D54299">
        <w:t xml:space="preserve"> </w:t>
      </w:r>
      <w:r w:rsidRPr="00D54299">
        <w:t>교육</w:t>
      </w:r>
      <w:r w:rsidR="00871C9B">
        <w:rPr>
          <w:rFonts w:hint="eastAsia"/>
        </w:rPr>
        <w:t xml:space="preserve"> </w:t>
      </w:r>
      <w:r w:rsidRPr="00D54299">
        <w:t>부서를</w:t>
      </w:r>
      <w:r w:rsidRPr="00D54299">
        <w:t xml:space="preserve"> </w:t>
      </w:r>
      <w:r w:rsidRPr="00D54299">
        <w:t>위해서</w:t>
      </w:r>
      <w:r w:rsidRPr="00D54299">
        <w:t xml:space="preserve"> </w:t>
      </w:r>
      <w:r w:rsidRPr="00D54299">
        <w:t>많은</w:t>
      </w:r>
      <w:r w:rsidRPr="00D54299">
        <w:t xml:space="preserve"> </w:t>
      </w:r>
      <w:r w:rsidRPr="00D54299">
        <w:t>기도</w:t>
      </w:r>
      <w:r w:rsidRPr="00D54299">
        <w:t xml:space="preserve"> </w:t>
      </w:r>
      <w:r w:rsidRPr="00D54299">
        <w:t>부탁드립니다</w:t>
      </w:r>
      <w:r w:rsidRPr="00D54299">
        <w:t xml:space="preserve">. </w:t>
      </w:r>
    </w:p>
    <w:p w:rsidR="00871C9B" w:rsidRDefault="00871C9B">
      <w:r>
        <w:br w:type="page"/>
      </w:r>
      <w:bookmarkStart w:id="1" w:name="_GoBack"/>
      <w:bookmarkEnd w:id="1"/>
    </w:p>
    <w:p w:rsidR="00D54299" w:rsidRDefault="00871C9B" w:rsidP="00871C9B">
      <w:r>
        <w:rPr>
          <w:rFonts w:hint="eastAsia"/>
        </w:rPr>
        <w:lastRenderedPageBreak/>
        <w:t>마음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여리고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 w:rsidR="00D54299">
        <w:t>20160111</w:t>
      </w:r>
      <w:r w:rsidR="00D54299">
        <w:cr/>
      </w:r>
      <w:r w:rsidR="00D54299">
        <w:t>안녕하세요</w:t>
      </w:r>
      <w:r w:rsidR="00D54299">
        <w:t>.</w:t>
      </w:r>
      <w:r>
        <w:t xml:space="preserve"> </w:t>
      </w:r>
      <w:proofErr w:type="spellStart"/>
      <w:r w:rsidR="00D54299">
        <w:rPr>
          <w:rFonts w:hint="eastAsia"/>
        </w:rPr>
        <w:t>예바라기</w:t>
      </w:r>
      <w:proofErr w:type="spellEnd"/>
      <w:r w:rsidR="00D54299">
        <w:t xml:space="preserve"> </w:t>
      </w:r>
      <w:proofErr w:type="spellStart"/>
      <w:r w:rsidR="00D54299">
        <w:t>중고등부</w:t>
      </w:r>
      <w:proofErr w:type="spellEnd"/>
      <w:r w:rsidR="00D54299">
        <w:t xml:space="preserve"> </w:t>
      </w:r>
      <w:r w:rsidR="00D54299">
        <w:t>교사</w:t>
      </w:r>
      <w:r w:rsidR="00D54299">
        <w:t xml:space="preserve"> </w:t>
      </w:r>
      <w:proofErr w:type="spellStart"/>
      <w:r w:rsidR="00D54299">
        <w:t>최광일입니다</w:t>
      </w:r>
      <w:proofErr w:type="spellEnd"/>
      <w:r w:rsidR="00D54299">
        <w:t>.</w:t>
      </w:r>
    </w:p>
    <w:p w:rsidR="00D54299" w:rsidRDefault="00D54299" w:rsidP="00871C9B">
      <w:r>
        <w:rPr>
          <w:rFonts w:hint="eastAsia"/>
        </w:rPr>
        <w:t>어제</w:t>
      </w:r>
      <w:r>
        <w:t xml:space="preserve"> </w:t>
      </w:r>
      <w:r>
        <w:t>초등학교</w:t>
      </w:r>
      <w:r>
        <w:t xml:space="preserve"> </w:t>
      </w:r>
      <w:r>
        <w:t>시절부터</w:t>
      </w:r>
      <w:r>
        <w:t xml:space="preserve"> </w:t>
      </w:r>
      <w:r>
        <w:t>귀에</w:t>
      </w:r>
      <w:r>
        <w:t xml:space="preserve"> </w:t>
      </w:r>
      <w:r>
        <w:t>못이</w:t>
      </w:r>
      <w:r>
        <w:t xml:space="preserve"> </w:t>
      </w:r>
      <w:r>
        <w:t>박히도록</w:t>
      </w:r>
      <w:r>
        <w:t xml:space="preserve"> </w:t>
      </w:r>
      <w:r>
        <w:t>들어온</w:t>
      </w:r>
      <w:r>
        <w:t xml:space="preserve"> </w:t>
      </w:r>
      <w:proofErr w:type="spellStart"/>
      <w:r>
        <w:rPr>
          <w:rFonts w:hint="eastAsia"/>
        </w:rPr>
        <w:t>여호수와의</w:t>
      </w:r>
      <w:proofErr w:type="spellEnd"/>
      <w:r>
        <w:t xml:space="preserve"> </w:t>
      </w:r>
      <w:proofErr w:type="spellStart"/>
      <w:r>
        <w:t>여리고성</w:t>
      </w:r>
      <w:proofErr w:type="spellEnd"/>
      <w:r>
        <w:t xml:space="preserve"> </w:t>
      </w:r>
      <w:r>
        <w:t>이야기를</w:t>
      </w:r>
      <w:r>
        <w:t xml:space="preserve"> </w:t>
      </w:r>
      <w:r>
        <w:t>나눴습니다</w:t>
      </w:r>
      <w:proofErr w:type="gramStart"/>
      <w:r>
        <w:t>.</w:t>
      </w:r>
      <w:r>
        <w:rPr>
          <w:rFonts w:hint="eastAsia"/>
        </w:rPr>
        <w:t>성인이</w:t>
      </w:r>
      <w:proofErr w:type="gramEnd"/>
      <w:r>
        <w:t xml:space="preserve"> </w:t>
      </w:r>
      <w:r>
        <w:t>된</w:t>
      </w:r>
      <w:r>
        <w:t xml:space="preserve"> </w:t>
      </w:r>
      <w:r>
        <w:t>저에게는</w:t>
      </w:r>
      <w:r>
        <w:t xml:space="preserve"> </w:t>
      </w:r>
      <w:r>
        <w:t>아직도</w:t>
      </w:r>
      <w:r>
        <w:t xml:space="preserve"> </w:t>
      </w:r>
      <w:proofErr w:type="spellStart"/>
      <w:r>
        <w:t>여리고성의</w:t>
      </w:r>
      <w:proofErr w:type="spellEnd"/>
      <w:r>
        <w:t xml:space="preserve"> </w:t>
      </w:r>
      <w:r>
        <w:t>이야기는</w:t>
      </w:r>
      <w:r>
        <w:t xml:space="preserve"> </w:t>
      </w:r>
      <w:r>
        <w:t>이해되기</w:t>
      </w:r>
      <w:r>
        <w:t xml:space="preserve"> </w:t>
      </w:r>
      <w:r>
        <w:t>힘들고</w:t>
      </w:r>
      <w:r>
        <w:t xml:space="preserve"> </w:t>
      </w:r>
      <w:r>
        <w:t>납득되지</w:t>
      </w:r>
      <w:r>
        <w:t xml:space="preserve"> </w:t>
      </w:r>
      <w:r>
        <w:t>않는</w:t>
      </w:r>
      <w:r>
        <w:t xml:space="preserve"> </w:t>
      </w:r>
      <w:r>
        <w:t>면이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t>역사적</w:t>
      </w:r>
      <w:r>
        <w:t xml:space="preserve"> </w:t>
      </w:r>
      <w:r>
        <w:t>사실입니다</w:t>
      </w:r>
      <w:r>
        <w:t>.</w:t>
      </w:r>
    </w:p>
    <w:p w:rsidR="00D54299" w:rsidRDefault="00D54299" w:rsidP="00871C9B">
      <w:r>
        <w:rPr>
          <w:rFonts w:hint="eastAsia"/>
        </w:rPr>
        <w:t>일단</w:t>
      </w:r>
      <w:r>
        <w:t xml:space="preserve"> </w:t>
      </w:r>
      <w:r>
        <w:t>아이들의</w:t>
      </w:r>
      <w:r>
        <w:t xml:space="preserve"> </w:t>
      </w:r>
      <w:r>
        <w:t>관심을</w:t>
      </w:r>
      <w:r>
        <w:t xml:space="preserve"> </w:t>
      </w:r>
      <w:r>
        <w:t>유도하기</w:t>
      </w:r>
      <w:r>
        <w:t xml:space="preserve"> </w:t>
      </w:r>
      <w:r>
        <w:t>위해</w:t>
      </w:r>
      <w:r>
        <w:t xml:space="preserve"> </w:t>
      </w:r>
      <w:r>
        <w:t>자기가</w:t>
      </w:r>
      <w:r>
        <w:t xml:space="preserve"> </w:t>
      </w:r>
      <w:r>
        <w:t>알고</w:t>
      </w:r>
      <w:r w:rsidR="00871C9B">
        <w:rPr>
          <w:rFonts w:hint="eastAsia"/>
        </w:rPr>
        <w:t>있는</w:t>
      </w:r>
      <w:r w:rsidR="00871C9B">
        <w:rPr>
          <w:rFonts w:hint="eastAsia"/>
        </w:rPr>
        <w:t xml:space="preserve"> </w:t>
      </w:r>
      <w:r>
        <w:t>성들부터</w:t>
      </w:r>
      <w:r w:rsidR="00871C9B">
        <w:rPr>
          <w:rFonts w:hint="eastAsia"/>
        </w:rPr>
        <w:t xml:space="preserve"> </w:t>
      </w:r>
      <w:r>
        <w:t>이야기했습니다</w:t>
      </w:r>
      <w:r>
        <w:t>.</w:t>
      </w:r>
      <w:r w:rsidR="00BB6BD5">
        <w:t xml:space="preserve"> </w:t>
      </w:r>
      <w:r>
        <w:t xml:space="preserve">Clash of clans </w:t>
      </w:r>
      <w:r>
        <w:t>라는</w:t>
      </w:r>
      <w:r>
        <w:t xml:space="preserve"> </w:t>
      </w:r>
      <w:proofErr w:type="spellStart"/>
      <w:r>
        <w:t>공성전을</w:t>
      </w:r>
      <w:proofErr w:type="spellEnd"/>
      <w:r>
        <w:t xml:space="preserve"> </w:t>
      </w:r>
      <w:r>
        <w:t>다루기</w:t>
      </w:r>
      <w:r>
        <w:t xml:space="preserve"> </w:t>
      </w:r>
      <w:r>
        <w:t>있는</w:t>
      </w:r>
      <w:r>
        <w:t xml:space="preserve"> </w:t>
      </w:r>
      <w:r>
        <w:t>게임</w:t>
      </w:r>
      <w:r>
        <w:t>(</w:t>
      </w:r>
      <w:r>
        <w:t>어머니들은</w:t>
      </w:r>
      <w:r>
        <w:t xml:space="preserve"> </w:t>
      </w:r>
      <w:r>
        <w:t>낯설지</w:t>
      </w:r>
      <w:r>
        <w:t xml:space="preserve"> </w:t>
      </w:r>
      <w:r>
        <w:t>모르시겠지만</w:t>
      </w:r>
      <w:r>
        <w:t xml:space="preserve"> </w:t>
      </w:r>
      <w:r>
        <w:t>아이들에게는</w:t>
      </w:r>
      <w:r>
        <w:t xml:space="preserve"> </w:t>
      </w:r>
      <w:r>
        <w:t>인기가</w:t>
      </w:r>
      <w:r>
        <w:t xml:space="preserve"> </w:t>
      </w:r>
      <w:r>
        <w:t>많은</w:t>
      </w:r>
      <w:r>
        <w:t xml:space="preserve"> </w:t>
      </w:r>
      <w:r>
        <w:t>게임입니다</w:t>
      </w:r>
      <w:r>
        <w:t xml:space="preserve">) </w:t>
      </w:r>
      <w:r>
        <w:t>부터</w:t>
      </w:r>
      <w:r>
        <w:t xml:space="preserve"> </w:t>
      </w:r>
      <w:r>
        <w:t>시작해서</w:t>
      </w:r>
      <w:r>
        <w:t xml:space="preserve"> </w:t>
      </w:r>
      <w:r>
        <w:t>고구려</w:t>
      </w:r>
      <w:r>
        <w:t xml:space="preserve"> </w:t>
      </w:r>
      <w:r>
        <w:t>양만춘</w:t>
      </w:r>
      <w:r>
        <w:t xml:space="preserve"> </w:t>
      </w:r>
      <w:r>
        <w:t>장군의</w:t>
      </w:r>
      <w:r>
        <w:t xml:space="preserve"> </w:t>
      </w:r>
      <w:proofErr w:type="spellStart"/>
      <w:r>
        <w:t>안시성</w:t>
      </w:r>
      <w:proofErr w:type="spellEnd"/>
      <w:r>
        <w:t>,</w:t>
      </w:r>
      <w:r w:rsidR="00BB6BD5">
        <w:t xml:space="preserve"> </w:t>
      </w:r>
      <w:r>
        <w:rPr>
          <w:rFonts w:hint="eastAsia"/>
        </w:rPr>
        <w:t>중국</w:t>
      </w:r>
      <w:r>
        <w:t xml:space="preserve"> </w:t>
      </w:r>
      <w:r>
        <w:t>천안문에</w:t>
      </w:r>
      <w:r>
        <w:t xml:space="preserve"> </w:t>
      </w:r>
      <w:r>
        <w:t>있는</w:t>
      </w:r>
      <w:r>
        <w:t xml:space="preserve"> </w:t>
      </w:r>
      <w:proofErr w:type="spellStart"/>
      <w:r>
        <w:t>자금성</w:t>
      </w:r>
      <w:proofErr w:type="spellEnd"/>
      <w:r>
        <w:t xml:space="preserve">, </w:t>
      </w:r>
      <w:r>
        <w:t>대륙의</w:t>
      </w:r>
      <w:r>
        <w:t xml:space="preserve"> </w:t>
      </w:r>
      <w:r>
        <w:t>만리장성</w:t>
      </w:r>
      <w:proofErr w:type="gramStart"/>
      <w:r>
        <w:t>, ..</w:t>
      </w:r>
      <w:proofErr w:type="gramEnd"/>
      <w:r>
        <w:t xml:space="preserve"> </w:t>
      </w:r>
      <w:r>
        <w:t>일본의</w:t>
      </w:r>
      <w:r>
        <w:t xml:space="preserve"> </w:t>
      </w:r>
      <w:proofErr w:type="spellStart"/>
      <w:r>
        <w:t>오사카성</w:t>
      </w:r>
      <w:proofErr w:type="spellEnd"/>
      <w:r>
        <w:t xml:space="preserve">.. </w:t>
      </w:r>
      <w:r>
        <w:t>아무튼</w:t>
      </w:r>
      <w:r>
        <w:t xml:space="preserve"> </w:t>
      </w:r>
      <w:r>
        <w:t>처음</w:t>
      </w:r>
      <w:r>
        <w:t xml:space="preserve"> </w:t>
      </w:r>
      <w:r>
        <w:t>들어본</w:t>
      </w:r>
      <w:r>
        <w:t xml:space="preserve"> </w:t>
      </w:r>
      <w:r>
        <w:t>성들도</w:t>
      </w:r>
      <w:r>
        <w:t xml:space="preserve"> </w:t>
      </w:r>
      <w:r>
        <w:t>많이</w:t>
      </w:r>
      <w:r>
        <w:t xml:space="preserve"> </w:t>
      </w:r>
      <w:r>
        <w:t>나왔습니다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사춘기</w:t>
      </w:r>
      <w:r>
        <w:t xml:space="preserve"> </w:t>
      </w:r>
      <w:r>
        <w:t>남자아이들답게</w:t>
      </w:r>
      <w:r>
        <w:t xml:space="preserve"> </w:t>
      </w:r>
      <w:r>
        <w:t>여성</w:t>
      </w:r>
      <w:r>
        <w:t>/</w:t>
      </w:r>
      <w:r>
        <w:t>남성</w:t>
      </w:r>
      <w:r>
        <w:t>/</w:t>
      </w:r>
      <w:r>
        <w:t>중성</w:t>
      </w:r>
      <w:r>
        <w:t>..</w:t>
      </w:r>
      <w:r w:rsidR="00BB6BD5">
        <w:t xml:space="preserve"> </w:t>
      </w:r>
      <w:r>
        <w:t>^_^;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성경의</w:t>
      </w:r>
      <w:r>
        <w:t xml:space="preserve"> </w:t>
      </w:r>
      <w:r>
        <w:t>사실을</w:t>
      </w:r>
      <w:r>
        <w:t xml:space="preserve"> </w:t>
      </w:r>
      <w:r>
        <w:t>이야기</w:t>
      </w:r>
      <w:r w:rsidR="008D2E1F">
        <w:rPr>
          <w:rFonts w:hint="eastAsia"/>
        </w:rPr>
        <w:t xml:space="preserve"> </w:t>
      </w:r>
      <w:r>
        <w:t>하면서</w:t>
      </w:r>
      <w:r>
        <w:t xml:space="preserve"> </w:t>
      </w:r>
      <w:r>
        <w:rPr>
          <w:rFonts w:hint="eastAsia"/>
        </w:rPr>
        <w:t>혹시</w:t>
      </w:r>
      <w:r>
        <w:t xml:space="preserve"> </w:t>
      </w:r>
      <w:r>
        <w:t>나와</w:t>
      </w:r>
      <w:r>
        <w:t xml:space="preserve"> </w:t>
      </w:r>
      <w:r>
        <w:t>하나님과의</w:t>
      </w:r>
      <w:r>
        <w:t xml:space="preserve"> </w:t>
      </w:r>
      <w:r>
        <w:t>사이를</w:t>
      </w:r>
      <w:r>
        <w:t xml:space="preserve"> </w:t>
      </w:r>
      <w:r>
        <w:t>막고</w:t>
      </w:r>
      <w:r>
        <w:t xml:space="preserve"> </w:t>
      </w:r>
      <w:r>
        <w:t>있는</w:t>
      </w:r>
      <w:r>
        <w:t xml:space="preserve"> </w:t>
      </w:r>
      <w:r>
        <w:t>견고한</w:t>
      </w:r>
      <w:r>
        <w:t xml:space="preserve"> </w:t>
      </w:r>
      <w:r>
        <w:rPr>
          <w:rFonts w:hint="eastAsia"/>
        </w:rPr>
        <w:t>마음의</w:t>
      </w:r>
      <w:r>
        <w:t xml:space="preserve"> </w:t>
      </w:r>
      <w:r>
        <w:t>성이</w:t>
      </w:r>
      <w:r>
        <w:t xml:space="preserve"> </w:t>
      </w:r>
      <w:r>
        <w:t>있는지</w:t>
      </w:r>
      <w:r>
        <w:t xml:space="preserve"> </w:t>
      </w:r>
      <w:r>
        <w:t>물었습니다</w:t>
      </w:r>
      <w:r>
        <w:t>.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하나의</w:t>
      </w:r>
      <w:r>
        <w:t xml:space="preserve"> </w:t>
      </w:r>
      <w:r>
        <w:t>성은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눈치였습니다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마음의</w:t>
      </w:r>
      <w:r>
        <w:t xml:space="preserve"> </w:t>
      </w:r>
      <w:r>
        <w:t>성을</w:t>
      </w:r>
      <w:r>
        <w:t xml:space="preserve"> </w:t>
      </w:r>
      <w:r>
        <w:t>어떻게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물었더니</w:t>
      </w:r>
      <w:r>
        <w:t xml:space="preserve"> </w:t>
      </w:r>
      <w:r>
        <w:rPr>
          <w:rFonts w:hint="eastAsia"/>
        </w:rPr>
        <w:t>여전히</w:t>
      </w:r>
      <w:r>
        <w:t xml:space="preserve"> </w:t>
      </w:r>
      <w:r>
        <w:t>장난기</w:t>
      </w:r>
      <w:r>
        <w:t xml:space="preserve"> </w:t>
      </w:r>
      <w:r>
        <w:t>많은</w:t>
      </w:r>
      <w:r>
        <w:t xml:space="preserve"> </w:t>
      </w:r>
      <w:r>
        <w:t>초딩을</w:t>
      </w:r>
      <w:r>
        <w:t xml:space="preserve"> </w:t>
      </w:r>
      <w:r>
        <w:t>못</w:t>
      </w:r>
      <w:r>
        <w:t xml:space="preserve"> </w:t>
      </w:r>
      <w:r>
        <w:t>벗어난</w:t>
      </w:r>
      <w:r>
        <w:t xml:space="preserve"> </w:t>
      </w:r>
      <w:r>
        <w:t>아이들입니다</w:t>
      </w:r>
      <w:r>
        <w:t>.</w:t>
      </w:r>
    </w:p>
    <w:p w:rsidR="00790D62" w:rsidRDefault="00BB6BD5" w:rsidP="00871C9B">
      <w:r>
        <w:lastRenderedPageBreak/>
        <w:t>“</w:t>
      </w:r>
      <w:r w:rsidR="00D54299">
        <w:rPr>
          <w:rFonts w:hint="eastAsia"/>
        </w:rPr>
        <w:t>열쇠로</w:t>
      </w:r>
      <w:r w:rsidR="00D54299">
        <w:t xml:space="preserve"> </w:t>
      </w:r>
      <w:r w:rsidR="00D54299">
        <w:t>열면</w:t>
      </w:r>
      <w:r w:rsidR="00D54299">
        <w:t xml:space="preserve"> </w:t>
      </w:r>
      <w:r w:rsidR="00D54299">
        <w:t>된다</w:t>
      </w:r>
      <w:r w:rsidR="00D54299">
        <w:t>.</w:t>
      </w:r>
      <w:r>
        <w:t>”</w:t>
      </w:r>
    </w:p>
    <w:p w:rsidR="00D54299" w:rsidRDefault="00BB6BD5" w:rsidP="00871C9B">
      <w:r>
        <w:t>“</w:t>
      </w:r>
      <w:r w:rsidR="00D54299">
        <w:t>디지털</w:t>
      </w:r>
      <w:r w:rsidR="00D54299">
        <w:t xml:space="preserve"> </w:t>
      </w:r>
      <w:proofErr w:type="spellStart"/>
      <w:r w:rsidR="00D54299">
        <w:t>도어락처럼</w:t>
      </w:r>
      <w:proofErr w:type="spellEnd"/>
      <w:r w:rsidR="00D54299">
        <w:t xml:space="preserve"> </w:t>
      </w:r>
      <w:r w:rsidR="00D54299">
        <w:t>비밀번호를</w:t>
      </w:r>
      <w:r w:rsidR="00D54299">
        <w:t xml:space="preserve"> </w:t>
      </w:r>
      <w:r w:rsidR="00D54299">
        <w:t>입력하면</w:t>
      </w:r>
      <w:r w:rsidR="00D54299">
        <w:t xml:space="preserve"> </w:t>
      </w:r>
      <w:r w:rsidR="00D54299">
        <w:t>된다</w:t>
      </w:r>
      <w:r>
        <w:rPr>
          <w:rFonts w:hint="eastAsia"/>
        </w:rPr>
        <w:t>.</w:t>
      </w:r>
      <w:r>
        <w:t>”</w:t>
      </w:r>
    </w:p>
    <w:p w:rsidR="00D54299" w:rsidRDefault="00BB6BD5" w:rsidP="00871C9B">
      <w:r>
        <w:t>“</w:t>
      </w:r>
      <w:r w:rsidR="00D54299">
        <w:rPr>
          <w:rFonts w:hint="eastAsia"/>
        </w:rPr>
        <w:t>문을</w:t>
      </w:r>
      <w:r w:rsidR="00D54299">
        <w:t xml:space="preserve"> </w:t>
      </w:r>
      <w:r w:rsidR="00D54299">
        <w:t>열었더니</w:t>
      </w:r>
      <w:r w:rsidR="00D54299">
        <w:t xml:space="preserve"> </w:t>
      </w:r>
      <w:r w:rsidR="00D54299">
        <w:t>또</w:t>
      </w:r>
      <w:r w:rsidR="00D54299">
        <w:t xml:space="preserve"> </w:t>
      </w:r>
      <w:r w:rsidR="00D54299">
        <w:t>문이</w:t>
      </w:r>
      <w:r w:rsidR="00D54299">
        <w:t xml:space="preserve"> </w:t>
      </w:r>
      <w:r w:rsidR="00D54299">
        <w:t>나온다</w:t>
      </w:r>
      <w:r w:rsidR="00D54299">
        <w:t xml:space="preserve">.. </w:t>
      </w:r>
      <w:r>
        <w:t>“</w:t>
      </w:r>
    </w:p>
    <w:p w:rsidR="00790D62" w:rsidRDefault="00D54299" w:rsidP="00871C9B">
      <w:r>
        <w:rPr>
          <w:rFonts w:hint="eastAsia"/>
        </w:rPr>
        <w:t>하나님과의</w:t>
      </w:r>
      <w:r>
        <w:t xml:space="preserve"> </w:t>
      </w:r>
      <w:r>
        <w:t>인격적</w:t>
      </w:r>
      <w:r>
        <w:t xml:space="preserve"> </w:t>
      </w:r>
      <w:r>
        <w:t>만남이</w:t>
      </w:r>
      <w:r>
        <w:t xml:space="preserve"> </w:t>
      </w:r>
      <w:r>
        <w:t>있는지</w:t>
      </w:r>
      <w:r>
        <w:t xml:space="preserve"> </w:t>
      </w:r>
      <w:r>
        <w:t>없는지</w:t>
      </w:r>
      <w:r>
        <w:t>,</w:t>
      </w:r>
      <w:r w:rsidR="00BB6BD5">
        <w:t xml:space="preserve"> </w:t>
      </w:r>
      <w:r>
        <w:t>마음의</w:t>
      </w:r>
      <w:r>
        <w:t xml:space="preserve"> </w:t>
      </w:r>
      <w:r>
        <w:t>성을</w:t>
      </w:r>
      <w:r w:rsidR="00790D62">
        <w:rPr>
          <w:rFonts w:hint="eastAsia"/>
        </w:rPr>
        <w:t xml:space="preserve"> </w:t>
      </w:r>
      <w:r>
        <w:t>어떻게</w:t>
      </w:r>
      <w:r>
        <w:t xml:space="preserve"> </w:t>
      </w:r>
      <w:r>
        <w:t>무너뜨릴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물었습니다</w:t>
      </w:r>
      <w:r>
        <w:t xml:space="preserve">. </w:t>
      </w:r>
    </w:p>
    <w:p w:rsidR="00BB6BD5" w:rsidRDefault="00D54299" w:rsidP="00871C9B">
      <w:r>
        <w:t>아직은</w:t>
      </w:r>
      <w:r>
        <w:t xml:space="preserve"> </w:t>
      </w:r>
      <w:r>
        <w:t>어린</w:t>
      </w:r>
      <w:r>
        <w:t xml:space="preserve"> </w:t>
      </w:r>
      <w:r>
        <w:t>학생들이다</w:t>
      </w:r>
      <w:r>
        <w:t xml:space="preserve"> </w:t>
      </w:r>
      <w:r>
        <w:t>보니</w:t>
      </w:r>
      <w:r>
        <w:t xml:space="preserve"> </w:t>
      </w:r>
      <w:r>
        <w:t>선뜻</w:t>
      </w:r>
      <w:r>
        <w:t xml:space="preserve"> </w:t>
      </w:r>
      <w:r>
        <w:t>대답을</w:t>
      </w:r>
      <w:r>
        <w:t xml:space="preserve"> </w:t>
      </w:r>
      <w:r>
        <w:t>못하더군요</w:t>
      </w:r>
      <w:r>
        <w:t>.</w:t>
      </w:r>
    </w:p>
    <w:p w:rsidR="00D54299" w:rsidRDefault="00D54299" w:rsidP="00871C9B">
      <w:r>
        <w:rPr>
          <w:rFonts w:hint="eastAsia"/>
        </w:rPr>
        <w:t>제가</w:t>
      </w:r>
      <w:r>
        <w:t xml:space="preserve"> </w:t>
      </w:r>
      <w:r>
        <w:t>새벽에</w:t>
      </w:r>
      <w:r>
        <w:t xml:space="preserve"> </w:t>
      </w:r>
      <w:r>
        <w:t>이렇게</w:t>
      </w:r>
      <w:r>
        <w:t xml:space="preserve"> </w:t>
      </w:r>
      <w:r>
        <w:t>이</w:t>
      </w:r>
      <w:r>
        <w:t xml:space="preserve"> </w:t>
      </w:r>
      <w:r>
        <w:t>글을</w:t>
      </w:r>
      <w:r>
        <w:t xml:space="preserve"> </w:t>
      </w:r>
      <w:r>
        <w:t>적는</w:t>
      </w:r>
      <w:r>
        <w:t xml:space="preserve"> </w:t>
      </w:r>
      <w:r>
        <w:t>이유는</w:t>
      </w:r>
      <w:r>
        <w:t xml:space="preserve"> </w:t>
      </w:r>
      <w:r>
        <w:t>아이들에게</w:t>
      </w:r>
      <w:r>
        <w:t xml:space="preserve"> </w:t>
      </w:r>
      <w:r>
        <w:t>그</w:t>
      </w:r>
      <w:r>
        <w:t xml:space="preserve"> </w:t>
      </w:r>
      <w:r>
        <w:t>마음의</w:t>
      </w:r>
      <w:r>
        <w:t xml:space="preserve"> </w:t>
      </w:r>
      <w:r>
        <w:t>문을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하나의</w:t>
      </w:r>
      <w:r>
        <w:t xml:space="preserve"> </w:t>
      </w:r>
      <w:r>
        <w:t>방법을</w:t>
      </w:r>
      <w:r>
        <w:t xml:space="preserve"> </w:t>
      </w:r>
      <w:r>
        <w:t>알려주기</w:t>
      </w:r>
      <w:r>
        <w:t xml:space="preserve"> </w:t>
      </w:r>
      <w:r>
        <w:t>위함입니다</w:t>
      </w:r>
      <w:r>
        <w:t xml:space="preserve">. </w:t>
      </w:r>
      <w:r>
        <w:t>처음</w:t>
      </w:r>
      <w:r>
        <w:t xml:space="preserve"> </w:t>
      </w:r>
      <w:r>
        <w:t>중</w:t>
      </w:r>
      <w:r>
        <w:t>/</w:t>
      </w:r>
      <w:proofErr w:type="spellStart"/>
      <w:r>
        <w:t>고등부라는</w:t>
      </w:r>
      <w:proofErr w:type="spellEnd"/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아이들의</w:t>
      </w:r>
      <w:r>
        <w:t xml:space="preserve"> </w:t>
      </w:r>
      <w:r>
        <w:t>세계를</w:t>
      </w:r>
      <w:r>
        <w:t xml:space="preserve"> </w:t>
      </w:r>
      <w:r>
        <w:t>접했습니다</w:t>
      </w:r>
      <w:r>
        <w:t>.</w:t>
      </w:r>
    </w:p>
    <w:p w:rsidR="00D54299" w:rsidRDefault="00D54299" w:rsidP="00871C9B">
      <w:r>
        <w:rPr>
          <w:rFonts w:hint="eastAsia"/>
        </w:rPr>
        <w:t>유</w:t>
      </w:r>
      <w:r>
        <w:t>/</w:t>
      </w:r>
      <w:proofErr w:type="spellStart"/>
      <w:r>
        <w:t>초등부에서</w:t>
      </w:r>
      <w:proofErr w:type="spellEnd"/>
      <w:r>
        <w:t xml:space="preserve"> </w:t>
      </w:r>
      <w:r>
        <w:t>잘</w:t>
      </w:r>
      <w:r>
        <w:t xml:space="preserve"> </w:t>
      </w:r>
      <w:r>
        <w:t>키워온</w:t>
      </w:r>
      <w:r>
        <w:t xml:space="preserve"> </w:t>
      </w:r>
      <w:r>
        <w:t>믿음의</w:t>
      </w:r>
      <w:r>
        <w:t xml:space="preserve"> </w:t>
      </w:r>
      <w:r>
        <w:t>씨앗을</w:t>
      </w:r>
      <w:r>
        <w:t xml:space="preserve"> </w:t>
      </w:r>
      <w:r>
        <w:t>싹</w:t>
      </w:r>
      <w:r>
        <w:t xml:space="preserve"> </w:t>
      </w:r>
      <w:r>
        <w:t>틔울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시기일</w:t>
      </w:r>
      <w:r>
        <w:t xml:space="preserve"> </w:t>
      </w:r>
      <w:r>
        <w:t>수도</w:t>
      </w:r>
      <w:r>
        <w:t xml:space="preserve"> </w:t>
      </w:r>
      <w:r>
        <w:t>아니면</w:t>
      </w:r>
      <w:r>
        <w:t xml:space="preserve"> </w:t>
      </w:r>
      <w:r>
        <w:t>교회</w:t>
      </w:r>
      <w:r w:rsidR="00BB6BD5">
        <w:rPr>
          <w:rFonts w:hint="eastAsia"/>
        </w:rPr>
        <w:t xml:space="preserve"> </w:t>
      </w:r>
      <w:r>
        <w:t>마저도</w:t>
      </w:r>
      <w:r>
        <w:t xml:space="preserve"> </w:t>
      </w:r>
      <w:r>
        <w:t>겉돌고</w:t>
      </w:r>
      <w:r>
        <w:t xml:space="preserve"> </w:t>
      </w:r>
      <w:r>
        <w:t>마는</w:t>
      </w:r>
      <w:r>
        <w:t xml:space="preserve"> </w:t>
      </w:r>
      <w:r>
        <w:t>청소년이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시기가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D54299" w:rsidRDefault="00D54299" w:rsidP="00871C9B">
      <w:r>
        <w:rPr>
          <w:rFonts w:hint="eastAsia"/>
        </w:rPr>
        <w:t>이미</w:t>
      </w:r>
      <w:r>
        <w:t xml:space="preserve"> </w:t>
      </w:r>
      <w:r>
        <w:t>수련회</w:t>
      </w:r>
      <w:r>
        <w:t xml:space="preserve"> </w:t>
      </w:r>
      <w:r>
        <w:t>신청을</w:t>
      </w:r>
      <w:r>
        <w:t xml:space="preserve"> </w:t>
      </w:r>
      <w:r>
        <w:t>하신</w:t>
      </w:r>
      <w:r>
        <w:t xml:space="preserve"> </w:t>
      </w:r>
      <w:proofErr w:type="gramStart"/>
      <w:r>
        <w:t>부모님도</w:t>
      </w:r>
      <w:r>
        <w:t xml:space="preserve"> </w:t>
      </w:r>
      <w:r>
        <w:t>계시고</w:t>
      </w:r>
      <w:proofErr w:type="gramEnd"/>
      <w:r w:rsidR="00BB6BD5">
        <w:rPr>
          <w:rFonts w:hint="eastAsia"/>
        </w:rP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분도</w:t>
      </w:r>
      <w:r>
        <w:t xml:space="preserve"> </w:t>
      </w:r>
      <w:r>
        <w:t>계십니다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수련회에</w:t>
      </w:r>
      <w:r>
        <w:t xml:space="preserve"> </w:t>
      </w:r>
      <w:r>
        <w:t>자녀들이</w:t>
      </w:r>
      <w:r>
        <w:t xml:space="preserve"> </w:t>
      </w:r>
      <w:r>
        <w:t>꼭</w:t>
      </w:r>
      <w:r>
        <w:t xml:space="preserve"> </w:t>
      </w:r>
      <w:r>
        <w:t>참석해서</w:t>
      </w:r>
      <w:r>
        <w:t xml:space="preserve"> </w:t>
      </w:r>
      <w:r>
        <w:t>마음의</w:t>
      </w:r>
      <w:r>
        <w:t xml:space="preserve"> </w:t>
      </w:r>
      <w:r>
        <w:t>여리고</w:t>
      </w:r>
      <w:r w:rsidR="008D2E1F">
        <w:rPr>
          <w:rFonts w:hint="eastAsia"/>
        </w:rPr>
        <w:t xml:space="preserve"> </w:t>
      </w:r>
      <w:r>
        <w:t>성을</w:t>
      </w:r>
      <w:r>
        <w:t xml:space="preserve"> </w:t>
      </w:r>
      <w:r>
        <w:t>무너뜨리고</w:t>
      </w:r>
      <w:r>
        <w:t xml:space="preserve"> </w:t>
      </w:r>
      <w:r>
        <w:t>참</w:t>
      </w:r>
      <w:r>
        <w:t xml:space="preserve"> </w:t>
      </w:r>
      <w:r>
        <w:t>하나님과의</w:t>
      </w:r>
      <w:r>
        <w:t xml:space="preserve"> </w:t>
      </w:r>
      <w:r>
        <w:t>관계를</w:t>
      </w:r>
      <w:r w:rsidR="00BB6BD5">
        <w:rPr>
          <w:rFonts w:hint="eastAsia"/>
        </w:rPr>
        <w:t xml:space="preserve"> </w:t>
      </w:r>
      <w:r>
        <w:rPr>
          <w:rFonts w:hint="eastAsia"/>
        </w:rPr>
        <w:t>회복할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시기가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부모님들의</w:t>
      </w:r>
      <w:r>
        <w:t xml:space="preserve"> </w:t>
      </w:r>
      <w:r>
        <w:t>기도를</w:t>
      </w:r>
      <w:r>
        <w:t xml:space="preserve"> </w:t>
      </w:r>
      <w:r>
        <w:t>부탁드립니다</w:t>
      </w:r>
      <w:r>
        <w:t>.</w:t>
      </w:r>
    </w:p>
    <w:p w:rsidR="00D54299" w:rsidRDefault="00D54299" w:rsidP="00871C9B">
      <w:r>
        <w:rPr>
          <w:rFonts w:hint="eastAsia"/>
        </w:rPr>
        <w:t>아직도</w:t>
      </w:r>
      <w:r>
        <w:t xml:space="preserve"> </w:t>
      </w:r>
      <w:r>
        <w:t>마음에</w:t>
      </w:r>
      <w:r>
        <w:t xml:space="preserve"> </w:t>
      </w:r>
      <w:r>
        <w:t>여리고</w:t>
      </w:r>
      <w:r w:rsidR="00BB6BD5">
        <w:rPr>
          <w:rFonts w:hint="eastAsia"/>
        </w:rPr>
        <w:t xml:space="preserve"> </w:t>
      </w:r>
      <w:r>
        <w:t>성이</w:t>
      </w:r>
      <w:r>
        <w:t xml:space="preserve"> </w:t>
      </w:r>
      <w:r>
        <w:t>자리잡고</w:t>
      </w:r>
      <w:r>
        <w:t xml:space="preserve"> </w:t>
      </w:r>
      <w:r>
        <w:t>있는</w:t>
      </w:r>
      <w:r>
        <w:t xml:space="preserve">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BB6BD5" w:rsidP="0013572B">
      <w:pPr>
        <w:pStyle w:val="1"/>
      </w:pPr>
      <w:bookmarkStart w:id="2" w:name="_Toc28965449"/>
      <w:r>
        <w:rPr>
          <w:rFonts w:hint="eastAsia"/>
        </w:rPr>
        <w:lastRenderedPageBreak/>
        <w:t>기도제목</w:t>
      </w:r>
      <w:r>
        <w:rPr>
          <w:rFonts w:hint="eastAsia"/>
        </w:rPr>
        <w:t xml:space="preserve"> </w:t>
      </w:r>
      <w:r>
        <w:t>20160124</w:t>
      </w:r>
      <w:bookmarkEnd w:id="2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 w:rsidR="00BB6BD5">
        <w:rPr>
          <w:rFonts w:hint="eastAsia"/>
        </w:rPr>
        <w:t xml:space="preserve"> </w:t>
      </w:r>
      <w:r>
        <w:t>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BB6BD5" w:rsidRDefault="00D54299" w:rsidP="00871C9B">
      <w:r>
        <w:rPr>
          <w:rFonts w:hint="eastAsia"/>
        </w:rPr>
        <w:t>오늘은</w:t>
      </w:r>
      <w:r>
        <w:t xml:space="preserve"> </w:t>
      </w:r>
      <w:r>
        <w:t>학생들과</w:t>
      </w:r>
      <w:r>
        <w:t xml:space="preserve"> </w:t>
      </w:r>
      <w:r>
        <w:t>회식을</w:t>
      </w:r>
      <w:r>
        <w:t xml:space="preserve"> </w:t>
      </w:r>
      <w:r>
        <w:t>하면서</w:t>
      </w:r>
      <w:r>
        <w:t xml:space="preserve"> </w:t>
      </w:r>
      <w:r>
        <w:t>서로의</w:t>
      </w:r>
      <w:r>
        <w:t xml:space="preserve"> </w:t>
      </w:r>
      <w:r>
        <w:t>기도</w:t>
      </w:r>
      <w:r w:rsidR="008D2E1F">
        <w:rPr>
          <w:rFonts w:hint="eastAsia"/>
        </w:rPr>
        <w:t xml:space="preserve"> </w:t>
      </w:r>
      <w:r>
        <w:t>제목에</w:t>
      </w:r>
      <w:r>
        <w:t xml:space="preserve"> </w:t>
      </w:r>
      <w:r>
        <w:t>대해서</w:t>
      </w:r>
      <w:r>
        <w:t xml:space="preserve"> </w:t>
      </w:r>
      <w:r>
        <w:t>나눴습니다</w:t>
      </w:r>
      <w:r>
        <w:t>.</w:t>
      </w:r>
      <w:r w:rsidR="00BB6BD5">
        <w:t xml:space="preserve"> </w:t>
      </w:r>
      <w:r w:rsidR="000D1A81">
        <w:rPr>
          <w:rFonts w:hint="eastAsia"/>
        </w:rPr>
        <w:t>중</w:t>
      </w:r>
      <w:r>
        <w:t>1</w:t>
      </w:r>
      <w:r>
        <w:t>이라는</w:t>
      </w:r>
      <w:r>
        <w:t xml:space="preserve"> </w:t>
      </w:r>
      <w:r>
        <w:t>새로운</w:t>
      </w:r>
      <w:r>
        <w:t xml:space="preserve"> </w:t>
      </w:r>
      <w:r>
        <w:t>환경에</w:t>
      </w:r>
      <w:r>
        <w:t xml:space="preserve"> </w:t>
      </w:r>
      <w:r>
        <w:t>대한</w:t>
      </w:r>
      <w:r>
        <w:t xml:space="preserve"> </w:t>
      </w:r>
      <w:r>
        <w:t>기대감에서인지</w:t>
      </w:r>
      <w:r>
        <w:t xml:space="preserve"> </w:t>
      </w:r>
      <w:r>
        <w:t>새로</w:t>
      </w:r>
      <w:r>
        <w:t xml:space="preserve"> </w:t>
      </w:r>
      <w:r>
        <w:t>진학하는</w:t>
      </w:r>
      <w:r>
        <w:t xml:space="preserve"> </w:t>
      </w:r>
      <w:r>
        <w:t>학교에</w:t>
      </w:r>
      <w:r>
        <w:t xml:space="preserve"> </w:t>
      </w:r>
      <w:r>
        <w:t>대한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기</w:t>
      </w:r>
      <w:r>
        <w:rPr>
          <w:rFonts w:hint="eastAsia"/>
        </w:rPr>
        <w:t>도제목이</w:t>
      </w:r>
      <w:r>
        <w:t xml:space="preserve"> </w:t>
      </w:r>
      <w:r>
        <w:t>공통으로</w:t>
      </w:r>
      <w:r>
        <w:t xml:space="preserve"> </w:t>
      </w:r>
      <w:r>
        <w:t>나오더군요</w:t>
      </w:r>
      <w:r>
        <w:t xml:space="preserve">. </w:t>
      </w:r>
      <w:r>
        <w:t>물론</w:t>
      </w:r>
      <w:r>
        <w:t xml:space="preserve"> </w:t>
      </w:r>
      <w:r>
        <w:t>본인들의</w:t>
      </w:r>
      <w:r>
        <w:t xml:space="preserve"> </w:t>
      </w:r>
      <w:r>
        <w:t>건강에</w:t>
      </w:r>
      <w:r>
        <w:t xml:space="preserve"> </w:t>
      </w:r>
      <w:r>
        <w:t>대한</w:t>
      </w:r>
      <w:r>
        <w:t xml:space="preserve"> </w:t>
      </w:r>
      <w:r>
        <w:t>기도</w:t>
      </w:r>
      <w:r w:rsidR="00BB6BD5">
        <w:rPr>
          <w:rFonts w:hint="eastAsia"/>
        </w:rPr>
        <w:t xml:space="preserve"> </w:t>
      </w:r>
      <w:r w:rsidR="00BB6BD5">
        <w:rPr>
          <w:rFonts w:hint="eastAsia"/>
        </w:rPr>
        <w:t>제</w:t>
      </w:r>
      <w:r>
        <w:t>목도</w:t>
      </w:r>
      <w:r w:rsidR="00BB6BD5">
        <w:t xml:space="preserve"> </w:t>
      </w:r>
      <w:r w:rsidR="00BB6BD5">
        <w:rPr>
          <w:rFonts w:hint="eastAsia"/>
        </w:rPr>
        <w:t>있</w:t>
      </w:r>
      <w:r>
        <w:rPr>
          <w:rFonts w:hint="eastAsia"/>
        </w:rPr>
        <w:t>었습니다</w:t>
      </w:r>
      <w:r>
        <w:t xml:space="preserve">. </w:t>
      </w:r>
      <w:r>
        <w:t>아직까지</w:t>
      </w:r>
      <w:r>
        <w:t xml:space="preserve"> </w:t>
      </w:r>
      <w:r>
        <w:t>가족까지</w:t>
      </w:r>
      <w:r>
        <w:t xml:space="preserve"> </w:t>
      </w:r>
      <w:r>
        <w:t>확장되거나</w:t>
      </w:r>
      <w:r>
        <w:t xml:space="preserve"> </w:t>
      </w:r>
      <w:r>
        <w:t>서로를</w:t>
      </w:r>
      <w:r>
        <w:t xml:space="preserve"> </w:t>
      </w:r>
      <w:r>
        <w:t>위한</w:t>
      </w:r>
      <w:r>
        <w:t xml:space="preserve"> </w:t>
      </w:r>
      <w:r>
        <w:t>중보기도까지는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신</w:t>
      </w:r>
      <w:r>
        <w:rPr>
          <w:rFonts w:hint="eastAsia"/>
        </w:rPr>
        <w:t>경</w:t>
      </w:r>
      <w:r w:rsidR="008D2E1F">
        <w:rPr>
          <w:rFonts w:hint="eastAsia"/>
        </w:rPr>
        <w:t xml:space="preserve"> </w:t>
      </w:r>
      <w:r>
        <w:rPr>
          <w:rFonts w:hint="eastAsia"/>
        </w:rPr>
        <w:t>쓰지</w:t>
      </w:r>
      <w:r>
        <w:t xml:space="preserve"> </w:t>
      </w:r>
      <w:r>
        <w:t>못하는</w:t>
      </w:r>
      <w:r>
        <w:t xml:space="preserve"> </w:t>
      </w:r>
      <w:r>
        <w:t>어린</w:t>
      </w:r>
      <w:r>
        <w:t xml:space="preserve"> </w:t>
      </w:r>
      <w:r>
        <w:t>학생들입니다</w:t>
      </w:r>
      <w:r>
        <w:t xml:space="preserve">. </w:t>
      </w:r>
    </w:p>
    <w:p w:rsidR="00BB6BD5" w:rsidRDefault="00D54299" w:rsidP="00871C9B">
      <w:r>
        <w:t>기도하는</w:t>
      </w:r>
      <w:r>
        <w:t xml:space="preserve"> </w:t>
      </w:r>
      <w:r>
        <w:t>습관을</w:t>
      </w:r>
      <w:r>
        <w:t xml:space="preserve"> </w:t>
      </w:r>
      <w:r>
        <w:t>들일</w:t>
      </w:r>
      <w:r>
        <w:t xml:space="preserve"> </w:t>
      </w:r>
      <w:r>
        <w:t>수</w:t>
      </w:r>
      <w:r>
        <w:t xml:space="preserve"> </w:t>
      </w:r>
      <w:r>
        <w:t>있도록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가</w:t>
      </w:r>
      <w:r>
        <w:rPr>
          <w:rFonts w:hint="eastAsia"/>
        </w:rPr>
        <w:t>정에서</w:t>
      </w:r>
      <w:r>
        <w:t xml:space="preserve"> </w:t>
      </w:r>
      <w:r>
        <w:t>부모님들께서</w:t>
      </w:r>
      <w:r>
        <w:t xml:space="preserve"> </w:t>
      </w:r>
      <w:r>
        <w:t>함께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두현이의</w:t>
      </w:r>
      <w:proofErr w:type="spellEnd"/>
      <w:r>
        <w:t xml:space="preserve"> </w:t>
      </w:r>
      <w:r>
        <w:t>기도는</w:t>
      </w:r>
      <w:r>
        <w:t xml:space="preserve"> </w:t>
      </w:r>
      <w:r>
        <w:t>팀에</w:t>
      </w:r>
      <w:r>
        <w:t xml:space="preserve"> </w:t>
      </w:r>
      <w:r>
        <w:t>대한</w:t>
      </w:r>
      <w:r>
        <w:t xml:space="preserve"> </w:t>
      </w:r>
      <w:r>
        <w:t>기도입니다</w:t>
      </w:r>
      <w:r>
        <w:t xml:space="preserve">. </w:t>
      </w:r>
      <w:r>
        <w:t>다치지</w:t>
      </w:r>
      <w:r>
        <w:t xml:space="preserve"> </w:t>
      </w:r>
      <w:r>
        <w:t>않고</w:t>
      </w:r>
      <w:r>
        <w:t xml:space="preserve"> </w:t>
      </w:r>
      <w:r>
        <w:t>운동을</w:t>
      </w:r>
      <w:r>
        <w:t xml:space="preserve"> </w:t>
      </w:r>
      <w:r>
        <w:t>열심히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</w:t>
      </w:r>
      <w:r w:rsidR="00BB6BD5">
        <w:rPr>
          <w:rFonts w:hint="eastAsia"/>
        </w:rPr>
        <w:t xml:space="preserve"> </w:t>
      </w:r>
      <w:r w:rsidR="000D1A81">
        <w:rPr>
          <w:rFonts w:hint="eastAsia"/>
        </w:rPr>
        <w:t>준</w:t>
      </w:r>
      <w:r>
        <w:rPr>
          <w:rFonts w:hint="eastAsia"/>
        </w:rPr>
        <w:t>호는</w:t>
      </w:r>
      <w:r>
        <w:t xml:space="preserve"> </w:t>
      </w:r>
      <w:r>
        <w:t>새로운</w:t>
      </w:r>
      <w:r>
        <w:t xml:space="preserve"> </w:t>
      </w:r>
      <w:r>
        <w:t>학교에</w:t>
      </w:r>
      <w:r>
        <w:t xml:space="preserve"> </w:t>
      </w:r>
      <w:r>
        <w:t>대한</w:t>
      </w:r>
      <w:r>
        <w:t xml:space="preserve"> </w:t>
      </w:r>
      <w:r>
        <w:t>기대감</w:t>
      </w:r>
      <w:r>
        <w:t xml:space="preserve">, </w:t>
      </w:r>
      <w:r>
        <w:t>좋은</w:t>
      </w:r>
      <w:r>
        <w:t xml:space="preserve"> </w:t>
      </w:r>
      <w:r>
        <w:t>환경을</w:t>
      </w:r>
      <w:r>
        <w:t xml:space="preserve"> </w:t>
      </w:r>
      <w:r>
        <w:t>주시라는</w:t>
      </w:r>
      <w:r>
        <w:t xml:space="preserve"> </w:t>
      </w:r>
      <w:r>
        <w:t>기도제목</w:t>
      </w:r>
      <w:r w:rsidR="00BB6BD5">
        <w:rPr>
          <w:rFonts w:hint="eastAsia"/>
        </w:rPr>
        <w:t xml:space="preserve"> </w:t>
      </w:r>
      <w:proofErr w:type="spellStart"/>
      <w:r w:rsidR="000D1A81">
        <w:rPr>
          <w:rFonts w:hint="eastAsia"/>
        </w:rPr>
        <w:t>은</w:t>
      </w:r>
      <w:r>
        <w:rPr>
          <w:rFonts w:hint="eastAsia"/>
        </w:rPr>
        <w:t>준이도</w:t>
      </w:r>
      <w:proofErr w:type="spellEnd"/>
      <w:r>
        <w:t xml:space="preserve"> </w:t>
      </w:r>
      <w:r>
        <w:t>마찬가지이고요</w:t>
      </w:r>
      <w:r>
        <w:t xml:space="preserve">. </w:t>
      </w:r>
      <w:r>
        <w:rPr>
          <w:rFonts w:hint="eastAsia"/>
        </w:rPr>
        <w:t>도윤이는</w:t>
      </w:r>
      <w:r>
        <w:t xml:space="preserve"> </w:t>
      </w:r>
      <w:r>
        <w:t>보드게임대회에서</w:t>
      </w:r>
      <w:r>
        <w:t xml:space="preserve"> </w:t>
      </w:r>
      <w:r>
        <w:t>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기도제목을</w:t>
      </w:r>
      <w:r>
        <w:t xml:space="preserve"> </w:t>
      </w:r>
      <w:r>
        <w:t>알려주었습니다</w:t>
      </w:r>
      <w:r>
        <w:t>.</w:t>
      </w:r>
    </w:p>
    <w:p w:rsidR="00D54299" w:rsidRDefault="00D54299" w:rsidP="00871C9B">
      <w:r>
        <w:rPr>
          <w:rFonts w:hint="eastAsia"/>
        </w:rPr>
        <w:t>정은주</w:t>
      </w:r>
      <w:r>
        <w:t xml:space="preserve"> </w:t>
      </w:r>
      <w:r>
        <w:t>집사님</w:t>
      </w:r>
      <w:r>
        <w:t xml:space="preserve"> </w:t>
      </w:r>
      <w:proofErr w:type="spellStart"/>
      <w:r>
        <w:t>유성이도</w:t>
      </w:r>
      <w:proofErr w:type="spellEnd"/>
      <w:r>
        <w:t xml:space="preserve"> </w:t>
      </w:r>
      <w:r>
        <w:t>가정에서</w:t>
      </w:r>
      <w:r>
        <w:t xml:space="preserve"> </w:t>
      </w:r>
      <w:r>
        <w:t>같이</w:t>
      </w:r>
      <w:r>
        <w:t xml:space="preserve"> </w:t>
      </w:r>
      <w:r>
        <w:t>기도할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함께</w:t>
      </w:r>
      <w:r>
        <w:t xml:space="preserve"> </w:t>
      </w:r>
      <w:r>
        <w:t>꼭</w:t>
      </w:r>
      <w:r>
        <w:t xml:space="preserve"> </w:t>
      </w:r>
      <w:r>
        <w:t>기도제목을</w:t>
      </w:r>
      <w:r>
        <w:t xml:space="preserve"> </w:t>
      </w:r>
      <w:r>
        <w:t>공유해</w:t>
      </w:r>
      <w:r>
        <w:t xml:space="preserve"> </w:t>
      </w:r>
      <w:r>
        <w:t>주셨으면</w:t>
      </w:r>
      <w:r>
        <w:t xml:space="preserve"> </w:t>
      </w:r>
      <w:r>
        <w:t>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내일부터</w:t>
      </w:r>
      <w:r>
        <w:t xml:space="preserve"> 2</w:t>
      </w:r>
      <w:r>
        <w:t>월말</w:t>
      </w:r>
      <w:r>
        <w:t xml:space="preserve"> </w:t>
      </w:r>
      <w:r>
        <w:t>까지는</w:t>
      </w:r>
      <w:r>
        <w:t xml:space="preserve"> </w:t>
      </w:r>
      <w:proofErr w:type="spellStart"/>
      <w:r>
        <w:t>고린도전</w:t>
      </w:r>
      <w:proofErr w:type="spellEnd"/>
      <w:r>
        <w:t>/</w:t>
      </w:r>
      <w:r>
        <w:t>후서</w:t>
      </w:r>
      <w:r>
        <w:t xml:space="preserve"> </w:t>
      </w:r>
      <w:r>
        <w:t>성경</w:t>
      </w:r>
      <w:r>
        <w:t xml:space="preserve"> </w:t>
      </w:r>
      <w:r>
        <w:t>읽기가</w:t>
      </w:r>
      <w:r>
        <w:t xml:space="preserve"> </w:t>
      </w:r>
      <w:r>
        <w:t>준비되어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하루에</w:t>
      </w:r>
      <w:r>
        <w:t xml:space="preserve"> </w:t>
      </w:r>
      <w:r>
        <w:t>한</w:t>
      </w:r>
      <w:r w:rsidR="000D1A81">
        <w:rPr>
          <w:rFonts w:hint="eastAsia"/>
        </w:rPr>
        <w:t xml:space="preserve"> </w:t>
      </w:r>
      <w:r>
        <w:t>장씩</w:t>
      </w:r>
      <w:r>
        <w:t xml:space="preserve"> </w:t>
      </w:r>
      <w:r>
        <w:t>읽으면</w:t>
      </w:r>
      <w:r>
        <w:t xml:space="preserve"> 2</w:t>
      </w:r>
      <w:r>
        <w:t>월</w:t>
      </w:r>
      <w:r>
        <w:t xml:space="preserve"> </w:t>
      </w:r>
      <w:r>
        <w:t>한달</w:t>
      </w:r>
      <w:r w:rsidR="00790D62">
        <w:rPr>
          <w:rFonts w:hint="eastAsia"/>
        </w:rPr>
        <w:t xml:space="preserve"> </w:t>
      </w:r>
      <w:r>
        <w:t>동안</w:t>
      </w:r>
      <w:r>
        <w:t xml:space="preserve"> </w:t>
      </w:r>
      <w:proofErr w:type="spellStart"/>
      <w:r>
        <w:lastRenderedPageBreak/>
        <w:t>고린도전</w:t>
      </w:r>
      <w:proofErr w:type="spellEnd"/>
      <w:r>
        <w:t>/</w:t>
      </w:r>
      <w:r>
        <w:t>후서를</w:t>
      </w:r>
      <w:r>
        <w:t xml:space="preserve"> </w:t>
      </w:r>
      <w:r>
        <w:t>모두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가정에서</w:t>
      </w:r>
      <w:r>
        <w:t xml:space="preserve"> </w:t>
      </w:r>
      <w:r>
        <w:t>성경을</w:t>
      </w:r>
      <w:r>
        <w:t xml:space="preserve"> </w:t>
      </w:r>
      <w:r>
        <w:t>꼭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춥습니다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무엇보다도</w:t>
      </w:r>
      <w:r>
        <w:t xml:space="preserve"> </w:t>
      </w:r>
      <w:r>
        <w:t>건강한</w:t>
      </w:r>
      <w:r>
        <w:t xml:space="preserve"> </w:t>
      </w:r>
      <w:r>
        <w:t>육체에</w:t>
      </w:r>
      <w:r>
        <w:t xml:space="preserve"> </w:t>
      </w:r>
      <w:r>
        <w:t>건전한</w:t>
      </w:r>
      <w:r>
        <w:t xml:space="preserve"> </w:t>
      </w:r>
      <w:r>
        <w:t>정신이</w:t>
      </w:r>
      <w:r>
        <w:t xml:space="preserve"> </w:t>
      </w:r>
      <w:r>
        <w:t>깃듭니다</w:t>
      </w:r>
      <w:r>
        <w:t xml:space="preserve">. </w:t>
      </w:r>
    </w:p>
    <w:p w:rsidR="00D54299" w:rsidRDefault="00D54299" w:rsidP="00871C9B">
      <w:r>
        <w:t xml:space="preserve">(Sound Body, Sound Mind) </w:t>
      </w:r>
    </w:p>
    <w:p w:rsidR="00D54299" w:rsidRDefault="00D54299" w:rsidP="00871C9B">
      <w:r>
        <w:rPr>
          <w:rFonts w:hint="eastAsia"/>
        </w:rPr>
        <w:t>아이들의</w:t>
      </w:r>
      <w:r>
        <w:t xml:space="preserve"> </w:t>
      </w:r>
      <w:r>
        <w:t>건강을</w:t>
      </w:r>
      <w:r>
        <w:t xml:space="preserve"> </w:t>
      </w:r>
      <w:r>
        <w:t>위해</w:t>
      </w:r>
      <w:r>
        <w:t xml:space="preserve"> </w:t>
      </w:r>
      <w:r>
        <w:t>늘</w:t>
      </w:r>
      <w:r>
        <w:t xml:space="preserve"> </w:t>
      </w:r>
      <w:r>
        <w:t>기도하겠습니다</w:t>
      </w:r>
      <w:r>
        <w:t>.</w:t>
      </w:r>
      <w:r w:rsidR="00BB6BD5">
        <w:t xml:space="preserve"> </w:t>
      </w:r>
      <w:r>
        <w:rPr>
          <w:rFonts w:hint="eastAsia"/>
        </w:rPr>
        <w:t>가정에</w:t>
      </w:r>
      <w:r>
        <w:t xml:space="preserve"> </w:t>
      </w:r>
      <w:r>
        <w:t>성령의</w:t>
      </w:r>
      <w:r>
        <w:t xml:space="preserve"> </w:t>
      </w:r>
      <w:r>
        <w:t>도우심으로</w:t>
      </w:r>
      <w:r>
        <w:t xml:space="preserve"> </w:t>
      </w:r>
      <w:r>
        <w:t>늘</w:t>
      </w:r>
      <w:r>
        <w:t xml:space="preserve"> </w:t>
      </w:r>
      <w:r>
        <w:t>화목한</w:t>
      </w:r>
      <w:r>
        <w:t xml:space="preserve"> </w:t>
      </w:r>
      <w:r>
        <w:t>곳이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 w:rsidR="00BB6BD5">
        <w:rPr>
          <w:rFonts w:hint="eastAsia"/>
        </w:rPr>
        <w:t xml:space="preserve"> </w:t>
      </w:r>
      <w:r>
        <w:rPr>
          <w:rFonts w:hint="eastAsia"/>
        </w:rPr>
        <w:t>기도</w:t>
      </w:r>
      <w:r w:rsidR="00BB6BD5">
        <w:rPr>
          <w:rFonts w:hint="eastAsia"/>
        </w:rPr>
        <w:t>합니다</w:t>
      </w:r>
      <w:r>
        <w:t>.</w:t>
      </w:r>
    </w:p>
    <w:p w:rsidR="00D54299" w:rsidRDefault="00D54299" w:rsidP="00871C9B">
      <w:r>
        <w:br w:type="page"/>
      </w:r>
    </w:p>
    <w:p w:rsidR="00D54299" w:rsidRDefault="00BB6BD5" w:rsidP="0013572B">
      <w:pPr>
        <w:pStyle w:val="1"/>
      </w:pPr>
      <w:bookmarkStart w:id="3" w:name="_Toc28965450"/>
      <w:r>
        <w:rPr>
          <w:rFonts w:hint="eastAsia"/>
        </w:rPr>
        <w:lastRenderedPageBreak/>
        <w:t>졸업식</w:t>
      </w:r>
      <w:r>
        <w:rPr>
          <w:rFonts w:hint="eastAsia"/>
        </w:rPr>
        <w:t xml:space="preserve"> </w:t>
      </w:r>
      <w:r>
        <w:t>20160131</w:t>
      </w:r>
      <w:bookmarkEnd w:id="3"/>
    </w:p>
    <w:p w:rsidR="00BB6BD5" w:rsidRDefault="00D54299" w:rsidP="00871C9B">
      <w:r>
        <w:cr/>
      </w:r>
      <w:r>
        <w:t>안녕하세요</w:t>
      </w:r>
      <w:r>
        <w:t xml:space="preserve">.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주일은</w:t>
      </w:r>
      <w:r>
        <w:t xml:space="preserve"> </w:t>
      </w:r>
      <w:r>
        <w:t>잘</w:t>
      </w:r>
      <w:r>
        <w:t xml:space="preserve"> </w:t>
      </w:r>
      <w:r>
        <w:t>보내셨나요</w:t>
      </w:r>
      <w:r>
        <w:t>?</w:t>
      </w:r>
      <w:r w:rsidR="00BB6BD5">
        <w:t xml:space="preserve"> </w:t>
      </w:r>
      <w:r>
        <w:rPr>
          <w:rFonts w:hint="eastAsia"/>
        </w:rPr>
        <w:t>아이들의</w:t>
      </w:r>
      <w:r>
        <w:t xml:space="preserve"> </w:t>
      </w:r>
      <w:r>
        <w:t>졸업식이</w:t>
      </w:r>
      <w:r>
        <w:t xml:space="preserve"> </w:t>
      </w:r>
      <w:r>
        <w:t>모두</w:t>
      </w:r>
      <w:r>
        <w:t xml:space="preserve"> </w:t>
      </w:r>
      <w:r>
        <w:t>다</w:t>
      </w:r>
      <w:r>
        <w:t xml:space="preserve"> 2</w:t>
      </w:r>
      <w:r>
        <w:t>월</w:t>
      </w:r>
      <w:r>
        <w:t>5</w:t>
      </w:r>
      <w:r>
        <w:t>일에</w:t>
      </w:r>
      <w:r>
        <w:t xml:space="preserve"> </w:t>
      </w:r>
      <w:r>
        <w:t>있더군요</w:t>
      </w:r>
      <w:r>
        <w:t>.</w:t>
      </w:r>
      <w:r w:rsidR="00BB6BD5">
        <w:t xml:space="preserve"> </w:t>
      </w:r>
      <w:r>
        <w:rPr>
          <w:rFonts w:hint="eastAsia"/>
        </w:rPr>
        <w:t>태어나서</w:t>
      </w:r>
      <w:r>
        <w:t xml:space="preserve"> </w:t>
      </w:r>
      <w:r>
        <w:t>처음은</w:t>
      </w:r>
      <w:r>
        <w:t xml:space="preserve"> </w:t>
      </w:r>
      <w:r>
        <w:t>아닌</w:t>
      </w:r>
      <w:r>
        <w:t xml:space="preserve"> </w:t>
      </w:r>
      <w:r>
        <w:t>졸업식</w:t>
      </w:r>
      <w:r>
        <w:t xml:space="preserve">.. </w:t>
      </w:r>
      <w:r>
        <w:t>다들</w:t>
      </w:r>
      <w:r>
        <w:t xml:space="preserve"> </w:t>
      </w:r>
      <w:r>
        <w:t>유치원</w:t>
      </w:r>
      <w:r w:rsidR="00BB6BD5">
        <w:rPr>
          <w:rFonts w:hint="eastAsia"/>
        </w:rPr>
        <w:t xml:space="preserve"> </w:t>
      </w:r>
      <w:r>
        <w:t>때</w:t>
      </w:r>
      <w:r>
        <w:t xml:space="preserve"> </w:t>
      </w:r>
      <w:r>
        <w:t>했던</w:t>
      </w:r>
      <w:r>
        <w:t xml:space="preserve"> </w:t>
      </w:r>
      <w:r>
        <w:t>경험은</w:t>
      </w:r>
      <w:r>
        <w:t xml:space="preserve"> </w:t>
      </w:r>
      <w:r>
        <w:t>있지만</w:t>
      </w:r>
      <w:r w:rsidR="00BB6BD5"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t xml:space="preserve"> </w:t>
      </w:r>
      <w:r>
        <w:t>만</w:t>
      </w:r>
      <w:r>
        <w:t>6</w:t>
      </w:r>
      <w:r>
        <w:t>년만에</w:t>
      </w:r>
      <w:r>
        <w:t xml:space="preserve"> </w:t>
      </w:r>
      <w:r>
        <w:t>하는</w:t>
      </w:r>
      <w:r>
        <w:t xml:space="preserve"> </w:t>
      </w:r>
      <w:r>
        <w:t>졸업식을</w:t>
      </w:r>
      <w:r>
        <w:t xml:space="preserve"> </w:t>
      </w:r>
      <w:r>
        <w:t>다들</w:t>
      </w:r>
      <w:r>
        <w:t xml:space="preserve"> </w:t>
      </w:r>
      <w:r>
        <w:t>유쾌하게</w:t>
      </w:r>
      <w:r>
        <w:t xml:space="preserve"> </w:t>
      </w:r>
      <w:r>
        <w:t>기다리고</w:t>
      </w:r>
      <w:r>
        <w:t xml:space="preserve"> </w:t>
      </w:r>
      <w:r>
        <w:t>있는</w:t>
      </w:r>
      <w:r>
        <w:t xml:space="preserve"> </w:t>
      </w:r>
      <w:r>
        <w:t>녀석들은</w:t>
      </w:r>
      <w:r w:rsidR="00BB6BD5">
        <w:rPr>
          <w:rFonts w:hint="eastAsia"/>
        </w:rPr>
        <w:t xml:space="preserve"> </w:t>
      </w:r>
      <w:r>
        <w:rPr>
          <w:rFonts w:hint="eastAsia"/>
        </w:rPr>
        <w:t>마냥</w:t>
      </w:r>
      <w:r>
        <w:t xml:space="preserve"> </w:t>
      </w:r>
      <w:r>
        <w:t>신나기만</w:t>
      </w:r>
      <w:r>
        <w:t xml:space="preserve"> </w:t>
      </w:r>
      <w:r>
        <w:t>하나</w:t>
      </w:r>
      <w:r w:rsidR="00BB6BD5">
        <w:rPr>
          <w:rFonts w:hint="eastAsia"/>
        </w:rPr>
        <w:t xml:space="preserve"> </w:t>
      </w:r>
      <w:r>
        <w:t>봅니다</w:t>
      </w:r>
      <w:r>
        <w:t xml:space="preserve">.  </w:t>
      </w:r>
      <w:proofErr w:type="spellStart"/>
      <w:r>
        <w:t>그놈의</w:t>
      </w:r>
      <w:proofErr w:type="spellEnd"/>
      <w:r>
        <w:t xml:space="preserve"> </w:t>
      </w:r>
      <w:r>
        <w:t>짜장면은</w:t>
      </w:r>
      <w:r>
        <w:t xml:space="preserve"> </w:t>
      </w:r>
      <w:r>
        <w:t>언제</w:t>
      </w:r>
      <w:r>
        <w:t xml:space="preserve"> </w:t>
      </w:r>
      <w:r>
        <w:t>졸업</w:t>
      </w:r>
      <w:r w:rsidR="00BB6BD5">
        <w:rPr>
          <w:rFonts w:hint="eastAsia"/>
        </w:rPr>
        <w:t xml:space="preserve"> </w:t>
      </w:r>
      <w:proofErr w:type="spellStart"/>
      <w:r>
        <w:t>할련지</w:t>
      </w:r>
      <w:proofErr w:type="spellEnd"/>
      <w:r>
        <w:t xml:space="preserve">..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여전히</w:t>
      </w:r>
      <w:r>
        <w:t xml:space="preserve"> </w:t>
      </w:r>
      <w:r>
        <w:t>성경</w:t>
      </w:r>
      <w:r w:rsidR="000D1A81">
        <w:rPr>
          <w:rFonts w:hint="eastAsia"/>
        </w:rPr>
        <w:t xml:space="preserve"> </w:t>
      </w:r>
      <w:r>
        <w:t>읽기에</w:t>
      </w:r>
      <w:r>
        <w:t xml:space="preserve"> </w:t>
      </w:r>
      <w:r>
        <w:t>도전하고</w:t>
      </w:r>
      <w:r>
        <w:t xml:space="preserve"> </w:t>
      </w:r>
      <w:r>
        <w:t>있습니다</w:t>
      </w:r>
      <w:r>
        <w:t>.</w:t>
      </w:r>
      <w:r w:rsidR="00BB6BD5">
        <w:t xml:space="preserve"> </w:t>
      </w:r>
      <w:r>
        <w:rPr>
          <w:rFonts w:hint="eastAsia"/>
        </w:rPr>
        <w:t>지금이라도</w:t>
      </w:r>
      <w:r>
        <w:t xml:space="preserve"> </w:t>
      </w:r>
      <w:r>
        <w:t>늦지</w:t>
      </w:r>
      <w:r>
        <w:t xml:space="preserve"> </w:t>
      </w:r>
      <w:r>
        <w:t>않았습니다</w:t>
      </w:r>
      <w:r>
        <w:t xml:space="preserve">.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못</w:t>
      </w:r>
      <w:r w:rsidR="000D1A81">
        <w:rPr>
          <w:rFonts w:hint="eastAsia"/>
        </w:rPr>
        <w:t xml:space="preserve"> </w:t>
      </w:r>
      <w:r>
        <w:t>했던</w:t>
      </w:r>
      <w:r w:rsidR="000D1A81">
        <w:rPr>
          <w:rFonts w:hint="eastAsia"/>
        </w:rPr>
        <w:t xml:space="preserve"> </w:t>
      </w:r>
      <w:r>
        <w:t>것은</w:t>
      </w:r>
      <w:r>
        <w:t xml:space="preserve"> </w:t>
      </w:r>
      <w:r>
        <w:t>설연휴에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노력하면</w:t>
      </w:r>
      <w:r w:rsidR="00BB6BD5"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 w:rsidR="00BB6BD5">
        <w:t xml:space="preserve"> </w:t>
      </w:r>
      <w:r>
        <w:rPr>
          <w:rFonts w:hint="eastAsia"/>
        </w:rPr>
        <w:t>이번</w:t>
      </w:r>
      <w:r w:rsidR="000D1A81">
        <w:rPr>
          <w:rFonts w:hint="eastAsia"/>
        </w:rPr>
        <w:t xml:space="preserve"> </w:t>
      </w:r>
      <w:proofErr w:type="gramStart"/>
      <w:r>
        <w:rPr>
          <w:rFonts w:hint="eastAsia"/>
        </w:rPr>
        <w:t>주는</w:t>
      </w:r>
      <w:r>
        <w:t xml:space="preserve">  </w:t>
      </w:r>
      <w:proofErr w:type="spellStart"/>
      <w:r>
        <w:t>고린도전서</w:t>
      </w:r>
      <w:proofErr w:type="spellEnd"/>
      <w:proofErr w:type="gramEnd"/>
      <w:r>
        <w:t xml:space="preserve"> 14</w:t>
      </w:r>
      <w:r>
        <w:t>장까지입니다</w:t>
      </w:r>
      <w:r>
        <w:t xml:space="preserve">. </w:t>
      </w:r>
      <w:r w:rsidR="00BB6BD5">
        <w:t xml:space="preserve"> </w:t>
      </w:r>
      <w:r>
        <w:rPr>
          <w:rFonts w:hint="eastAsia"/>
        </w:rPr>
        <w:t>교회를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사람들도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rPr>
          <w:rFonts w:hint="eastAsia"/>
        </w:rPr>
        <w:t>믿음</w:t>
      </w:r>
      <w:r>
        <w:t>,</w:t>
      </w:r>
      <w:r w:rsidR="000D1A81">
        <w:t xml:space="preserve"> </w:t>
      </w:r>
      <w:r>
        <w:t>소망</w:t>
      </w:r>
      <w:r>
        <w:t>,</w:t>
      </w:r>
      <w:r w:rsidR="000D1A81">
        <w:t xml:space="preserve"> </w:t>
      </w:r>
      <w:r>
        <w:t>사랑</w:t>
      </w:r>
      <w:r>
        <w:t xml:space="preserve"> </w:t>
      </w:r>
      <w:r>
        <w:t>중에</w:t>
      </w:r>
      <w:r>
        <w:t xml:space="preserve"> </w:t>
      </w:r>
      <w:r>
        <w:t>그</w:t>
      </w:r>
      <w:r>
        <w:t xml:space="preserve"> </w:t>
      </w:r>
      <w:r>
        <w:t>중에</w:t>
      </w:r>
      <w:r>
        <w:t xml:space="preserve"> </w:t>
      </w:r>
      <w:r>
        <w:t>제일은</w:t>
      </w:r>
      <w:r>
        <w:t xml:space="preserve"> </w:t>
      </w:r>
      <w:r>
        <w:t>사랑이라는</w:t>
      </w:r>
      <w:r>
        <w:t xml:space="preserve"> 13</w:t>
      </w:r>
      <w:r>
        <w:t>장</w:t>
      </w:r>
      <w:r>
        <w:t>..</w:t>
      </w:r>
      <w:r w:rsidR="00BB6BD5">
        <w:t xml:space="preserve"> </w:t>
      </w:r>
      <w:r>
        <w:rPr>
          <w:rFonts w:hint="eastAsia"/>
        </w:rPr>
        <w:t>유명한</w:t>
      </w:r>
      <w:r>
        <w:t xml:space="preserve"> </w:t>
      </w:r>
      <w:r>
        <w:t>구절이</w:t>
      </w:r>
      <w:r>
        <w:t xml:space="preserve"> </w:t>
      </w:r>
      <w:r>
        <w:t>있습니다</w:t>
      </w:r>
      <w:r>
        <w:t>.</w:t>
      </w:r>
    </w:p>
    <w:p w:rsidR="00BB6BD5" w:rsidRDefault="00D54299" w:rsidP="00871C9B">
      <w:r>
        <w:rPr>
          <w:rFonts w:hint="eastAsia"/>
        </w:rPr>
        <w:t>아이들과</w:t>
      </w:r>
      <w:r>
        <w:t xml:space="preserve"> </w:t>
      </w:r>
      <w:r>
        <w:t>함께</w:t>
      </w:r>
      <w:r>
        <w:t xml:space="preserve"> </w:t>
      </w:r>
      <w:r>
        <w:t>성경을</w:t>
      </w:r>
      <w:r>
        <w:t xml:space="preserve"> </w:t>
      </w:r>
      <w:r>
        <w:t>같이</w:t>
      </w:r>
      <w:r>
        <w:t xml:space="preserve"> </w:t>
      </w:r>
      <w:r>
        <w:t>읽어주세요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설연휴</w:t>
      </w:r>
      <w:r>
        <w:t xml:space="preserve"> </w:t>
      </w:r>
      <w:r>
        <w:t>기간</w:t>
      </w:r>
      <w:r>
        <w:t xml:space="preserve"> </w:t>
      </w:r>
      <w:r>
        <w:t>주일에는</w:t>
      </w:r>
      <w:r>
        <w:t xml:space="preserve"> </w:t>
      </w:r>
      <w:r>
        <w:t>가족과</w:t>
      </w:r>
      <w:r>
        <w:t xml:space="preserve"> </w:t>
      </w:r>
      <w:r>
        <w:t>함께</w:t>
      </w:r>
      <w:r>
        <w:t xml:space="preserve"> </w:t>
      </w:r>
      <w:r>
        <w:t>드리는</w:t>
      </w:r>
      <w:r>
        <w:t xml:space="preserve"> </w:t>
      </w:r>
      <w:r>
        <w:t>온</w:t>
      </w:r>
      <w:r w:rsidR="000D1A81">
        <w:rPr>
          <w:rFonts w:hint="eastAsia"/>
        </w:rPr>
        <w:t xml:space="preserve"> </w:t>
      </w:r>
      <w:r>
        <w:t>세대</w:t>
      </w:r>
      <w:r>
        <w:t xml:space="preserve"> </w:t>
      </w:r>
      <w:proofErr w:type="spellStart"/>
      <w:r>
        <w:t>연합예배입니다</w:t>
      </w:r>
      <w:proofErr w:type="spellEnd"/>
      <w:r>
        <w:t>.</w:t>
      </w:r>
      <w:r w:rsidR="00BB6BD5">
        <w:t xml:space="preserve"> </w:t>
      </w:r>
      <w:r>
        <w:rPr>
          <w:rFonts w:hint="eastAsia"/>
        </w:rPr>
        <w:t>먼</w:t>
      </w:r>
      <w:r>
        <w:t xml:space="preserve"> </w:t>
      </w:r>
      <w:r>
        <w:t>길</w:t>
      </w:r>
      <w:r>
        <w:t xml:space="preserve"> </w:t>
      </w:r>
      <w:r>
        <w:t>다녀오시는</w:t>
      </w:r>
      <w:r>
        <w:t xml:space="preserve"> </w:t>
      </w:r>
      <w:r>
        <w:t>분들은</w:t>
      </w:r>
      <w:r>
        <w:t xml:space="preserve"> </w:t>
      </w:r>
      <w:r>
        <w:t>오가는</w:t>
      </w:r>
      <w:r>
        <w:t xml:space="preserve"> </w:t>
      </w:r>
      <w:r>
        <w:t>길</w:t>
      </w:r>
      <w:r>
        <w:t xml:space="preserve"> </w:t>
      </w:r>
      <w:proofErr w:type="spellStart"/>
      <w:r>
        <w:t>조심히</w:t>
      </w:r>
      <w:proofErr w:type="spellEnd"/>
      <w:r>
        <w:t xml:space="preserve"> </w:t>
      </w:r>
      <w:r>
        <w:t>잘</w:t>
      </w:r>
      <w:r>
        <w:t xml:space="preserve"> </w:t>
      </w:r>
      <w:r>
        <w:t>다녀오시길</w:t>
      </w:r>
      <w:r>
        <w:t xml:space="preserve"> </w:t>
      </w:r>
      <w:r>
        <w:t>기도</w:t>
      </w:r>
      <w:r w:rsidR="00BB6BD5">
        <w:rPr>
          <w:rFonts w:hint="eastAsia"/>
        </w:rPr>
        <w:t>합</w:t>
      </w:r>
      <w:r>
        <w:t>니다</w:t>
      </w:r>
      <w:r>
        <w:t>.</w:t>
      </w:r>
    </w:p>
    <w:p w:rsidR="00BB6BD5" w:rsidRDefault="00D54299" w:rsidP="00871C9B">
      <w:r>
        <w:rPr>
          <w:rFonts w:hint="eastAsia"/>
        </w:rPr>
        <w:t>오랜만에</w:t>
      </w:r>
      <w:r>
        <w:t xml:space="preserve"> </w:t>
      </w:r>
      <w:r>
        <w:t>믿지</w:t>
      </w:r>
      <w:r>
        <w:t xml:space="preserve"> </w:t>
      </w:r>
      <w:r>
        <w:t>않는</w:t>
      </w:r>
      <w:r>
        <w:t xml:space="preserve"> </w:t>
      </w:r>
      <w:r>
        <w:t>가족들과도</w:t>
      </w:r>
      <w:r>
        <w:t xml:space="preserve"> </w:t>
      </w:r>
      <w:r>
        <w:t>친목을</w:t>
      </w:r>
      <w:r>
        <w:t xml:space="preserve"> </w:t>
      </w:r>
      <w:r>
        <w:t>나누면서</w:t>
      </w:r>
      <w:r>
        <w:t xml:space="preserve"> </w:t>
      </w:r>
      <w:r>
        <w:rPr>
          <w:rFonts w:hint="eastAsia"/>
        </w:rPr>
        <w:t>그리스도를</w:t>
      </w:r>
      <w:r>
        <w:t xml:space="preserve"> </w:t>
      </w:r>
      <w:r>
        <w:t>믿는</w:t>
      </w:r>
      <w:r>
        <w:t xml:space="preserve"> </w:t>
      </w:r>
      <w:r>
        <w:t>가정의</w:t>
      </w:r>
      <w:r>
        <w:t xml:space="preserve"> </w:t>
      </w:r>
      <w:r>
        <w:t>향기를</w:t>
      </w:r>
      <w:r>
        <w:t xml:space="preserve"> </w:t>
      </w:r>
      <w:r>
        <w:t>조금만</w:t>
      </w:r>
      <w:r>
        <w:t xml:space="preserve"> </w:t>
      </w:r>
      <w:r>
        <w:t>보여주시길</w:t>
      </w:r>
      <w:r>
        <w:t xml:space="preserve"> </w:t>
      </w:r>
      <w:r>
        <w:t>바랍니다</w:t>
      </w:r>
      <w:r>
        <w:t xml:space="preserve">. </w:t>
      </w:r>
    </w:p>
    <w:p w:rsidR="00BB6BD5" w:rsidRDefault="00D54299" w:rsidP="00871C9B">
      <w:r>
        <w:rPr>
          <w:rFonts w:hint="eastAsia"/>
        </w:rPr>
        <w:lastRenderedPageBreak/>
        <w:t>졸업</w:t>
      </w:r>
      <w:r>
        <w:t xml:space="preserve"> </w:t>
      </w:r>
      <w:r>
        <w:t>후</w:t>
      </w:r>
      <w:r>
        <w:t xml:space="preserve"> </w:t>
      </w:r>
      <w:r>
        <w:t>중학교</w:t>
      </w:r>
      <w:r>
        <w:t xml:space="preserve"> </w:t>
      </w:r>
      <w:r>
        <w:t>가기</w:t>
      </w:r>
      <w:r>
        <w:t xml:space="preserve"> </w:t>
      </w:r>
      <w:r>
        <w:t>전에</w:t>
      </w:r>
      <w:r>
        <w:t xml:space="preserve"> 1</w:t>
      </w:r>
      <w:r>
        <w:t>학년들만</w:t>
      </w:r>
      <w:r>
        <w:t xml:space="preserve"> </w:t>
      </w:r>
      <w:r>
        <w:t>따로</w:t>
      </w:r>
      <w:r>
        <w:t xml:space="preserve"> </w:t>
      </w:r>
      <w:r>
        <w:t>모여서</w:t>
      </w:r>
      <w:r>
        <w:t xml:space="preserve"> </w:t>
      </w:r>
      <w:r>
        <w:t>미니</w:t>
      </w:r>
      <w:r>
        <w:t xml:space="preserve"> </w:t>
      </w:r>
      <w:r>
        <w:t>수련회를</w:t>
      </w:r>
      <w:r>
        <w:t xml:space="preserve"> </w:t>
      </w:r>
      <w:r>
        <w:t>가지려고</w:t>
      </w:r>
      <w:r>
        <w:t xml:space="preserve"> </w:t>
      </w:r>
      <w:r>
        <w:t>합니다</w:t>
      </w:r>
      <w:r>
        <w:t>.</w:t>
      </w:r>
      <w:r w:rsidR="00BB6BD5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초등학교</w:t>
      </w:r>
      <w:r>
        <w:t xml:space="preserve"> </w:t>
      </w:r>
      <w:r>
        <w:t>마지막</w:t>
      </w:r>
      <w:r>
        <w:t xml:space="preserve"> </w:t>
      </w:r>
      <w:r>
        <w:t>추억을</w:t>
      </w:r>
      <w:r>
        <w:t xml:space="preserve"> </w:t>
      </w:r>
      <w:r>
        <w:t>위해서</w:t>
      </w:r>
      <w:r>
        <w:t xml:space="preserve"> </w:t>
      </w:r>
      <w:r>
        <w:t>좋은</w:t>
      </w:r>
      <w:r>
        <w:t xml:space="preserve"> </w:t>
      </w:r>
      <w:r>
        <w:t>시간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가정에</w:t>
      </w:r>
      <w:r>
        <w:t xml:space="preserve"> </w:t>
      </w:r>
      <w:r>
        <w:t>성령의</w:t>
      </w:r>
      <w:r>
        <w:t xml:space="preserve"> </w:t>
      </w:r>
      <w:r>
        <w:t>돌보심이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 xml:space="preserve">. </w:t>
      </w:r>
    </w:p>
    <w:p w:rsidR="00EE032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EE0329" w:rsidRDefault="00EE0329">
      <w:r>
        <w:br w:type="page"/>
      </w:r>
    </w:p>
    <w:p w:rsidR="00EE0329" w:rsidRDefault="00EE0329" w:rsidP="0013572B">
      <w:pPr>
        <w:pStyle w:val="1"/>
      </w:pPr>
      <w:bookmarkStart w:id="4" w:name="_Toc28965451"/>
      <w:r>
        <w:rPr>
          <w:rFonts w:hint="eastAsia"/>
        </w:rPr>
        <w:lastRenderedPageBreak/>
        <w:t>졸업</w:t>
      </w:r>
      <w:r>
        <w:rPr>
          <w:rFonts w:hint="eastAsia"/>
        </w:rPr>
        <w:t xml:space="preserve"> </w:t>
      </w:r>
      <w:r>
        <w:t>2 201602.graduation</w:t>
      </w:r>
      <w:bookmarkEnd w:id="4"/>
    </w:p>
    <w:p w:rsidR="00EE0329" w:rsidRDefault="00EE0329" w:rsidP="00EE0329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EE0329" w:rsidRDefault="00EE0329" w:rsidP="00EE0329">
      <w:r>
        <w:rPr>
          <w:rFonts w:hint="eastAsia"/>
        </w:rPr>
        <w:t>이제</w:t>
      </w:r>
      <w:r>
        <w:t xml:space="preserve"> </w:t>
      </w:r>
      <w:r>
        <w:t>초등학교</w:t>
      </w:r>
      <w:r>
        <w:t xml:space="preserve"> </w:t>
      </w:r>
      <w:r>
        <w:t>졸업을</w:t>
      </w:r>
      <w:r>
        <w:t xml:space="preserve"> </w:t>
      </w:r>
      <w:r>
        <w:t>하는</w:t>
      </w:r>
      <w:r>
        <w:t xml:space="preserve"> </w:t>
      </w:r>
      <w:r>
        <w:t>아이들에게</w:t>
      </w:r>
      <w:r>
        <w:t xml:space="preserve"> </w:t>
      </w:r>
      <w:r>
        <w:t>하나님의</w:t>
      </w:r>
      <w:r>
        <w:t xml:space="preserve"> </w:t>
      </w:r>
      <w:r>
        <w:t>사랑과</w:t>
      </w:r>
      <w:r>
        <w:t xml:space="preserve"> </w:t>
      </w:r>
      <w:r>
        <w:t>축복과</w:t>
      </w:r>
      <w:r>
        <w:t xml:space="preserve"> </w:t>
      </w:r>
      <w:r>
        <w:t>지혜가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하길</w:t>
      </w:r>
      <w:r>
        <w:t xml:space="preserve"> </w:t>
      </w:r>
      <w:r>
        <w:t>기도합니다</w:t>
      </w:r>
      <w:r>
        <w:t xml:space="preserve">. </w:t>
      </w:r>
      <w:r>
        <w:rPr>
          <w:rFonts w:hint="eastAsia"/>
        </w:rPr>
        <w:t>지난</w:t>
      </w:r>
      <w:r>
        <w:t xml:space="preserve"> 6</w:t>
      </w:r>
      <w:r>
        <w:t>년동안</w:t>
      </w:r>
      <w:r>
        <w:t xml:space="preserve"> </w:t>
      </w:r>
      <w:r>
        <w:t>아이들의</w:t>
      </w:r>
      <w:r>
        <w:t xml:space="preserve"> </w:t>
      </w:r>
      <w:r>
        <w:t>양육과</w:t>
      </w:r>
      <w:r>
        <w:t xml:space="preserve"> </w:t>
      </w:r>
      <w:r>
        <w:t>가르침에</w:t>
      </w:r>
      <w:r>
        <w:t xml:space="preserve"> </w:t>
      </w:r>
      <w:r>
        <w:t>부모님들의</w:t>
      </w:r>
      <w:r>
        <w:t xml:space="preserve"> </w:t>
      </w:r>
      <w:r>
        <w:t>수고와</w:t>
      </w:r>
      <w:r>
        <w:t xml:space="preserve"> </w:t>
      </w:r>
      <w:r>
        <w:t>애씀에</w:t>
      </w:r>
      <w:r>
        <w:t xml:space="preserve"> </w:t>
      </w:r>
      <w:r>
        <w:t>감사드립니다</w:t>
      </w:r>
      <w:r>
        <w:t xml:space="preserve">.  </w:t>
      </w:r>
      <w:r>
        <w:rPr>
          <w:rFonts w:hint="eastAsia"/>
        </w:rPr>
        <w:t>더</w:t>
      </w:r>
      <w:r>
        <w:t xml:space="preserve"> </w:t>
      </w:r>
      <w:r>
        <w:t>큰</w:t>
      </w:r>
      <w:r>
        <w:t xml:space="preserve"> </w:t>
      </w:r>
      <w:r>
        <w:t>세상에서</w:t>
      </w:r>
      <w:r>
        <w:t xml:space="preserve"> </w:t>
      </w:r>
      <w:r>
        <w:t>주님의</w:t>
      </w:r>
      <w:r>
        <w:t xml:space="preserve"> </w:t>
      </w:r>
      <w:r>
        <w:t>자녀로</w:t>
      </w:r>
      <w:r>
        <w:t xml:space="preserve"> </w:t>
      </w:r>
      <w:r>
        <w:t>바르게</w:t>
      </w:r>
      <w:r>
        <w:t xml:space="preserve"> </w:t>
      </w:r>
      <w:r>
        <w:t>자랄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맡겨주신</w:t>
      </w:r>
      <w:r>
        <w:t xml:space="preserve"> </w:t>
      </w:r>
      <w:r>
        <w:t>자녀를</w:t>
      </w:r>
      <w:r>
        <w:t xml:space="preserve"> </w:t>
      </w:r>
      <w:r>
        <w:t>위한</w:t>
      </w:r>
      <w:r>
        <w:t xml:space="preserve"> </w:t>
      </w:r>
      <w:r>
        <w:t>기도에</w:t>
      </w:r>
      <w:r>
        <w:t xml:space="preserve"> </w:t>
      </w:r>
      <w:r>
        <w:t>힘쓰고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t xml:space="preserve"> </w:t>
      </w:r>
      <w:r>
        <w:t>출발을</w:t>
      </w:r>
      <w:r>
        <w:t xml:space="preserve"> </w:t>
      </w:r>
      <w:r>
        <w:t>위한</w:t>
      </w:r>
      <w:r>
        <w:t xml:space="preserve"> </w:t>
      </w:r>
      <w:r>
        <w:t>아이들의</w:t>
      </w:r>
      <w:r>
        <w:t xml:space="preserve"> </w:t>
      </w:r>
      <w:r>
        <w:t>앞날도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하시는</w:t>
      </w:r>
      <w:r>
        <w:t xml:space="preserve"> </w:t>
      </w:r>
      <w:r>
        <w:t>주님을</w:t>
      </w:r>
      <w:r>
        <w:t xml:space="preserve"> </w:t>
      </w:r>
      <w:r>
        <w:t>기대합니다</w:t>
      </w:r>
      <w:r>
        <w:t xml:space="preserve">. </w:t>
      </w:r>
    </w:p>
    <w:p w:rsidR="00EE0329" w:rsidRDefault="00EE0329" w:rsidP="00EE0329">
      <w:r>
        <w:rPr>
          <w:rFonts w:hint="eastAsia"/>
        </w:rPr>
        <w:t>좋은</w:t>
      </w:r>
      <w:r>
        <w:t xml:space="preserve"> </w:t>
      </w:r>
      <w:r>
        <w:t>하루</w:t>
      </w:r>
      <w:r>
        <w:t xml:space="preserve"> </w:t>
      </w:r>
      <w:r>
        <w:t>보내시고</w:t>
      </w:r>
      <w:r>
        <w:t xml:space="preserve"> </w:t>
      </w:r>
      <w:r>
        <w:t>설</w:t>
      </w:r>
      <w:r>
        <w:t xml:space="preserve"> </w:t>
      </w:r>
      <w:r>
        <w:t>명절도</w:t>
      </w:r>
      <w:r>
        <w:t xml:space="preserve"> </w:t>
      </w:r>
      <w:r>
        <w:t>잘</w:t>
      </w:r>
      <w:r>
        <w:t xml:space="preserve"> </w:t>
      </w:r>
      <w:r>
        <w:t>보내시길</w:t>
      </w:r>
      <w:r>
        <w:t xml:space="preserve"> </w:t>
      </w:r>
      <w:r>
        <w:t>바랍니다</w:t>
      </w:r>
      <w:r>
        <w:t xml:space="preserve">. </w:t>
      </w:r>
    </w:p>
    <w:p w:rsidR="00EE0329" w:rsidRDefault="00EE0329" w:rsidP="00EE0329"/>
    <w:p w:rsidR="00EE0329" w:rsidRDefault="00EE0329" w:rsidP="00EE0329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BB6BD5" w:rsidRDefault="00BB6BD5" w:rsidP="00871C9B"/>
    <w:p w:rsidR="00BB6BD5" w:rsidRDefault="00BB6BD5">
      <w:r>
        <w:br w:type="page"/>
      </w:r>
    </w:p>
    <w:p w:rsidR="00D54299" w:rsidRDefault="00BB6BD5" w:rsidP="0013572B">
      <w:pPr>
        <w:pStyle w:val="1"/>
      </w:pPr>
      <w:bookmarkStart w:id="5" w:name="_Toc28965452"/>
      <w:r>
        <w:rPr>
          <w:rFonts w:hint="eastAsia"/>
        </w:rPr>
        <w:lastRenderedPageBreak/>
        <w:t>명절</w:t>
      </w:r>
      <w:r>
        <w:rPr>
          <w:rFonts w:hint="eastAsia"/>
        </w:rPr>
        <w:t xml:space="preserve"> </w:t>
      </w:r>
      <w:r>
        <w:t>20160215</w:t>
      </w:r>
      <w:bookmarkEnd w:id="5"/>
    </w:p>
    <w:p w:rsidR="00D54299" w:rsidRDefault="00D54299" w:rsidP="00871C9B">
      <w:r>
        <w:cr/>
      </w:r>
      <w:r>
        <w:t>안녕하세요</w:t>
      </w:r>
      <w:r>
        <w:t xml:space="preserve">? 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설</w:t>
      </w:r>
      <w:r>
        <w:t xml:space="preserve"> </w:t>
      </w:r>
      <w:r>
        <w:t>명절은</w:t>
      </w:r>
      <w:r>
        <w:t xml:space="preserve"> </w:t>
      </w:r>
      <w:r>
        <w:t>잘</w:t>
      </w:r>
      <w:r>
        <w:t xml:space="preserve"> </w:t>
      </w:r>
      <w:r>
        <w:t>보내고</w:t>
      </w:r>
      <w:r>
        <w:t xml:space="preserve"> </w:t>
      </w:r>
      <w:r>
        <w:t>오셨나요</w:t>
      </w:r>
      <w:r>
        <w:t xml:space="preserve">?  </w:t>
      </w:r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아이들을</w:t>
      </w:r>
      <w:r>
        <w:t xml:space="preserve"> 2</w:t>
      </w:r>
      <w:r>
        <w:t>주만에</w:t>
      </w:r>
      <w:r>
        <w:t xml:space="preserve"> </w:t>
      </w:r>
      <w:r>
        <w:t>봐서인지</w:t>
      </w:r>
      <w:r>
        <w:t xml:space="preserve"> </w:t>
      </w:r>
      <w:r>
        <w:t>좀</w:t>
      </w:r>
      <w:r>
        <w:t xml:space="preserve"> </w:t>
      </w:r>
      <w:r>
        <w:t>낯설기도</w:t>
      </w:r>
      <w:r>
        <w:t xml:space="preserve"> </w:t>
      </w:r>
      <w:r>
        <w:t>하고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</w:t>
      </w:r>
      <w:r>
        <w:t>정말</w:t>
      </w:r>
      <w:r>
        <w:t xml:space="preserve"> </w:t>
      </w:r>
      <w:r>
        <w:t>한</w:t>
      </w:r>
      <w:r>
        <w:t xml:space="preserve"> </w:t>
      </w:r>
      <w:r>
        <w:t>살</w:t>
      </w:r>
      <w:r>
        <w:t xml:space="preserve"> </w:t>
      </w:r>
      <w:r>
        <w:t>더</w:t>
      </w:r>
      <w:r>
        <w:t xml:space="preserve"> </w:t>
      </w:r>
      <w:r>
        <w:t>먹었다고</w:t>
      </w:r>
      <w:r>
        <w:t xml:space="preserve"> </w:t>
      </w:r>
      <w:r>
        <w:t>그런지</w:t>
      </w:r>
      <w:r>
        <w:t xml:space="preserve"> </w:t>
      </w:r>
      <w:r>
        <w:t>제법</w:t>
      </w:r>
      <w:r>
        <w:t xml:space="preserve"> </w:t>
      </w:r>
      <w:r>
        <w:t>의젓해지기도</w:t>
      </w:r>
      <w:r>
        <w:t xml:space="preserve"> </w:t>
      </w:r>
      <w:r>
        <w:t>한</w:t>
      </w:r>
      <w:r>
        <w:t xml:space="preserve"> </w:t>
      </w:r>
      <w:r>
        <w:t>모습에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t>제</w:t>
      </w:r>
      <w:r>
        <w:t xml:space="preserve"> </w:t>
      </w:r>
      <w:r>
        <w:t>자식</w:t>
      </w:r>
      <w:r>
        <w:t xml:space="preserve"> </w:t>
      </w:r>
      <w:r>
        <w:t>같아서</w:t>
      </w:r>
      <w:r>
        <w:t xml:space="preserve"> </w:t>
      </w:r>
      <w:proofErr w:type="spellStart"/>
      <w:r>
        <w:t>든든했습니다</w:t>
      </w:r>
      <w:proofErr w:type="spellEnd"/>
      <w:r>
        <w:t>.</w:t>
      </w:r>
    </w:p>
    <w:p w:rsidR="00BB6BD5" w:rsidRDefault="00D54299" w:rsidP="00871C9B">
      <w:r>
        <w:rPr>
          <w:rFonts w:hint="eastAsia"/>
        </w:rPr>
        <w:t>어제</w:t>
      </w:r>
      <w:r>
        <w:t xml:space="preserve"> </w:t>
      </w:r>
      <w:r>
        <w:t>말씀은</w:t>
      </w:r>
      <w:r>
        <w:t xml:space="preserve"> </w:t>
      </w:r>
      <w:r>
        <w:t>공평하신</w:t>
      </w:r>
      <w:r>
        <w:t xml:space="preserve"> </w:t>
      </w:r>
      <w:r>
        <w:t>하나님이</w:t>
      </w:r>
      <w:r>
        <w:t xml:space="preserve"> </w:t>
      </w:r>
      <w:r>
        <w:t>정말</w:t>
      </w:r>
      <w:r>
        <w:t xml:space="preserve"> </w:t>
      </w:r>
      <w:r>
        <w:t>맞는가</w:t>
      </w:r>
      <w:r>
        <w:t xml:space="preserve">?  </w:t>
      </w:r>
      <w:r>
        <w:rPr>
          <w:rFonts w:hint="eastAsia"/>
        </w:rPr>
        <w:t>어쩌면</w:t>
      </w:r>
      <w:r>
        <w:t xml:space="preserve"> </w:t>
      </w:r>
      <w:r>
        <w:t>세상</w:t>
      </w:r>
      <w:r>
        <w:t xml:space="preserve"> </w:t>
      </w:r>
      <w:r>
        <w:t>사람들도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t>황금</w:t>
      </w:r>
      <w:r w:rsidR="00BB6BD5">
        <w:rPr>
          <w:rFonts w:hint="eastAsia"/>
        </w:rPr>
        <w:t>률</w:t>
      </w:r>
      <w:r>
        <w:t>에</w:t>
      </w:r>
      <w:r>
        <w:t xml:space="preserve"> </w:t>
      </w:r>
      <w:r>
        <w:t>대한</w:t>
      </w:r>
      <w:r>
        <w:t xml:space="preserve"> </w:t>
      </w:r>
      <w:r>
        <w:t>내용이었습니다</w:t>
      </w:r>
      <w:r>
        <w:t xml:space="preserve">. </w:t>
      </w:r>
    </w:p>
    <w:p w:rsidR="00D54299" w:rsidRDefault="00D54299" w:rsidP="00871C9B">
      <w:r>
        <w:t>Give and Take</w:t>
      </w:r>
    </w:p>
    <w:p w:rsidR="00D54299" w:rsidRDefault="00D54299" w:rsidP="00871C9B">
      <w:r>
        <w:rPr>
          <w:rFonts w:hint="eastAsia"/>
        </w:rPr>
        <w:t>오른손이</w:t>
      </w:r>
      <w:r>
        <w:t xml:space="preserve"> </w:t>
      </w:r>
      <w:r>
        <w:t>하는</w:t>
      </w:r>
      <w:r>
        <w:t xml:space="preserve"> </w:t>
      </w:r>
      <w:r>
        <w:t>일을</w:t>
      </w:r>
      <w:r>
        <w:t xml:space="preserve"> </w:t>
      </w:r>
      <w:r>
        <w:t>왼손이</w:t>
      </w:r>
      <w:r>
        <w:t xml:space="preserve"> </w:t>
      </w:r>
      <w:r>
        <w:t>모르게</w:t>
      </w:r>
      <w:r>
        <w:t xml:space="preserve"> </w:t>
      </w:r>
      <w:r>
        <w:t>하라</w:t>
      </w:r>
    </w:p>
    <w:p w:rsidR="00D54299" w:rsidRDefault="00D54299" w:rsidP="00871C9B">
      <w:r>
        <w:rPr>
          <w:rFonts w:hint="eastAsia"/>
        </w:rPr>
        <w:t>원수를</w:t>
      </w:r>
      <w:r>
        <w:t xml:space="preserve"> </w:t>
      </w:r>
      <w:r>
        <w:t>사랑하라</w:t>
      </w:r>
    </w:p>
    <w:p w:rsidR="00D54299" w:rsidRDefault="00D54299" w:rsidP="00871C9B">
      <w:r>
        <w:rPr>
          <w:rFonts w:hint="eastAsia"/>
        </w:rPr>
        <w:t>대접받고</w:t>
      </w:r>
      <w:r>
        <w:t xml:space="preserve"> </w:t>
      </w:r>
      <w:r>
        <w:t>싶으면</w:t>
      </w:r>
      <w:r>
        <w:t xml:space="preserve"> </w:t>
      </w:r>
      <w:r>
        <w:t>먼저</w:t>
      </w:r>
      <w:r>
        <w:t xml:space="preserve"> </w:t>
      </w:r>
      <w:r>
        <w:t>대접하라</w:t>
      </w:r>
    </w:p>
    <w:p w:rsidR="00D54299" w:rsidRDefault="00D54299" w:rsidP="00871C9B">
      <w:r>
        <w:rPr>
          <w:rFonts w:hint="eastAsia"/>
        </w:rPr>
        <w:t>위</w:t>
      </w:r>
      <w:r>
        <w:t xml:space="preserve"> </w:t>
      </w:r>
      <w:r>
        <w:t>말씀은</w:t>
      </w:r>
      <w:r>
        <w:t xml:space="preserve"> </w:t>
      </w:r>
      <w:r>
        <w:t>사실</w:t>
      </w:r>
      <w:r>
        <w:t xml:space="preserve"> </w:t>
      </w:r>
      <w:r>
        <w:t>평등과</w:t>
      </w:r>
      <w:r>
        <w:t xml:space="preserve"> </w:t>
      </w:r>
      <w:r>
        <w:t>공평한</w:t>
      </w:r>
      <w:r>
        <w:t xml:space="preserve"> </w:t>
      </w:r>
      <w:r>
        <w:t>것에</w:t>
      </w:r>
      <w:r>
        <w:t xml:space="preserve"> </w:t>
      </w:r>
      <w:r>
        <w:t>대해서</w:t>
      </w:r>
      <w:r>
        <w:t xml:space="preserve"> </w:t>
      </w:r>
      <w:r>
        <w:t>이야기하는</w:t>
      </w:r>
      <w:r>
        <w:t xml:space="preserve"> </w:t>
      </w:r>
      <w:r>
        <w:t>것처럼</w:t>
      </w:r>
      <w:r w:rsidR="00BB6BD5"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t xml:space="preserve"> </w:t>
      </w:r>
      <w:r>
        <w:t>정의에</w:t>
      </w:r>
      <w:r>
        <w:t xml:space="preserve"> </w:t>
      </w:r>
      <w:r>
        <w:t>관한</w:t>
      </w:r>
      <w:r>
        <w:t xml:space="preserve"> </w:t>
      </w:r>
      <w:r>
        <w:t>관점으로</w:t>
      </w:r>
      <w:r>
        <w:t xml:space="preserve"> </w:t>
      </w:r>
      <w:r>
        <w:t>해석해야</w:t>
      </w:r>
      <w:r>
        <w:t xml:space="preserve"> </w:t>
      </w:r>
      <w:r>
        <w:t>된다고</w:t>
      </w:r>
      <w:r>
        <w:t xml:space="preserve"> </w:t>
      </w:r>
      <w:r>
        <w:t>말했습니다</w:t>
      </w:r>
      <w:r>
        <w:t>.</w:t>
      </w:r>
      <w:r w:rsidR="00BB6BD5">
        <w:t xml:space="preserve"> </w:t>
      </w:r>
      <w:r>
        <w:rPr>
          <w:rFonts w:hint="eastAsia"/>
        </w:rPr>
        <w:t>초등학생의</w:t>
      </w:r>
      <w:r>
        <w:t xml:space="preserve"> </w:t>
      </w:r>
      <w:r>
        <w:t>도덕</w:t>
      </w:r>
      <w:r>
        <w:t xml:space="preserve"> </w:t>
      </w:r>
      <w:r>
        <w:t>교과서에</w:t>
      </w:r>
      <w:r>
        <w:t xml:space="preserve"> </w:t>
      </w:r>
      <w:r>
        <w:t>나오는</w:t>
      </w:r>
      <w:r>
        <w:t xml:space="preserve"> </w:t>
      </w:r>
      <w:r>
        <w:t>그림으로</w:t>
      </w:r>
      <w:r>
        <w:t xml:space="preserve"> </w:t>
      </w:r>
      <w:r>
        <w:t>설명을</w:t>
      </w:r>
      <w:r>
        <w:t xml:space="preserve"> </w:t>
      </w:r>
      <w:r>
        <w:t>해줬더니</w:t>
      </w:r>
      <w:r w:rsidR="00BB6BD5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</w:t>
      </w:r>
      <w:r>
        <w:t>이해를</w:t>
      </w:r>
      <w:r>
        <w:t xml:space="preserve"> </w:t>
      </w:r>
      <w:r>
        <w:t>하더군요</w:t>
      </w:r>
      <w:r>
        <w:t xml:space="preserve">. </w:t>
      </w:r>
    </w:p>
    <w:p w:rsidR="00D54299" w:rsidRDefault="00D54299" w:rsidP="00871C9B">
      <w:r>
        <w:rPr>
          <w:rFonts w:hint="eastAsia"/>
        </w:rPr>
        <w:t>그리고</w:t>
      </w:r>
      <w:r>
        <w:t xml:space="preserve"> </w:t>
      </w:r>
      <w:proofErr w:type="spellStart"/>
      <w:r>
        <w:t>발렌타인</w:t>
      </w:r>
      <w:proofErr w:type="spellEnd"/>
      <w:r w:rsidR="00790D62">
        <w:rPr>
          <w:rFonts w:hint="eastAsia"/>
        </w:rPr>
        <w:t xml:space="preserve"> </w:t>
      </w:r>
      <w:proofErr w:type="spellStart"/>
      <w:r>
        <w:t>데이의</w:t>
      </w:r>
      <w:proofErr w:type="spellEnd"/>
      <w:r>
        <w:t xml:space="preserve"> </w:t>
      </w:r>
      <w:r>
        <w:t>의미에</w:t>
      </w:r>
      <w:r>
        <w:t xml:space="preserve"> </w:t>
      </w:r>
      <w:r>
        <w:t>대해서도</w:t>
      </w:r>
      <w:r>
        <w:t xml:space="preserve"> </w:t>
      </w:r>
      <w:r>
        <w:t>잠시</w:t>
      </w:r>
      <w:r>
        <w:t xml:space="preserve"> </w:t>
      </w:r>
      <w:r>
        <w:t>나눴습니다</w:t>
      </w:r>
      <w:r>
        <w:t>.</w:t>
      </w:r>
      <w:r w:rsidR="00BB6BD5">
        <w:t xml:space="preserve"> </w:t>
      </w:r>
      <w:r>
        <w:rPr>
          <w:rFonts w:hint="eastAsia"/>
        </w:rPr>
        <w:t>은준이는</w:t>
      </w:r>
      <w:r>
        <w:t xml:space="preserve"> </w:t>
      </w:r>
      <w:r>
        <w:t>평소에도</w:t>
      </w:r>
      <w:r>
        <w:t xml:space="preserve"> </w:t>
      </w:r>
      <w:r>
        <w:t>신문을</w:t>
      </w:r>
      <w:r>
        <w:t xml:space="preserve"> </w:t>
      </w:r>
      <w:r>
        <w:t>본다고</w:t>
      </w:r>
      <w:r>
        <w:t xml:space="preserve"> </w:t>
      </w:r>
      <w:r>
        <w:t>해서</w:t>
      </w:r>
      <w:r>
        <w:t xml:space="preserve"> </w:t>
      </w:r>
      <w:r>
        <w:t>사실</w:t>
      </w:r>
      <w:r>
        <w:t xml:space="preserve"> 2</w:t>
      </w:r>
      <w:r>
        <w:t>월</w:t>
      </w:r>
      <w:r>
        <w:t xml:space="preserve"> 14</w:t>
      </w:r>
      <w:r>
        <w:t>일이</w:t>
      </w:r>
      <w:r>
        <w:t xml:space="preserve"> </w:t>
      </w:r>
      <w:r>
        <w:rPr>
          <w:rFonts w:hint="eastAsia"/>
        </w:rPr>
        <w:lastRenderedPageBreak/>
        <w:t>연인들의</w:t>
      </w:r>
      <w:r>
        <w:t xml:space="preserve"> </w:t>
      </w:r>
      <w:r>
        <w:t>날이</w:t>
      </w:r>
      <w:r>
        <w:t xml:space="preserve"> </w:t>
      </w:r>
      <w:r>
        <w:t>아니라</w:t>
      </w:r>
      <w:r>
        <w:t xml:space="preserve"> </w:t>
      </w:r>
      <w:r>
        <w:t>안중근</w:t>
      </w:r>
      <w:r>
        <w:t xml:space="preserve"> </w:t>
      </w:r>
      <w:r>
        <w:t>의사의</w:t>
      </w:r>
      <w:r>
        <w:t xml:space="preserve"> </w:t>
      </w:r>
      <w:r>
        <w:t>사형</w:t>
      </w:r>
      <w:r w:rsidR="000D1A81">
        <w:rPr>
          <w:rFonts w:hint="eastAsia"/>
        </w:rPr>
        <w:t xml:space="preserve"> </w:t>
      </w:r>
      <w:proofErr w:type="spellStart"/>
      <w:r>
        <w:t>선고일이라는</w:t>
      </w:r>
      <w:proofErr w:type="spellEnd"/>
      <w:r>
        <w:t xml:space="preserve"> </w:t>
      </w:r>
      <w:r>
        <w:t>것도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있더군요</w:t>
      </w:r>
      <w:r>
        <w:t xml:space="preserve">. </w:t>
      </w:r>
      <w:r>
        <w:rPr>
          <w:rFonts w:hint="eastAsia"/>
        </w:rPr>
        <w:t>조용하고</w:t>
      </w:r>
      <w:r>
        <w:t xml:space="preserve"> </w:t>
      </w:r>
      <w:r>
        <w:t>내성적인</w:t>
      </w:r>
      <w:r>
        <w:t xml:space="preserve"> </w:t>
      </w:r>
      <w:proofErr w:type="spellStart"/>
      <w:r>
        <w:t>은준이</w:t>
      </w:r>
      <w:r w:rsidR="00BB6BD5">
        <w:rPr>
          <w:rFonts w:hint="eastAsia"/>
        </w:rPr>
        <w:t>의</w:t>
      </w:r>
      <w:proofErr w:type="spellEnd"/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면을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자리였습니다</w:t>
      </w:r>
      <w:r>
        <w:t>.</w:t>
      </w:r>
    </w:p>
    <w:p w:rsidR="00BB6BD5" w:rsidRDefault="00D54299" w:rsidP="00871C9B">
      <w:proofErr w:type="spellStart"/>
      <w:r>
        <w:rPr>
          <w:rFonts w:hint="eastAsia"/>
        </w:rPr>
        <w:t>두현이와</w:t>
      </w:r>
      <w:proofErr w:type="spellEnd"/>
      <w:r>
        <w:t xml:space="preserve"> </w:t>
      </w:r>
      <w:r>
        <w:t>도윤이</w:t>
      </w:r>
      <w:r>
        <w:t xml:space="preserve"> </w:t>
      </w:r>
      <w:r>
        <w:t>그리고</w:t>
      </w:r>
      <w:r>
        <w:t xml:space="preserve"> </w:t>
      </w:r>
      <w:proofErr w:type="spellStart"/>
      <w:r>
        <w:t>유성이의</w:t>
      </w:r>
      <w:proofErr w:type="spellEnd"/>
      <w:r>
        <w:t xml:space="preserve"> </w:t>
      </w:r>
      <w:r>
        <w:t>소식</w:t>
      </w:r>
      <w:r>
        <w:t xml:space="preserve"> </w:t>
      </w:r>
      <w:r>
        <w:t>좀</w:t>
      </w:r>
      <w:r>
        <w:t xml:space="preserve"> </w:t>
      </w:r>
      <w:r>
        <w:t>전해주세요</w:t>
      </w:r>
      <w:r>
        <w:t>.</w:t>
      </w:r>
      <w:r w:rsidR="00BB6BD5">
        <w:t xml:space="preserve"> </w:t>
      </w:r>
      <w:r>
        <w:rPr>
          <w:rFonts w:hint="eastAsia"/>
        </w:rPr>
        <w:t>친구들이</w:t>
      </w:r>
      <w:r>
        <w:t xml:space="preserve"> </w:t>
      </w:r>
      <w:r>
        <w:t>보고</w:t>
      </w:r>
      <w:r>
        <w:t xml:space="preserve"> </w:t>
      </w:r>
      <w:r>
        <w:t>싶어합니다</w:t>
      </w:r>
      <w:r>
        <w:t xml:space="preserve">.  </w:t>
      </w:r>
    </w:p>
    <w:p w:rsidR="00D54299" w:rsidRDefault="00D54299" w:rsidP="00871C9B">
      <w:r>
        <w:rPr>
          <w:rFonts w:hint="eastAsia"/>
        </w:rPr>
        <w:t>사순절</w:t>
      </w:r>
      <w:r>
        <w:t xml:space="preserve"> </w:t>
      </w:r>
      <w:r>
        <w:t>기간입니다</w:t>
      </w:r>
      <w:r>
        <w:t xml:space="preserve">.  </w:t>
      </w:r>
      <w:r>
        <w:t>올해는</w:t>
      </w:r>
      <w:r>
        <w:t xml:space="preserve"> </w:t>
      </w:r>
      <w:r>
        <w:t>부활절이</w:t>
      </w:r>
      <w:r>
        <w:t xml:space="preserve"> </w:t>
      </w:r>
      <w:r>
        <w:t>이른</w:t>
      </w:r>
      <w:r>
        <w:t xml:space="preserve"> </w:t>
      </w:r>
      <w:r>
        <w:t>날에</w:t>
      </w:r>
      <w:r>
        <w:t xml:space="preserve"> </w:t>
      </w:r>
      <w:r>
        <w:t>있네요</w:t>
      </w:r>
      <w:r>
        <w:t>.</w:t>
      </w:r>
      <w:r w:rsidR="00BB6BD5">
        <w:t xml:space="preserve"> </w:t>
      </w:r>
      <w:r>
        <w:t>3</w:t>
      </w:r>
      <w:r>
        <w:t>월</w:t>
      </w:r>
      <w:r>
        <w:t xml:space="preserve"> </w:t>
      </w:r>
      <w:r>
        <w:t>마지막</w:t>
      </w:r>
      <w:r>
        <w:t xml:space="preserve"> </w:t>
      </w:r>
      <w:r>
        <w:t>주에</w:t>
      </w:r>
      <w:r>
        <w:t xml:space="preserve"> </w:t>
      </w:r>
      <w:r>
        <w:t>부활하신</w:t>
      </w:r>
      <w:r>
        <w:t xml:space="preserve"> </w:t>
      </w:r>
      <w:r>
        <w:t>주님을</w:t>
      </w:r>
      <w:r>
        <w:t xml:space="preserve"> </w:t>
      </w:r>
      <w:r>
        <w:t>기다리는</w:t>
      </w:r>
      <w:r>
        <w:t xml:space="preserve"> </w:t>
      </w:r>
      <w:r>
        <w:t>마음으로</w:t>
      </w:r>
      <w:r>
        <w:t xml:space="preserve"> </w:t>
      </w:r>
      <w:r>
        <w:rPr>
          <w:rFonts w:hint="eastAsia"/>
        </w:rPr>
        <w:t>편지를</w:t>
      </w:r>
      <w:r>
        <w:t xml:space="preserve"> </w:t>
      </w:r>
      <w:r>
        <w:t>마칩니다</w:t>
      </w:r>
      <w:r>
        <w:t xml:space="preserve">. </w:t>
      </w:r>
    </w:p>
    <w:p w:rsidR="00D54299" w:rsidRPr="00BB6BD5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BB6BD5" w:rsidP="0013572B">
      <w:pPr>
        <w:pStyle w:val="1"/>
      </w:pPr>
      <w:bookmarkStart w:id="6" w:name="_Toc28965453"/>
      <w:r>
        <w:rPr>
          <w:rFonts w:hint="eastAsia"/>
        </w:rPr>
        <w:lastRenderedPageBreak/>
        <w:t>조력자</w:t>
      </w:r>
      <w:r>
        <w:rPr>
          <w:rFonts w:hint="eastAsia"/>
        </w:rPr>
        <w:t xml:space="preserve"> </w:t>
      </w:r>
      <w:r>
        <w:t>20160222</w:t>
      </w:r>
      <w:bookmarkEnd w:id="6"/>
    </w:p>
    <w:p w:rsidR="00D54299" w:rsidRDefault="00D54299" w:rsidP="00871C9B">
      <w:r>
        <w:cr/>
      </w:r>
      <w:r>
        <w:t>안녕하세요</w:t>
      </w:r>
      <w:r>
        <w:t xml:space="preserve">? 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하나님의</w:t>
      </w:r>
      <w:r>
        <w:t xml:space="preserve"> </w:t>
      </w:r>
      <w:proofErr w:type="spellStart"/>
      <w:r>
        <w:t>조력자라는</w:t>
      </w:r>
      <w:proofErr w:type="spellEnd"/>
      <w:r>
        <w:t xml:space="preserve"> </w:t>
      </w:r>
      <w:r>
        <w:t>성경공부를</w:t>
      </w:r>
      <w:r>
        <w:t xml:space="preserve"> </w:t>
      </w:r>
      <w:r>
        <w:t>했습니다</w:t>
      </w:r>
      <w:r>
        <w:t>. (</w:t>
      </w:r>
      <w:r>
        <w:t>고전</w:t>
      </w:r>
      <w:r>
        <w:t xml:space="preserve"> 1:26 ~31)</w:t>
      </w:r>
      <w:r w:rsidR="00697DF5">
        <w:t xml:space="preserve"> </w:t>
      </w:r>
      <w:r>
        <w:t>(</w:t>
      </w:r>
      <w:proofErr w:type="spellStart"/>
      <w:r>
        <w:t>조력자라는</w:t>
      </w:r>
      <w:proofErr w:type="spellEnd"/>
      <w:r>
        <w:t xml:space="preserve"> </w:t>
      </w:r>
      <w:r>
        <w:t>말도</w:t>
      </w:r>
      <w:r>
        <w:t xml:space="preserve"> </w:t>
      </w:r>
      <w:r>
        <w:t>이해</w:t>
      </w:r>
      <w:r>
        <w:t xml:space="preserve"> </w:t>
      </w:r>
      <w:r>
        <w:t>못하는</w:t>
      </w:r>
      <w:r>
        <w:t xml:space="preserve"> </w:t>
      </w:r>
      <w:r>
        <w:t>데</w:t>
      </w:r>
      <w:r>
        <w:t xml:space="preserve"> </w:t>
      </w:r>
      <w:r>
        <w:t>뭐</w:t>
      </w:r>
      <w:r>
        <w:t xml:space="preserve">.. </w:t>
      </w:r>
      <w:r>
        <w:t>이건</w:t>
      </w:r>
      <w:r>
        <w:t xml:space="preserve"> </w:t>
      </w:r>
      <w:proofErr w:type="spellStart"/>
      <w:r>
        <w:t>약과죠</w:t>
      </w:r>
      <w:proofErr w:type="spellEnd"/>
      <w:proofErr w:type="gramStart"/>
      <w:r>
        <w:t>..</w:t>
      </w:r>
      <w:proofErr w:type="gramEnd"/>
      <w:r>
        <w:t>한자를</w:t>
      </w:r>
      <w:r>
        <w:t xml:space="preserve"> </w:t>
      </w:r>
      <w:r>
        <w:t>풀어서</w:t>
      </w:r>
      <w:r>
        <w:t xml:space="preserve"> </w:t>
      </w:r>
      <w:r>
        <w:t>도울</w:t>
      </w:r>
      <w:r>
        <w:t xml:space="preserve"> "</w:t>
      </w:r>
      <w:r>
        <w:t>조</w:t>
      </w:r>
      <w:r>
        <w:t>"</w:t>
      </w:r>
      <w:proofErr w:type="gramStart"/>
      <w:r>
        <w:t>..</w:t>
      </w:r>
      <w:proofErr w:type="gramEnd"/>
      <w:r>
        <w:t>힘</w:t>
      </w:r>
      <w:r>
        <w:t xml:space="preserve"> "</w:t>
      </w:r>
      <w:proofErr w:type="spellStart"/>
      <w:r>
        <w:t>력</w:t>
      </w:r>
      <w:proofErr w:type="spellEnd"/>
      <w:r>
        <w:t xml:space="preserve">" </w:t>
      </w:r>
      <w:r>
        <w:t>했더니</w:t>
      </w:r>
      <w:r>
        <w:t xml:space="preserve"> </w:t>
      </w:r>
      <w:r>
        <w:t>그제서야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이해하는데</w:t>
      </w:r>
      <w:r>
        <w:t xml:space="preserve">.. helper </w:t>
      </w:r>
      <w:r>
        <w:t>라고</w:t>
      </w:r>
      <w:r>
        <w:t xml:space="preserve"> </w:t>
      </w:r>
      <w:r>
        <w:t>설명하니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이해하는</w:t>
      </w:r>
      <w:r>
        <w:t xml:space="preserve"> </w:t>
      </w:r>
      <w:r>
        <w:t>건</w:t>
      </w:r>
      <w:r>
        <w:t xml:space="preserve"> </w:t>
      </w:r>
      <w:r>
        <w:t>너무</w:t>
      </w:r>
      <w:r>
        <w:t xml:space="preserve"> </w:t>
      </w:r>
      <w:r>
        <w:t>세대차이</w:t>
      </w:r>
      <w:r>
        <w:t xml:space="preserve"> </w:t>
      </w:r>
      <w:r>
        <w:t>나는</w:t>
      </w:r>
      <w:r>
        <w:t xml:space="preserve"> </w:t>
      </w:r>
      <w:r>
        <w:t>건지</w:t>
      </w:r>
      <w:proofErr w:type="gramStart"/>
      <w:r>
        <w:t>...</w:t>
      </w:r>
      <w:proofErr w:type="gramEnd"/>
      <w:r>
        <w:t>)</w:t>
      </w:r>
    </w:p>
    <w:p w:rsidR="00D54299" w:rsidRDefault="00D54299" w:rsidP="00871C9B">
      <w:r>
        <w:rPr>
          <w:rFonts w:hint="eastAsia"/>
        </w:rPr>
        <w:t>약한</w:t>
      </w:r>
      <w:r>
        <w:t xml:space="preserve"> </w:t>
      </w:r>
      <w:r>
        <w:t>자를</w:t>
      </w:r>
      <w:r>
        <w:t xml:space="preserve"> </w:t>
      </w:r>
      <w:r>
        <w:t>들어</w:t>
      </w:r>
      <w:r>
        <w:t xml:space="preserve"> </w:t>
      </w:r>
      <w:r>
        <w:t>쓰시고</w:t>
      </w:r>
      <w:r>
        <w:t xml:space="preserve"> </w:t>
      </w:r>
      <w:r>
        <w:t>능력이</w:t>
      </w:r>
      <w:r>
        <w:t xml:space="preserve"> </w:t>
      </w:r>
      <w:r>
        <w:t>많은</w:t>
      </w:r>
      <w:r>
        <w:t xml:space="preserve"> </w:t>
      </w:r>
      <w:r>
        <w:t>자보다</w:t>
      </w:r>
      <w:r>
        <w:t xml:space="preserve"> </w:t>
      </w:r>
      <w:r>
        <w:t>낮은</w:t>
      </w:r>
      <w:r>
        <w:t xml:space="preserve"> </w:t>
      </w:r>
      <w:r>
        <w:t>자를</w:t>
      </w:r>
      <w:r>
        <w:t xml:space="preserve"> </w:t>
      </w:r>
      <w:r>
        <w:t>사용하시는</w:t>
      </w:r>
      <w:r>
        <w:t xml:space="preserve"> </w:t>
      </w:r>
      <w:r>
        <w:t>하나님의</w:t>
      </w:r>
      <w:r>
        <w:t xml:space="preserve"> </w:t>
      </w:r>
      <w:r>
        <w:t>역사에</w:t>
      </w:r>
      <w:r>
        <w:t xml:space="preserve"> </w:t>
      </w:r>
      <w:r>
        <w:t>대해서</w:t>
      </w:r>
      <w:r>
        <w:t xml:space="preserve"> </w:t>
      </w:r>
      <w:r>
        <w:t>말하면서</w:t>
      </w:r>
      <w:r w:rsidR="00BB6BD5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</w:t>
      </w:r>
      <w:r>
        <w:t>세상에서</w:t>
      </w:r>
      <w:r>
        <w:t xml:space="preserve"> </w:t>
      </w:r>
      <w:r>
        <w:t>약한</w:t>
      </w:r>
      <w:r>
        <w:t xml:space="preserve"> </w:t>
      </w:r>
      <w:r>
        <w:t>자이지만</w:t>
      </w:r>
      <w:r>
        <w:t xml:space="preserve"> </w:t>
      </w:r>
      <w:r>
        <w:t>강한</w:t>
      </w:r>
      <w:r w:rsidR="00BB6BD5">
        <w:rPr>
          <w:rFonts w:hint="eastAsia"/>
        </w:rPr>
        <w:t xml:space="preserve"> </w:t>
      </w:r>
      <w:r>
        <w:t>자인</w:t>
      </w:r>
      <w:r>
        <w:t xml:space="preserve"> </w:t>
      </w:r>
      <w:r>
        <w:t>사람이</w:t>
      </w:r>
      <w:r>
        <w:t xml:space="preserve"> </w:t>
      </w:r>
      <w:r>
        <w:t>누구인지</w:t>
      </w:r>
      <w:r>
        <w:t xml:space="preserve"> </w:t>
      </w:r>
      <w:r>
        <w:t>물어봤습니다</w:t>
      </w:r>
      <w:r>
        <w:t xml:space="preserve">. </w:t>
      </w:r>
      <w:r>
        <w:t>바로</w:t>
      </w:r>
      <w:r>
        <w:t xml:space="preserve"> </w:t>
      </w:r>
      <w:r>
        <w:t>어머니</w:t>
      </w:r>
      <w:r>
        <w:t xml:space="preserve">.. </w:t>
      </w:r>
      <w:r>
        <w:t>엄마입니다</w:t>
      </w:r>
      <w:r>
        <w:t>.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동의하는데</w:t>
      </w:r>
      <w:r>
        <w:t xml:space="preserve"> </w:t>
      </w:r>
      <w:r>
        <w:t>우리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특징은</w:t>
      </w:r>
      <w:r>
        <w:t xml:space="preserve"> </w:t>
      </w:r>
      <w:r>
        <w:t>엄마보다</w:t>
      </w:r>
      <w:r>
        <w:t xml:space="preserve"> </w:t>
      </w:r>
      <w:r>
        <w:t>아빠를</w:t>
      </w:r>
      <w:r>
        <w:t xml:space="preserve"> </w:t>
      </w:r>
      <w:r>
        <w:t>더</w:t>
      </w:r>
      <w:r>
        <w:t xml:space="preserve"> </w:t>
      </w:r>
      <w:r>
        <w:t>무서워</w:t>
      </w:r>
      <w:r>
        <w:t>(?)</w:t>
      </w:r>
      <w:r>
        <w:t>하는</w:t>
      </w:r>
      <w:r>
        <w:t xml:space="preserve"> </w:t>
      </w:r>
      <w:r>
        <w:t>가정이더군요</w:t>
      </w:r>
      <w:r>
        <w:t>.</w:t>
      </w:r>
      <w:r w:rsidR="00BB6BD5">
        <w:t xml:space="preserve"> </w:t>
      </w:r>
      <w:r>
        <w:rPr>
          <w:rFonts w:hint="eastAsia"/>
        </w:rPr>
        <w:t>어머님들</w:t>
      </w:r>
      <w:r>
        <w:t xml:space="preserve"> </w:t>
      </w:r>
      <w:r>
        <w:t>더</w:t>
      </w:r>
      <w:r>
        <w:t xml:space="preserve"> </w:t>
      </w:r>
      <w:r>
        <w:t>분발</w:t>
      </w:r>
      <w:r w:rsidR="00BB6BD5">
        <w:rPr>
          <w:rFonts w:hint="eastAsia"/>
        </w:rPr>
        <w:t xml:space="preserve"> </w:t>
      </w:r>
      <w:r>
        <w:t>하셔야겠습니다</w:t>
      </w:r>
      <w:r>
        <w:t>. ( ^_^; )</w:t>
      </w:r>
    </w:p>
    <w:p w:rsidR="00D54299" w:rsidRDefault="00D54299" w:rsidP="00871C9B">
      <w:r>
        <w:rPr>
          <w:rFonts w:hint="eastAsia"/>
        </w:rPr>
        <w:t>하나님의</w:t>
      </w:r>
      <w:r>
        <w:t xml:space="preserve"> </w:t>
      </w:r>
      <w:r>
        <w:t>은혜를</w:t>
      </w:r>
      <w:r>
        <w:t xml:space="preserve"> </w:t>
      </w:r>
      <w:r>
        <w:t>언제</w:t>
      </w:r>
      <w:r>
        <w:t xml:space="preserve"> </w:t>
      </w:r>
      <w:r>
        <w:t>느꼈는지</w:t>
      </w:r>
      <w:r>
        <w:t xml:space="preserve"> </w:t>
      </w:r>
      <w:r>
        <w:t>물어봤습니다</w:t>
      </w:r>
      <w:r>
        <w:t xml:space="preserve">. </w:t>
      </w:r>
      <w:r>
        <w:rPr>
          <w:rFonts w:hint="eastAsia"/>
        </w:rPr>
        <w:t>교회에</w:t>
      </w:r>
      <w:r>
        <w:t xml:space="preserve"> </w:t>
      </w:r>
      <w:r>
        <w:t>다니고</w:t>
      </w:r>
      <w:r>
        <w:t xml:space="preserve"> </w:t>
      </w:r>
      <w:r>
        <w:t>하나님을</w:t>
      </w:r>
      <w:r>
        <w:t xml:space="preserve"> </w:t>
      </w:r>
      <w:r>
        <w:t>믿은</w:t>
      </w:r>
      <w:r w:rsidR="00BB6BD5">
        <w:rPr>
          <w:rFonts w:hint="eastAsia"/>
        </w:rPr>
        <w:t xml:space="preserve"> </w:t>
      </w:r>
      <w:r>
        <w:t>지</w:t>
      </w:r>
      <w:r>
        <w:t xml:space="preserve"> </w:t>
      </w:r>
      <w:r>
        <w:t>다들</w:t>
      </w:r>
      <w:r>
        <w:t xml:space="preserve"> </w:t>
      </w:r>
      <w:r>
        <w:t>천차만별인</w:t>
      </w:r>
      <w:r>
        <w:t xml:space="preserve"> </w:t>
      </w:r>
      <w:r>
        <w:t>아이들이지만</w:t>
      </w:r>
      <w:r>
        <w:t xml:space="preserve"> </w:t>
      </w:r>
      <w:r>
        <w:t>놀라지</w:t>
      </w:r>
      <w:r>
        <w:t xml:space="preserve"> </w:t>
      </w:r>
      <w:proofErr w:type="spellStart"/>
      <w:r>
        <w:t>마십시요</w:t>
      </w:r>
      <w:proofErr w:type="spellEnd"/>
      <w:r>
        <w:t xml:space="preserve">. </w:t>
      </w:r>
      <w:r w:rsidR="00BB6BD5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은혜를</w:t>
      </w:r>
      <w:r>
        <w:t xml:space="preserve"> 14</w:t>
      </w:r>
      <w:r>
        <w:t>년동안</w:t>
      </w:r>
      <w:r>
        <w:t xml:space="preserve"> </w:t>
      </w:r>
      <w:r>
        <w:t>한번도</w:t>
      </w:r>
      <w:r>
        <w:t xml:space="preserve"> </w:t>
      </w:r>
      <w:r>
        <w:t>느끼지</w:t>
      </w:r>
      <w:r>
        <w:t xml:space="preserve"> </w:t>
      </w:r>
      <w:r>
        <w:t>못했답니다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그리고</w:t>
      </w:r>
      <w:r>
        <w:t xml:space="preserve"> </w:t>
      </w:r>
      <w:r>
        <w:t>놀라운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은혜는</w:t>
      </w:r>
      <w:r>
        <w:t xml:space="preserve"> </w:t>
      </w:r>
      <w:r>
        <w:t>늘</w:t>
      </w:r>
      <w:r>
        <w:t xml:space="preserve"> </w:t>
      </w:r>
      <w:r>
        <w:t>어중간하다는</w:t>
      </w:r>
      <w:r>
        <w:t xml:space="preserve"> </w:t>
      </w:r>
      <w:r>
        <w:t>것입니다</w:t>
      </w:r>
      <w:r>
        <w:t xml:space="preserve">. </w:t>
      </w:r>
    </w:p>
    <w:p w:rsidR="00BB6BD5" w:rsidRDefault="00D54299" w:rsidP="00871C9B">
      <w:r>
        <w:rPr>
          <w:rFonts w:hint="eastAsia"/>
        </w:rPr>
        <w:t>시험을</w:t>
      </w:r>
      <w:r>
        <w:t xml:space="preserve"> </w:t>
      </w:r>
      <w:r>
        <w:t>잘</w:t>
      </w:r>
      <w:r>
        <w:t xml:space="preserve"> </w:t>
      </w:r>
      <w:r>
        <w:t>보게도</w:t>
      </w:r>
      <w:r>
        <w:t xml:space="preserve"> </w:t>
      </w:r>
      <w:r>
        <w:t>하지</w:t>
      </w:r>
      <w:r>
        <w:t xml:space="preserve"> </w:t>
      </w:r>
      <w:r>
        <w:t>않으시고</w:t>
      </w:r>
      <w:r>
        <w:t xml:space="preserve"> </w:t>
      </w:r>
      <w:r>
        <w:t>그렇다고</w:t>
      </w:r>
      <w:r>
        <w:t xml:space="preserve"> </w:t>
      </w:r>
      <w:r>
        <w:t>망치게도</w:t>
      </w:r>
      <w:r>
        <w:t xml:space="preserve"> </w:t>
      </w:r>
      <w:r>
        <w:t>하지</w:t>
      </w:r>
      <w:r>
        <w:t xml:space="preserve"> </w:t>
      </w:r>
      <w:r>
        <w:t>않으시고</w:t>
      </w:r>
      <w:r>
        <w:t xml:space="preserve"> </w:t>
      </w:r>
      <w:r>
        <w:t>그저</w:t>
      </w:r>
      <w:r>
        <w:t xml:space="preserve"> </w:t>
      </w:r>
      <w:r>
        <w:t>그렇다는</w:t>
      </w:r>
      <w:r>
        <w:t xml:space="preserve"> </w:t>
      </w:r>
      <w:r>
        <w:t>것이죠</w:t>
      </w:r>
      <w:r>
        <w:t>.</w:t>
      </w:r>
      <w:r w:rsidR="00BB6BD5">
        <w:t xml:space="preserve"> </w:t>
      </w:r>
      <w:r>
        <w:rPr>
          <w:rFonts w:hint="eastAsia"/>
        </w:rPr>
        <w:t>이게</w:t>
      </w:r>
      <w:r>
        <w:t xml:space="preserve"> </w:t>
      </w:r>
      <w:r>
        <w:t>아이들의</w:t>
      </w:r>
      <w:r>
        <w:t xml:space="preserve"> </w:t>
      </w:r>
      <w:r>
        <w:t>답입니다</w:t>
      </w:r>
      <w:r>
        <w:t>.</w:t>
      </w:r>
    </w:p>
    <w:p w:rsidR="00D54299" w:rsidRDefault="00D54299" w:rsidP="00871C9B">
      <w:r>
        <w:t>그런데</w:t>
      </w:r>
      <w:r>
        <w:t xml:space="preserve"> </w:t>
      </w:r>
      <w:r>
        <w:t>알고</w:t>
      </w:r>
      <w:r w:rsidR="00BB6BD5">
        <w:rPr>
          <w:rFonts w:hint="eastAsia"/>
        </w:rPr>
        <w:t xml:space="preserve"> </w:t>
      </w:r>
      <w:r>
        <w:t>보면</w:t>
      </w:r>
      <w:r>
        <w:t xml:space="preserve"> </w:t>
      </w:r>
      <w:r>
        <w:t>이게</w:t>
      </w:r>
      <w:r>
        <w:t xml:space="preserve"> </w:t>
      </w:r>
      <w:r>
        <w:t>정답이라는</w:t>
      </w:r>
      <w:r>
        <w:t xml:space="preserve"> </w:t>
      </w:r>
      <w:r>
        <w:t>것이</w:t>
      </w:r>
      <w:r>
        <w:t xml:space="preserve"> </w:t>
      </w:r>
      <w:r>
        <w:t>더</w:t>
      </w:r>
      <w:r>
        <w:t xml:space="preserve"> </w:t>
      </w:r>
      <w:r>
        <w:t>놀랍죠</w:t>
      </w:r>
      <w:r>
        <w:t>.</w:t>
      </w:r>
      <w:r w:rsidR="00BB6BD5">
        <w:t xml:space="preserve"> </w:t>
      </w:r>
      <w:r>
        <w:rPr>
          <w:rFonts w:hint="eastAsia"/>
        </w:rPr>
        <w:t>부족하게도</w:t>
      </w:r>
      <w:r>
        <w:t xml:space="preserve"> </w:t>
      </w:r>
      <w:r>
        <w:t>넘치지도</w:t>
      </w:r>
      <w:r>
        <w:t xml:space="preserve"> </w:t>
      </w:r>
      <w:r>
        <w:t>않게</w:t>
      </w:r>
      <w:r>
        <w:t xml:space="preserve"> </w:t>
      </w:r>
      <w:r>
        <w:t>하시는</w:t>
      </w:r>
      <w:r>
        <w:t xml:space="preserve"> </w:t>
      </w:r>
      <w:r>
        <w:t>하나님</w:t>
      </w:r>
      <w:r>
        <w:t xml:space="preserve">.. </w:t>
      </w:r>
      <w:r>
        <w:rPr>
          <w:rFonts w:hint="eastAsia"/>
        </w:rPr>
        <w:t>넘치게</w:t>
      </w:r>
      <w:r>
        <w:t xml:space="preserve"> </w:t>
      </w:r>
      <w:r>
        <w:t>주시면</w:t>
      </w:r>
      <w:r>
        <w:t xml:space="preserve"> </w:t>
      </w:r>
      <w:r>
        <w:t>교만하고</w:t>
      </w:r>
      <w:r>
        <w:t xml:space="preserve"> </w:t>
      </w:r>
      <w:r>
        <w:t>자기의</w:t>
      </w:r>
      <w:r>
        <w:t xml:space="preserve"> </w:t>
      </w:r>
      <w:r>
        <w:t>능력이라고</w:t>
      </w:r>
      <w:r>
        <w:t xml:space="preserve"> </w:t>
      </w:r>
      <w:r>
        <w:t>자부할까</w:t>
      </w:r>
      <w:r w:rsidR="00A206FD">
        <w:rPr>
          <w:rFonts w:hint="eastAsia"/>
        </w:rPr>
        <w:t xml:space="preserve"> </w:t>
      </w:r>
      <w:r>
        <w:t>봐</w:t>
      </w:r>
      <w:r>
        <w:t xml:space="preserve"> </w:t>
      </w:r>
      <w:r>
        <w:t>부족하면</w:t>
      </w:r>
      <w:r>
        <w:t xml:space="preserve"> </w:t>
      </w:r>
      <w:r>
        <w:t>힘들어질까</w:t>
      </w:r>
      <w:r w:rsidR="00A206FD">
        <w:rPr>
          <w:rFonts w:hint="eastAsia"/>
        </w:rPr>
        <w:t xml:space="preserve"> </w:t>
      </w:r>
      <w:r>
        <w:t>봐</w:t>
      </w:r>
      <w:proofErr w:type="gramStart"/>
      <w:r>
        <w:t>...</w:t>
      </w:r>
      <w:proofErr w:type="gramEnd"/>
    </w:p>
    <w:p w:rsidR="00D54299" w:rsidRDefault="00D54299" w:rsidP="00871C9B">
      <w:r>
        <w:rPr>
          <w:rFonts w:hint="eastAsia"/>
        </w:rPr>
        <w:t>열</w:t>
      </w:r>
      <w:r>
        <w:t xml:space="preserve"> </w:t>
      </w:r>
      <w:r>
        <w:t>네</w:t>
      </w:r>
      <w:r w:rsidR="00BB6BD5">
        <w:rPr>
          <w:rFonts w:hint="eastAsia"/>
        </w:rPr>
        <w:t xml:space="preserve"> </w:t>
      </w:r>
      <w:r>
        <w:t>살</w:t>
      </w:r>
      <w:r>
        <w:t xml:space="preserve"> </w:t>
      </w:r>
      <w:r>
        <w:t>인생</w:t>
      </w:r>
      <w:r w:rsidR="00BB6BD5">
        <w:rPr>
          <w:rFonts w:hint="eastAsia"/>
        </w:rPr>
        <w:t>들</w:t>
      </w:r>
      <w:r>
        <w:t>도</w:t>
      </w:r>
      <w:r>
        <w:t xml:space="preserve"> </w:t>
      </w:r>
      <w:r>
        <w:t>몸으로</w:t>
      </w:r>
      <w:r>
        <w:t xml:space="preserve"> </w:t>
      </w:r>
      <w:r>
        <w:t>체험한</w:t>
      </w:r>
      <w:r>
        <w:t xml:space="preserve"> </w:t>
      </w:r>
      <w:r>
        <w:t>것을</w:t>
      </w:r>
      <w:r>
        <w:t xml:space="preserve"> </w:t>
      </w:r>
      <w:r>
        <w:t>어머님들도</w:t>
      </w:r>
      <w:r>
        <w:t xml:space="preserve"> </w:t>
      </w:r>
      <w:proofErr w:type="spellStart"/>
      <w:r>
        <w:t>동의하시나요</w:t>
      </w:r>
      <w:proofErr w:type="spellEnd"/>
      <w:r>
        <w:t>?</w:t>
      </w:r>
    </w:p>
    <w:p w:rsidR="00EE0329" w:rsidRDefault="00D54299" w:rsidP="00871C9B">
      <w:r>
        <w:rPr>
          <w:rFonts w:hint="eastAsia"/>
        </w:rPr>
        <w:t>내가</w:t>
      </w:r>
      <w:r>
        <w:t xml:space="preserve"> </w:t>
      </w:r>
      <w:r>
        <w:t>하나님의</w:t>
      </w:r>
      <w:r>
        <w:t xml:space="preserve"> </w:t>
      </w:r>
      <w:r>
        <w:t>조력자인가</w:t>
      </w:r>
      <w:r>
        <w:t xml:space="preserve">? </w:t>
      </w:r>
      <w:r>
        <w:t>하나님이</w:t>
      </w:r>
      <w:r>
        <w:t xml:space="preserve"> </w:t>
      </w:r>
      <w:r>
        <w:t>내</w:t>
      </w:r>
      <w:r>
        <w:t xml:space="preserve"> </w:t>
      </w:r>
      <w:r>
        <w:t>인생의</w:t>
      </w:r>
      <w:r>
        <w:t xml:space="preserve"> </w:t>
      </w:r>
      <w:r>
        <w:t>조력자인가</w:t>
      </w:r>
      <w:r>
        <w:t xml:space="preserve">? </w:t>
      </w:r>
      <w:r>
        <w:rPr>
          <w:rFonts w:hint="eastAsia"/>
        </w:rPr>
        <w:t>하나님의</w:t>
      </w:r>
      <w:r>
        <w:t xml:space="preserve"> </w:t>
      </w:r>
      <w:r>
        <w:t>능력이</w:t>
      </w:r>
      <w:r>
        <w:t xml:space="preserve"> </w:t>
      </w:r>
      <w:r>
        <w:t>부족해서</w:t>
      </w:r>
      <w:r>
        <w:t xml:space="preserve"> </w:t>
      </w:r>
      <w:r>
        <w:t>나의</w:t>
      </w:r>
      <w:r>
        <w:t xml:space="preserve"> </w:t>
      </w:r>
      <w:r>
        <w:t>도움을</w:t>
      </w:r>
      <w:r>
        <w:t xml:space="preserve"> </w:t>
      </w:r>
      <w:r>
        <w:t>바라는</w:t>
      </w:r>
      <w:r>
        <w:t xml:space="preserve"> </w:t>
      </w:r>
      <w:r>
        <w:t>것은</w:t>
      </w:r>
      <w:r>
        <w:t xml:space="preserve"> </w:t>
      </w:r>
      <w:r>
        <w:t>절대</w:t>
      </w:r>
      <w:r>
        <w:t xml:space="preserve"> </w:t>
      </w:r>
      <w:r>
        <w:t>아니죠</w:t>
      </w:r>
      <w:r>
        <w:t xml:space="preserve">. </w:t>
      </w:r>
      <w:r>
        <w:rPr>
          <w:rFonts w:hint="eastAsia"/>
        </w:rPr>
        <w:t>하나님이</w:t>
      </w:r>
      <w:r>
        <w:t xml:space="preserve"> </w:t>
      </w:r>
      <w:r>
        <w:t>내</w:t>
      </w:r>
      <w:r>
        <w:t xml:space="preserve"> </w:t>
      </w:r>
      <w:r>
        <w:t>인생의</w:t>
      </w:r>
      <w:r>
        <w:t xml:space="preserve"> </w:t>
      </w:r>
      <w:r>
        <w:t>때로는</w:t>
      </w:r>
      <w:r>
        <w:t xml:space="preserve"> + </w:t>
      </w:r>
      <w:r>
        <w:t>때로는</w:t>
      </w:r>
      <w:r>
        <w:t xml:space="preserve"> - </w:t>
      </w:r>
      <w:r>
        <w:t>도움을</w:t>
      </w:r>
      <w:r>
        <w:t xml:space="preserve"> </w:t>
      </w:r>
      <w:r>
        <w:t>주시는</w:t>
      </w:r>
      <w:r>
        <w:t xml:space="preserve"> </w:t>
      </w:r>
      <w:r>
        <w:t>것</w:t>
      </w:r>
      <w:r>
        <w:t xml:space="preserve">. </w:t>
      </w:r>
      <w:r>
        <w:rPr>
          <w:rFonts w:hint="eastAsia"/>
        </w:rPr>
        <w:t>중요한</w:t>
      </w:r>
      <w:r>
        <w:t xml:space="preserve"> </w:t>
      </w:r>
      <w:r>
        <w:t>것은</w:t>
      </w:r>
      <w:r>
        <w:t xml:space="preserve"> </w:t>
      </w:r>
      <w:proofErr w:type="gramStart"/>
      <w:r>
        <w:t>하나님이</w:t>
      </w:r>
      <w:r>
        <w:t xml:space="preserve"> </w:t>
      </w:r>
      <w:r w:rsidR="00EE0329">
        <w:rPr>
          <w:rFonts w:hint="eastAsia"/>
        </w:rPr>
        <w:t>늘</w:t>
      </w:r>
      <w:r w:rsidR="00EE0329">
        <w:rPr>
          <w:rFonts w:hint="eastAsia"/>
        </w:rPr>
        <w:t xml:space="preserve"> </w:t>
      </w:r>
      <w:r>
        <w:t>함께</w:t>
      </w:r>
      <w:r>
        <w:t xml:space="preserve"> </w:t>
      </w:r>
      <w:r>
        <w:t>하신다는</w:t>
      </w:r>
      <w:proofErr w:type="gramEnd"/>
      <w:r>
        <w:t xml:space="preserve"> </w:t>
      </w:r>
      <w:r>
        <w:t>것입니다</w:t>
      </w:r>
      <w:r>
        <w:t xml:space="preserve">. </w:t>
      </w:r>
    </w:p>
    <w:p w:rsidR="00D54299" w:rsidRPr="00EE0329" w:rsidRDefault="00D54299" w:rsidP="00871C9B">
      <w:r>
        <w:rPr>
          <w:rFonts w:hint="eastAsia"/>
        </w:rPr>
        <w:t>아이들의</w:t>
      </w:r>
      <w:r>
        <w:t xml:space="preserve"> </w:t>
      </w:r>
      <w:r>
        <w:t>졸업을</w:t>
      </w:r>
      <w:r>
        <w:t xml:space="preserve"> </w:t>
      </w:r>
      <w:r>
        <w:t>하고</w:t>
      </w:r>
      <w:r>
        <w:t xml:space="preserve"> </w:t>
      </w:r>
      <w:r>
        <w:t>나</w:t>
      </w:r>
      <w:r w:rsidR="00EE0329">
        <w:rPr>
          <w:rFonts w:hint="eastAsia"/>
        </w:rPr>
        <w:t>더</w:t>
      </w:r>
      <w:r>
        <w:t>니</w:t>
      </w:r>
      <w:r>
        <w:t xml:space="preserve"> </w:t>
      </w:r>
      <w:r>
        <w:t>많이</w:t>
      </w:r>
      <w:r>
        <w:t xml:space="preserve"> </w:t>
      </w:r>
      <w:proofErr w:type="spellStart"/>
      <w:r>
        <w:t>의젓해졌습니다</w:t>
      </w:r>
      <w:proofErr w:type="spellEnd"/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저희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자체</w:t>
      </w:r>
      <w:r>
        <w:t xml:space="preserve"> </w:t>
      </w:r>
      <w:r>
        <w:t>반</w:t>
      </w:r>
      <w:r w:rsidR="00EE0329">
        <w:rPr>
          <w:rFonts w:hint="eastAsia"/>
        </w:rPr>
        <w:t xml:space="preserve"> </w:t>
      </w:r>
      <w:r>
        <w:t>수련회를</w:t>
      </w:r>
      <w:r>
        <w:t xml:space="preserve"> </w:t>
      </w:r>
      <w:r>
        <w:t>가지려고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어머니</w:t>
      </w:r>
      <w:r>
        <w:t xml:space="preserve"> </w:t>
      </w:r>
      <w:r>
        <w:t>여러분</w:t>
      </w:r>
      <w:r>
        <w:t xml:space="preserve">.. </w:t>
      </w:r>
      <w:r>
        <w:t>학원</w:t>
      </w:r>
      <w:r>
        <w:t xml:space="preserve"> </w:t>
      </w:r>
      <w:r>
        <w:t>한번만</w:t>
      </w:r>
      <w:r>
        <w:t xml:space="preserve"> </w:t>
      </w:r>
      <w:r>
        <w:t>빼주세요</w:t>
      </w:r>
      <w:r>
        <w:t xml:space="preserve">~!!  </w:t>
      </w:r>
      <w:r>
        <w:rPr>
          <w:rFonts w:hint="eastAsia"/>
        </w:rPr>
        <w:t>늘</w:t>
      </w:r>
      <w:r>
        <w:t xml:space="preserve"> </w:t>
      </w:r>
      <w:proofErr w:type="gramStart"/>
      <w:r>
        <w:t>주님이</w:t>
      </w:r>
      <w:r>
        <w:t xml:space="preserve"> </w:t>
      </w:r>
      <w:r>
        <w:t>함께</w:t>
      </w:r>
      <w:r>
        <w:t xml:space="preserve"> </w:t>
      </w:r>
      <w:r>
        <w:t>하시는</w:t>
      </w:r>
      <w:proofErr w:type="gramEnd"/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EE0329">
        <w:rPr>
          <w:rFonts w:hint="eastAsia"/>
        </w:rPr>
        <w:t>합니다</w:t>
      </w:r>
      <w:r>
        <w:t xml:space="preserve">. </w:t>
      </w:r>
    </w:p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EE0329" w:rsidP="0013572B">
      <w:pPr>
        <w:pStyle w:val="1"/>
      </w:pPr>
      <w:bookmarkStart w:id="7" w:name="_Toc28965454"/>
      <w:r>
        <w:rPr>
          <w:rFonts w:hint="eastAsia"/>
        </w:rPr>
        <w:lastRenderedPageBreak/>
        <w:t>자비</w:t>
      </w:r>
      <w:r>
        <w:t>20160229</w:t>
      </w:r>
      <w:bookmarkEnd w:id="7"/>
    </w:p>
    <w:p w:rsidR="00D54299" w:rsidRDefault="00D54299" w:rsidP="00871C9B">
      <w:r>
        <w:cr/>
      </w:r>
      <w:r>
        <w:t>이번</w:t>
      </w:r>
      <w:r>
        <w:t xml:space="preserve"> </w:t>
      </w:r>
      <w:r>
        <w:t>주</w:t>
      </w:r>
      <w:r>
        <w:t xml:space="preserve"> </w:t>
      </w:r>
      <w:r>
        <w:t>성경공부는</w:t>
      </w:r>
      <w:r>
        <w:t xml:space="preserve"> </w:t>
      </w:r>
      <w:r>
        <w:t>자비에</w:t>
      </w:r>
      <w:r>
        <w:t xml:space="preserve"> </w:t>
      </w:r>
      <w:r>
        <w:t>대해서</w:t>
      </w:r>
      <w:r>
        <w:t xml:space="preserve"> </w:t>
      </w:r>
      <w:r>
        <w:t>입니다</w:t>
      </w:r>
      <w:r>
        <w:t>.</w:t>
      </w:r>
      <w:r w:rsidR="00EE0329">
        <w:t xml:space="preserve"> </w:t>
      </w:r>
      <w:r>
        <w:rPr>
          <w:rFonts w:hint="eastAsia"/>
        </w:rPr>
        <w:t>마</w:t>
      </w:r>
      <w:r>
        <w:t>5</w:t>
      </w:r>
      <w:proofErr w:type="gramStart"/>
      <w:r>
        <w:t>:7</w:t>
      </w:r>
      <w:proofErr w:type="gramEnd"/>
      <w:r>
        <w:t xml:space="preserve"> </w:t>
      </w:r>
      <w:r>
        <w:t>불쌍히</w:t>
      </w:r>
      <w:r>
        <w:t xml:space="preserve"> </w:t>
      </w:r>
      <w:r>
        <w:t>여기는</w:t>
      </w:r>
      <w:r>
        <w:t xml:space="preserve"> </w:t>
      </w:r>
      <w:r>
        <w:t>마음을</w:t>
      </w:r>
      <w:r>
        <w:t xml:space="preserve"> </w:t>
      </w:r>
      <w:r>
        <w:t>가지라</w:t>
      </w:r>
      <w:r>
        <w:t>.</w:t>
      </w:r>
    </w:p>
    <w:p w:rsidR="00D54299" w:rsidRDefault="00D54299" w:rsidP="00871C9B">
      <w:r>
        <w:rPr>
          <w:rFonts w:hint="eastAsia"/>
        </w:rPr>
        <w:t>자비는</w:t>
      </w:r>
      <w:r>
        <w:t xml:space="preserve"> </w:t>
      </w:r>
      <w:r>
        <w:t>사실</w:t>
      </w:r>
      <w:r>
        <w:t xml:space="preserve"> </w:t>
      </w:r>
      <w:r>
        <w:t>우리에게</w:t>
      </w:r>
      <w:r>
        <w:t xml:space="preserve"> </w:t>
      </w:r>
      <w:r>
        <w:t>석가모니의</w:t>
      </w:r>
      <w:r>
        <w:t xml:space="preserve"> </w:t>
      </w:r>
      <w:r>
        <w:t>모습으로</w:t>
      </w:r>
      <w:r>
        <w:t xml:space="preserve"> </w:t>
      </w:r>
      <w:r>
        <w:t>먼저</w:t>
      </w:r>
      <w:r>
        <w:t xml:space="preserve"> </w:t>
      </w:r>
      <w:r>
        <w:t>다가옵니다</w:t>
      </w:r>
      <w:r>
        <w:t>.</w:t>
      </w:r>
      <w:r w:rsidR="00EE0329">
        <w:t xml:space="preserve"> </w:t>
      </w:r>
      <w:r>
        <w:rPr>
          <w:rFonts w:hint="eastAsia"/>
        </w:rPr>
        <w:t>한국인의</w:t>
      </w:r>
      <w:r>
        <w:t xml:space="preserve"> DNA</w:t>
      </w:r>
      <w:r>
        <w:t>에는</w:t>
      </w:r>
      <w:r>
        <w:t xml:space="preserve"> </w:t>
      </w:r>
      <w:r>
        <w:t>손가락을</w:t>
      </w:r>
      <w:r>
        <w:t xml:space="preserve"> </w:t>
      </w:r>
      <w:r>
        <w:t>동글게</w:t>
      </w:r>
      <w:r>
        <w:t xml:space="preserve"> </w:t>
      </w:r>
      <w:r>
        <w:t>말고</w:t>
      </w:r>
      <w:r>
        <w:t xml:space="preserve"> </w:t>
      </w:r>
      <w:r>
        <w:t>가부좌를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모습이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t>떠오릅니다</w:t>
      </w:r>
      <w:r>
        <w:t xml:space="preserve">. </w:t>
      </w:r>
      <w:r>
        <w:t>자비와</w:t>
      </w:r>
      <w:r>
        <w:t xml:space="preserve"> </w:t>
      </w:r>
      <w:r>
        <w:t>긍휼에</w:t>
      </w:r>
      <w:r>
        <w:t xml:space="preserve"> </w:t>
      </w:r>
      <w:r>
        <w:t>대해서</w:t>
      </w:r>
      <w:r>
        <w:t xml:space="preserve"> </w:t>
      </w:r>
      <w:r>
        <w:t>아이들은</w:t>
      </w:r>
      <w:r>
        <w:t xml:space="preserve"> </w:t>
      </w:r>
      <w:r>
        <w:t>어떻게</w:t>
      </w:r>
      <w:r>
        <w:t xml:space="preserve"> </w:t>
      </w:r>
      <w:r>
        <w:t>생각하고</w:t>
      </w:r>
      <w:r>
        <w:t xml:space="preserve"> </w:t>
      </w:r>
      <w:r>
        <w:t>있을까요</w:t>
      </w:r>
      <w:r>
        <w:t>?</w:t>
      </w:r>
    </w:p>
    <w:p w:rsidR="00EE0329" w:rsidRDefault="00D54299" w:rsidP="00871C9B"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입시와</w:t>
      </w:r>
      <w:r>
        <w:t xml:space="preserve"> </w:t>
      </w:r>
      <w:r>
        <w:t>경쟁이라는</w:t>
      </w:r>
      <w:r>
        <w:t xml:space="preserve"> </w:t>
      </w:r>
      <w:r>
        <w:t>틀에서</w:t>
      </w:r>
      <w:r>
        <w:t xml:space="preserve"> </w:t>
      </w:r>
      <w:r>
        <w:t>자비를</w:t>
      </w:r>
      <w:r>
        <w:t xml:space="preserve"> </w:t>
      </w:r>
      <w:r>
        <w:t>생각할</w:t>
      </w:r>
      <w:r>
        <w:t xml:space="preserve"> </w:t>
      </w:r>
      <w:r>
        <w:t>틈이나</w:t>
      </w:r>
      <w:r>
        <w:t xml:space="preserve"> </w:t>
      </w:r>
      <w:r>
        <w:t>있을까요</w:t>
      </w:r>
      <w:r>
        <w:t>?</w:t>
      </w:r>
      <w:r w:rsidR="00EE0329">
        <w:t xml:space="preserve"> </w:t>
      </w:r>
      <w:r>
        <w:rPr>
          <w:rFonts w:hint="eastAsia"/>
        </w:rPr>
        <w:t>먼저</w:t>
      </w:r>
      <w:r>
        <w:t xml:space="preserve"> </w:t>
      </w:r>
      <w:r>
        <w:t>공부해야</w:t>
      </w:r>
      <w:r>
        <w:t xml:space="preserve"> </w:t>
      </w:r>
      <w:r>
        <w:t>하고</w:t>
      </w:r>
      <w:r>
        <w:t xml:space="preserve"> </w:t>
      </w:r>
      <w:r>
        <w:t>먼저</w:t>
      </w:r>
      <w:r>
        <w:t xml:space="preserve"> </w:t>
      </w:r>
      <w:r>
        <w:t>출발해야</w:t>
      </w:r>
      <w:r>
        <w:t xml:space="preserve"> </w:t>
      </w:r>
      <w:r>
        <w:t>하고</w:t>
      </w:r>
      <w:r>
        <w:t xml:space="preserve"> </w:t>
      </w:r>
      <w:r>
        <w:t>주위를</w:t>
      </w:r>
      <w:r>
        <w:t xml:space="preserve"> </w:t>
      </w:r>
      <w:r>
        <w:t>돌아볼</w:t>
      </w:r>
      <w:r>
        <w:t xml:space="preserve"> </w:t>
      </w:r>
      <w:r>
        <w:t>틈이</w:t>
      </w:r>
      <w:r>
        <w:t xml:space="preserve"> </w:t>
      </w:r>
      <w:r>
        <w:t>있을까요</w:t>
      </w:r>
      <w:r>
        <w:t>?</w:t>
      </w:r>
      <w:r w:rsidR="00EE0329">
        <w:t xml:space="preserve"> </w:t>
      </w:r>
      <w:r>
        <w:rPr>
          <w:rFonts w:hint="eastAsia"/>
        </w:rPr>
        <w:t>남보다</w:t>
      </w:r>
      <w:r>
        <w:t xml:space="preserve"> </w:t>
      </w:r>
      <w:r>
        <w:t>우월해야</w:t>
      </w:r>
      <w:r>
        <w:t xml:space="preserve"> </w:t>
      </w:r>
      <w:r>
        <w:t>하며</w:t>
      </w:r>
      <w:r>
        <w:t xml:space="preserve">.. </w:t>
      </w:r>
      <w:r>
        <w:t>먼저</w:t>
      </w:r>
      <w:r>
        <w:t xml:space="preserve"> </w:t>
      </w:r>
      <w:r>
        <w:t>결승선에</w:t>
      </w:r>
      <w:r>
        <w:t xml:space="preserve"> </w:t>
      </w:r>
      <w:r>
        <w:t>도달해야</w:t>
      </w:r>
      <w:r>
        <w:t xml:space="preserve"> </w:t>
      </w:r>
      <w:r>
        <w:t>하는</w:t>
      </w:r>
      <w:r>
        <w:t xml:space="preserve"> </w:t>
      </w:r>
      <w:r>
        <w:t>요즘</w:t>
      </w:r>
      <w:r>
        <w:t xml:space="preserve"> </w:t>
      </w:r>
      <w:r>
        <w:t>아이들에게</w:t>
      </w:r>
      <w:r w:rsidR="00EE0329">
        <w:rPr>
          <w:rFonts w:hint="eastAsia"/>
        </w:rPr>
        <w:t xml:space="preserve"> </w:t>
      </w:r>
      <w:proofErr w:type="spellStart"/>
      <w:r>
        <w:rPr>
          <w:rFonts w:hint="eastAsia"/>
        </w:rPr>
        <w:t>자비란</w:t>
      </w:r>
      <w:proofErr w:type="spellEnd"/>
      <w:r>
        <w:t xml:space="preserve"> </w:t>
      </w:r>
      <w:r>
        <w:t>오히려</w:t>
      </w:r>
      <w:r>
        <w:t xml:space="preserve"> </w:t>
      </w:r>
      <w:r>
        <w:t>사치일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:rsidR="00EE0329" w:rsidRDefault="00D54299" w:rsidP="00871C9B">
      <w:r>
        <w:t>학교에서도</w:t>
      </w:r>
      <w:r>
        <w:t xml:space="preserve"> </w:t>
      </w:r>
      <w:r>
        <w:t>요즘에는</w:t>
      </w:r>
      <w:r>
        <w:t xml:space="preserve"> </w:t>
      </w:r>
      <w:r>
        <w:t>세상을</w:t>
      </w:r>
      <w:r>
        <w:t xml:space="preserve"> </w:t>
      </w:r>
      <w:r>
        <w:t>살아가는</w:t>
      </w:r>
      <w:r w:rsidR="00EE0329">
        <w:rPr>
          <w:rFonts w:hint="eastAsia"/>
        </w:rPr>
        <w:t xml:space="preserve"> </w:t>
      </w:r>
      <w:r>
        <w:rPr>
          <w:rFonts w:hint="eastAsia"/>
        </w:rPr>
        <w:t>처세술에</w:t>
      </w:r>
      <w:r>
        <w:t xml:space="preserve"> </w:t>
      </w:r>
      <w:r>
        <w:t>헤퍼</w:t>
      </w:r>
      <w:r w:rsidR="00EE0329">
        <w:rPr>
          <w:rFonts w:hint="eastAsia"/>
        </w:rPr>
        <w:t xml:space="preserve"> </w:t>
      </w:r>
      <w:r>
        <w:t>보이거나</w:t>
      </w:r>
      <w:r>
        <w:t xml:space="preserve"> </w:t>
      </w:r>
      <w:r>
        <w:t>약해</w:t>
      </w:r>
      <w:r w:rsidR="00EE0329">
        <w:rPr>
          <w:rFonts w:hint="eastAsia"/>
        </w:rPr>
        <w:t xml:space="preserve"> </w:t>
      </w:r>
      <w:r>
        <w:t>보이면</w:t>
      </w:r>
      <w:r>
        <w:t xml:space="preserve"> </w:t>
      </w:r>
      <w:r>
        <w:t>낙오된다는</w:t>
      </w:r>
      <w:r>
        <w:t xml:space="preserve"> </w:t>
      </w:r>
      <w:r>
        <w:t>것을</w:t>
      </w:r>
      <w:r>
        <w:t xml:space="preserve"> </w:t>
      </w:r>
      <w:r>
        <w:t>가르치고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빠릿빠릿할</w:t>
      </w:r>
      <w:proofErr w:type="spellEnd"/>
      <w:r>
        <w:t xml:space="preserve"> </w:t>
      </w:r>
      <w:r>
        <w:t>것을</w:t>
      </w:r>
      <w:r w:rsidR="00EE0329">
        <w:rPr>
          <w:rFonts w:hint="eastAsia"/>
        </w:rPr>
        <w:t xml:space="preserve"> </w:t>
      </w:r>
      <w:r>
        <w:rPr>
          <w:rFonts w:hint="eastAsia"/>
        </w:rPr>
        <w:t>가르칩니다</w:t>
      </w:r>
      <w:r>
        <w:t xml:space="preserve">. </w:t>
      </w:r>
      <w:r>
        <w:t>이게</w:t>
      </w:r>
      <w:r>
        <w:t xml:space="preserve"> </w:t>
      </w:r>
      <w:r>
        <w:t>저는</w:t>
      </w:r>
      <w:r>
        <w:t xml:space="preserve"> </w:t>
      </w:r>
      <w:r>
        <w:t>자비와</w:t>
      </w:r>
      <w:r>
        <w:t xml:space="preserve"> </w:t>
      </w:r>
      <w:r>
        <w:t>반대되는</w:t>
      </w:r>
      <w:r>
        <w:t xml:space="preserve"> </w:t>
      </w:r>
      <w:r>
        <w:t>상황이라고</w:t>
      </w:r>
      <w:r>
        <w:t xml:space="preserve"> </w:t>
      </w:r>
      <w:r>
        <w:t>말하고</w:t>
      </w:r>
      <w:r>
        <w:t xml:space="preserve"> </w:t>
      </w:r>
      <w:r>
        <w:t>싶습니다</w:t>
      </w:r>
      <w:r>
        <w:t>.</w:t>
      </w:r>
    </w:p>
    <w:p w:rsidR="00D54299" w:rsidRDefault="00D54299" w:rsidP="00871C9B">
      <w:r>
        <w:t>(</w:t>
      </w:r>
      <w:r>
        <w:t>마</w:t>
      </w:r>
      <w:r>
        <w:t xml:space="preserve"> 5:7 </w:t>
      </w:r>
      <w:r>
        <w:t>긍휼히</w:t>
      </w:r>
      <w:r>
        <w:t xml:space="preserve"> </w:t>
      </w:r>
      <w:r>
        <w:t>여기는</w:t>
      </w:r>
      <w:r>
        <w:t xml:space="preserve"> </w:t>
      </w:r>
      <w:r>
        <w:t>자는</w:t>
      </w:r>
      <w:r>
        <w:t xml:space="preserve"> </w:t>
      </w:r>
      <w:r>
        <w:t>복이</w:t>
      </w:r>
      <w:r>
        <w:t xml:space="preserve"> </w:t>
      </w:r>
      <w:r>
        <w:t>있나니</w:t>
      </w:r>
      <w:r>
        <w:t xml:space="preserve"> </w:t>
      </w:r>
      <w:r>
        <w:t>그들이</w:t>
      </w:r>
      <w:r>
        <w:t xml:space="preserve"> </w:t>
      </w:r>
      <w:r>
        <w:t>긍휼히</w:t>
      </w:r>
      <w:r>
        <w:t xml:space="preserve"> </w:t>
      </w:r>
      <w:r>
        <w:t>여김을</w:t>
      </w:r>
      <w:r>
        <w:t xml:space="preserve"> </w:t>
      </w:r>
      <w:r>
        <w:t>받을</w:t>
      </w:r>
      <w:r>
        <w:t xml:space="preserve"> </w:t>
      </w:r>
      <w:r w:rsidR="00EE0329">
        <w:rPr>
          <w:rFonts w:hint="eastAsia"/>
        </w:rPr>
        <w:t>것</w:t>
      </w:r>
      <w:r w:rsidR="00EE0329">
        <w:rPr>
          <w:rFonts w:hint="eastAsia"/>
        </w:rPr>
        <w:t xml:space="preserve"> </w:t>
      </w:r>
      <w:r>
        <w:t>임이요</w:t>
      </w:r>
      <w:r w:rsidR="00EE0329">
        <w:rPr>
          <w:rFonts w:hint="eastAsia"/>
        </w:rPr>
        <w:t>)</w:t>
      </w:r>
    </w:p>
    <w:p w:rsidR="00D54299" w:rsidRDefault="00D54299" w:rsidP="00871C9B">
      <w:r>
        <w:rPr>
          <w:rFonts w:hint="eastAsia"/>
        </w:rPr>
        <w:lastRenderedPageBreak/>
        <w:t>이</w:t>
      </w:r>
      <w:r>
        <w:t xml:space="preserve"> </w:t>
      </w:r>
      <w:r>
        <w:t>말을</w:t>
      </w:r>
      <w:r>
        <w:t xml:space="preserve"> </w:t>
      </w:r>
      <w:r>
        <w:t>거꾸로</w:t>
      </w:r>
      <w:r>
        <w:t xml:space="preserve"> </w:t>
      </w:r>
      <w:r>
        <w:t>생각해보면</w:t>
      </w:r>
      <w:r>
        <w:t xml:space="preserve"> </w:t>
      </w:r>
      <w:r>
        <w:t>업신여기는</w:t>
      </w:r>
      <w:r>
        <w:t xml:space="preserve"> </w:t>
      </w:r>
      <w:r>
        <w:t>자는</w:t>
      </w:r>
      <w:r>
        <w:t xml:space="preserve"> </w:t>
      </w:r>
      <w:r>
        <w:t>업신여김을</w:t>
      </w:r>
      <w:r>
        <w:t xml:space="preserve"> </w:t>
      </w:r>
      <w:r>
        <w:t>받을</w:t>
      </w:r>
      <w:r>
        <w:t xml:space="preserve"> </w:t>
      </w:r>
      <w:r>
        <w:t>것이요</w:t>
      </w:r>
      <w:r>
        <w:t>.</w:t>
      </w:r>
      <w:r w:rsidR="00EE0329">
        <w:t xml:space="preserve"> </w:t>
      </w:r>
      <w:r>
        <w:rPr>
          <w:rFonts w:hint="eastAsia"/>
        </w:rPr>
        <w:t>어쩌면</w:t>
      </w:r>
      <w:r>
        <w:t xml:space="preserve"> </w:t>
      </w:r>
      <w:r>
        <w:t>우리</w:t>
      </w:r>
      <w:r>
        <w:t xml:space="preserve"> </w:t>
      </w:r>
      <w:r>
        <w:t>아이들에게</w:t>
      </w:r>
      <w:r>
        <w:t xml:space="preserve"> </w:t>
      </w:r>
      <w:r>
        <w:t>업신여김을</w:t>
      </w:r>
      <w:r>
        <w:t xml:space="preserve"> </w:t>
      </w:r>
      <w:r>
        <w:t>받을</w:t>
      </w:r>
      <w:r>
        <w:t xml:space="preserve"> </w:t>
      </w:r>
      <w:r>
        <w:t>것을</w:t>
      </w:r>
      <w:r>
        <w:t xml:space="preserve"> </w:t>
      </w:r>
      <w:r>
        <w:t>가르치고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자비의</w:t>
      </w:r>
      <w:r>
        <w:t xml:space="preserve"> </w:t>
      </w:r>
      <w:r>
        <w:t>반대말은</w:t>
      </w:r>
      <w:r>
        <w:t xml:space="preserve"> </w:t>
      </w:r>
      <w:r>
        <w:t>무자비</w:t>
      </w:r>
      <w:r>
        <w:t xml:space="preserve">.. </w:t>
      </w:r>
      <w:r>
        <w:t>사전적</w:t>
      </w:r>
      <w:r>
        <w:t xml:space="preserve"> </w:t>
      </w:r>
      <w:r>
        <w:t>의미는</w:t>
      </w:r>
      <w:r>
        <w:t xml:space="preserve"> "</w:t>
      </w:r>
      <w:r>
        <w:t>자비가</w:t>
      </w:r>
      <w:r>
        <w:t xml:space="preserve"> </w:t>
      </w:r>
      <w:r>
        <w:t>없다</w:t>
      </w:r>
      <w:r>
        <w:t>(</w:t>
      </w:r>
      <w:r>
        <w:t>無</w:t>
      </w:r>
      <w:r>
        <w:t>)"</w:t>
      </w:r>
      <w:r>
        <w:t>이지만</w:t>
      </w:r>
      <w:r>
        <w:t xml:space="preserve"> </w:t>
      </w:r>
      <w:r>
        <w:t>자비의</w:t>
      </w:r>
      <w:r>
        <w:t xml:space="preserve"> </w:t>
      </w:r>
      <w:r>
        <w:t>반대는</w:t>
      </w:r>
      <w:r w:rsidR="00EE0329">
        <w:rPr>
          <w:rFonts w:hint="eastAsia"/>
        </w:rPr>
        <w:t xml:space="preserve"> </w:t>
      </w:r>
      <w:r>
        <w:rPr>
          <w:rFonts w:hint="eastAsia"/>
        </w:rPr>
        <w:t>욕심과</w:t>
      </w:r>
      <w:r>
        <w:t xml:space="preserve"> </w:t>
      </w:r>
      <w:r>
        <w:t>교만입니다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자신들이</w:t>
      </w:r>
      <w:r>
        <w:t xml:space="preserve"> </w:t>
      </w:r>
      <w:r>
        <w:t>자비를</w:t>
      </w:r>
      <w:r>
        <w:t xml:space="preserve"> </w:t>
      </w:r>
      <w:r>
        <w:t>베풀거나</w:t>
      </w:r>
      <w:r>
        <w:t xml:space="preserve"> </w:t>
      </w:r>
      <w:r>
        <w:t>반대로</w:t>
      </w:r>
      <w:r>
        <w:t xml:space="preserve"> </w:t>
      </w:r>
      <w:r>
        <w:t>긍휼을</w:t>
      </w:r>
      <w:r>
        <w:t xml:space="preserve"> </w:t>
      </w:r>
      <w:r>
        <w:t>받았던</w:t>
      </w:r>
      <w:r>
        <w:t xml:space="preserve"> </w:t>
      </w:r>
      <w:r>
        <w:t>경험을</w:t>
      </w:r>
      <w:r>
        <w:t xml:space="preserve"> </w:t>
      </w:r>
      <w:r w:rsidR="00EE0329">
        <w:rPr>
          <w:rFonts w:hint="eastAsia"/>
        </w:rPr>
        <w:t>나</w:t>
      </w:r>
      <w:r>
        <w:t>누었습니다</w:t>
      </w:r>
      <w:r>
        <w:t>.</w:t>
      </w:r>
    </w:p>
    <w:p w:rsidR="00D54299" w:rsidRDefault="00D54299" w:rsidP="00871C9B">
      <w:r>
        <w:rPr>
          <w:rFonts w:hint="eastAsia"/>
        </w:rPr>
        <w:t>다행이</w:t>
      </w:r>
      <w:r>
        <w:t xml:space="preserve"> </w:t>
      </w:r>
      <w:r>
        <w:t>이번에는</w:t>
      </w:r>
      <w:r>
        <w:t xml:space="preserve"> 14</w:t>
      </w:r>
      <w:r>
        <w:t>년동안</w:t>
      </w:r>
      <w:r>
        <w:t xml:space="preserve"> </w:t>
      </w:r>
      <w:r>
        <w:t>한번도</w:t>
      </w:r>
      <w:r>
        <w:t xml:space="preserve"> </w:t>
      </w:r>
      <w:r>
        <w:t>자비를</w:t>
      </w:r>
      <w:r>
        <w:t xml:space="preserve"> </w:t>
      </w:r>
      <w:r>
        <w:t>베풀거나</w:t>
      </w:r>
      <w:r>
        <w:t xml:space="preserve"> </w:t>
      </w:r>
      <w:r>
        <w:t>받아본</w:t>
      </w:r>
      <w:r>
        <w:t xml:space="preserve"> </w:t>
      </w:r>
      <w:r>
        <w:t>경험이</w:t>
      </w:r>
      <w:r>
        <w:t xml:space="preserve"> </w:t>
      </w:r>
      <w:r>
        <w:t>없다는</w:t>
      </w:r>
      <w:r>
        <w:t xml:space="preserve"> </w:t>
      </w:r>
    </w:p>
    <w:p w:rsidR="00D54299" w:rsidRDefault="00D54299" w:rsidP="00871C9B">
      <w:r>
        <w:rPr>
          <w:rFonts w:hint="eastAsia"/>
        </w:rPr>
        <w:t>말은</w:t>
      </w:r>
      <w:r>
        <w:t xml:space="preserve"> </w:t>
      </w:r>
      <w:r>
        <w:t>없었습니다</w:t>
      </w:r>
      <w:r>
        <w:t xml:space="preserve">. </w:t>
      </w:r>
      <w:r w:rsidR="00EE0329">
        <w:t xml:space="preserve"> </w:t>
      </w:r>
      <w:r>
        <w:rPr>
          <w:rFonts w:hint="eastAsia"/>
        </w:rPr>
        <w:t>다리를</w:t>
      </w:r>
      <w:r>
        <w:t xml:space="preserve"> </w:t>
      </w:r>
      <w:r>
        <w:t>다쳐</w:t>
      </w:r>
      <w:r>
        <w:t xml:space="preserve"> </w:t>
      </w:r>
      <w:r>
        <w:t>목발을</w:t>
      </w:r>
      <w:r>
        <w:t xml:space="preserve"> </w:t>
      </w:r>
      <w:r>
        <w:t>짚은</w:t>
      </w:r>
      <w:r>
        <w:t xml:space="preserve"> </w:t>
      </w:r>
      <w:r>
        <w:t>친구의</w:t>
      </w:r>
      <w:r>
        <w:t xml:space="preserve"> </w:t>
      </w:r>
      <w:r>
        <w:t>가방을</w:t>
      </w:r>
      <w:r>
        <w:t xml:space="preserve"> </w:t>
      </w:r>
      <w:r>
        <w:t>들어준</w:t>
      </w:r>
      <w:r>
        <w:t xml:space="preserve"> </w:t>
      </w:r>
      <w:r>
        <w:t>일</w:t>
      </w:r>
      <w:r>
        <w:t xml:space="preserve">, </w:t>
      </w:r>
      <w:r>
        <w:rPr>
          <w:rFonts w:hint="eastAsia"/>
        </w:rPr>
        <w:t>운동</w:t>
      </w:r>
      <w:r>
        <w:t xml:space="preserve"> </w:t>
      </w:r>
      <w:r>
        <w:t>후</w:t>
      </w:r>
      <w:r>
        <w:t xml:space="preserve"> </w:t>
      </w:r>
      <w:r>
        <w:t>컨디션이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친구를</w:t>
      </w:r>
      <w:r>
        <w:t xml:space="preserve"> </w:t>
      </w:r>
      <w:r>
        <w:t>도와준</w:t>
      </w:r>
      <w:r>
        <w:t xml:space="preserve"> </w:t>
      </w:r>
      <w:r>
        <w:t>일</w:t>
      </w:r>
      <w:r>
        <w:t xml:space="preserve">, </w:t>
      </w:r>
      <w:r>
        <w:rPr>
          <w:rFonts w:hint="eastAsia"/>
        </w:rPr>
        <w:t>스스로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일</w:t>
      </w:r>
      <w:proofErr w:type="gramStart"/>
      <w:r>
        <w:t xml:space="preserve">( </w:t>
      </w:r>
      <w:r>
        <w:t>즉</w:t>
      </w:r>
      <w:proofErr w:type="gramEnd"/>
      <w:r>
        <w:t xml:space="preserve"> </w:t>
      </w:r>
      <w:r>
        <w:t>자기</w:t>
      </w:r>
      <w:r w:rsidR="00EE0329">
        <w:rPr>
          <w:rFonts w:hint="eastAsia"/>
        </w:rPr>
        <w:t xml:space="preserve"> </w:t>
      </w:r>
      <w:r>
        <w:t>자신에게</w:t>
      </w:r>
      <w:r>
        <w:t xml:space="preserve"> </w:t>
      </w:r>
      <w:r>
        <w:t>자비를</w:t>
      </w:r>
      <w:r>
        <w:t xml:space="preserve"> </w:t>
      </w:r>
      <w:r>
        <w:t>베푸는</w:t>
      </w:r>
      <w:r>
        <w:t xml:space="preserve"> </w:t>
      </w:r>
      <w:r>
        <w:t>일</w:t>
      </w:r>
      <w:r>
        <w:t>)</w:t>
      </w:r>
      <w:r>
        <w:t>을</w:t>
      </w:r>
      <w:r>
        <w:t xml:space="preserve"> </w:t>
      </w:r>
      <w:r>
        <w:t>열심히</w:t>
      </w:r>
      <w:r>
        <w:t xml:space="preserve"> </w:t>
      </w:r>
      <w:r>
        <w:t>한</w:t>
      </w:r>
      <w:r>
        <w:t xml:space="preserve"> </w:t>
      </w:r>
      <w:r>
        <w:t>일</w:t>
      </w:r>
      <w:r>
        <w:t>.. (</w:t>
      </w:r>
      <w:proofErr w:type="spellStart"/>
      <w:r>
        <w:t>자존감이</w:t>
      </w:r>
      <w:proofErr w:type="spellEnd"/>
      <w:r>
        <w:t xml:space="preserve"> </w:t>
      </w:r>
      <w:r>
        <w:t>센</w:t>
      </w:r>
      <w:r>
        <w:t xml:space="preserve"> </w:t>
      </w:r>
      <w:r>
        <w:t>아이입니다</w:t>
      </w:r>
      <w:r>
        <w:t>.)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퇴근길에</w:t>
      </w:r>
      <w:r>
        <w:t xml:space="preserve"> </w:t>
      </w:r>
      <w:r>
        <w:t>으슥한</w:t>
      </w:r>
      <w:r>
        <w:t xml:space="preserve"> </w:t>
      </w:r>
      <w:r>
        <w:t>곳에</w:t>
      </w:r>
      <w:r>
        <w:t xml:space="preserve"> </w:t>
      </w:r>
      <w:r>
        <w:t>쓰러져</w:t>
      </w:r>
      <w:r>
        <w:t xml:space="preserve"> </w:t>
      </w:r>
      <w:r>
        <w:t>있는</w:t>
      </w:r>
      <w:r>
        <w:t xml:space="preserve"> </w:t>
      </w:r>
      <w:r>
        <w:t>술</w:t>
      </w:r>
      <w:r>
        <w:t xml:space="preserve"> </w:t>
      </w:r>
      <w:r>
        <w:t>취한</w:t>
      </w:r>
      <w:r>
        <w:t xml:space="preserve"> </w:t>
      </w:r>
      <w:r>
        <w:t>행인을</w:t>
      </w:r>
      <w:r>
        <w:t xml:space="preserve"> </w:t>
      </w:r>
      <w:r>
        <w:t>도와준</w:t>
      </w:r>
      <w:r>
        <w:t xml:space="preserve"> </w:t>
      </w:r>
      <w:r>
        <w:t>경험이</w:t>
      </w:r>
      <w:r>
        <w:t xml:space="preserve"> </w:t>
      </w:r>
      <w:r>
        <w:t>있죠</w:t>
      </w:r>
      <w:r>
        <w:t>.</w:t>
      </w:r>
      <w:r w:rsidR="00EE0329">
        <w:t xml:space="preserve"> </w:t>
      </w:r>
      <w:r>
        <w:t>11</w:t>
      </w:r>
      <w:r>
        <w:t>월</w:t>
      </w:r>
      <w:r>
        <w:t xml:space="preserve"> </w:t>
      </w:r>
      <w:r>
        <w:t>중순이라</w:t>
      </w:r>
      <w:r>
        <w:t xml:space="preserve"> </w:t>
      </w:r>
      <w:proofErr w:type="spellStart"/>
      <w:r>
        <w:t>저체온증으로</w:t>
      </w:r>
      <w:proofErr w:type="spellEnd"/>
      <w:r>
        <w:t xml:space="preserve"> </w:t>
      </w:r>
      <w:r>
        <w:t>위험한</w:t>
      </w:r>
      <w:r>
        <w:t xml:space="preserve"> </w:t>
      </w:r>
      <w:r>
        <w:t>상황이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112</w:t>
      </w:r>
      <w:r>
        <w:t>에</w:t>
      </w:r>
      <w:r>
        <w:t xml:space="preserve"> </w:t>
      </w:r>
      <w:r>
        <w:t>신고를</w:t>
      </w:r>
      <w:r>
        <w:t xml:space="preserve"> </w:t>
      </w:r>
      <w:r>
        <w:t>하고</w:t>
      </w:r>
      <w:r>
        <w:t xml:space="preserve"> </w:t>
      </w:r>
      <w:r>
        <w:rPr>
          <w:rFonts w:hint="eastAsia"/>
        </w:rPr>
        <w:t>경찰이</w:t>
      </w:r>
      <w:r>
        <w:t xml:space="preserve"> </w:t>
      </w:r>
      <w:r>
        <w:t>올</w:t>
      </w:r>
      <w:r>
        <w:t xml:space="preserve"> </w:t>
      </w:r>
      <w:r>
        <w:t>때까지</w:t>
      </w:r>
      <w:r>
        <w:t xml:space="preserve"> </w:t>
      </w:r>
      <w:r>
        <w:t>자리를</w:t>
      </w:r>
      <w:r>
        <w:t xml:space="preserve"> </w:t>
      </w:r>
      <w:r>
        <w:t>지킨</w:t>
      </w:r>
      <w:r>
        <w:t xml:space="preserve"> </w:t>
      </w:r>
      <w:r>
        <w:t>경험을</w:t>
      </w:r>
      <w:r>
        <w:t xml:space="preserve"> </w:t>
      </w:r>
      <w:r>
        <w:t>이야기했습니다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예수님을</w:t>
      </w:r>
      <w:r>
        <w:t xml:space="preserve"> </w:t>
      </w:r>
      <w:r>
        <w:t>따르지</w:t>
      </w:r>
      <w:r>
        <w:t xml:space="preserve"> </w:t>
      </w:r>
      <w:r>
        <w:t>않고도</w:t>
      </w:r>
      <w:r>
        <w:t xml:space="preserve"> </w:t>
      </w:r>
      <w:r>
        <w:t>세상에는</w:t>
      </w:r>
      <w:r>
        <w:t xml:space="preserve"> </w:t>
      </w:r>
      <w:r>
        <w:t>많은</w:t>
      </w:r>
      <w:r>
        <w:t xml:space="preserve"> </w:t>
      </w:r>
      <w:r>
        <w:t>자비로운</w:t>
      </w:r>
      <w:r>
        <w:t xml:space="preserve"> </w:t>
      </w:r>
      <w:r>
        <w:t>사람들이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그렇다면</w:t>
      </w:r>
      <w:r>
        <w:t xml:space="preserve"> </w:t>
      </w:r>
      <w:r>
        <w:t>그들이</w:t>
      </w:r>
      <w:r>
        <w:t xml:space="preserve"> </w:t>
      </w:r>
      <w:r>
        <w:t>베푸는</w:t>
      </w:r>
      <w:r>
        <w:t xml:space="preserve"> </w:t>
      </w:r>
      <w:r>
        <w:t>자비와</w:t>
      </w:r>
      <w:r>
        <w:t xml:space="preserve"> </w:t>
      </w:r>
      <w:r>
        <w:t>우리의</w:t>
      </w:r>
      <w:r>
        <w:t xml:space="preserve"> </w:t>
      </w:r>
      <w:r>
        <w:t>자비는</w:t>
      </w:r>
      <w:r>
        <w:t xml:space="preserve"> </w:t>
      </w:r>
      <w:r>
        <w:t>무엇이</w:t>
      </w:r>
      <w:r>
        <w:t xml:space="preserve"> </w:t>
      </w:r>
      <w:r>
        <w:t>다를까요</w:t>
      </w:r>
      <w:r>
        <w:t>?</w:t>
      </w:r>
    </w:p>
    <w:p w:rsidR="00D54299" w:rsidRDefault="00D54299" w:rsidP="00871C9B">
      <w:r>
        <w:rPr>
          <w:rFonts w:hint="eastAsia"/>
        </w:rPr>
        <w:lastRenderedPageBreak/>
        <w:t>우리에게는</w:t>
      </w:r>
      <w:r>
        <w:t xml:space="preserve"> </w:t>
      </w:r>
      <w:r>
        <w:t>그러한</w:t>
      </w:r>
      <w:r>
        <w:t xml:space="preserve"> </w:t>
      </w:r>
      <w:r>
        <w:t>상황이</w:t>
      </w:r>
      <w:r>
        <w:t xml:space="preserve"> </w:t>
      </w:r>
      <w:r>
        <w:t>왔을</w:t>
      </w:r>
      <w:r>
        <w:t xml:space="preserve"> </w:t>
      </w:r>
      <w:r>
        <w:t>때</w:t>
      </w:r>
      <w:r>
        <w:t xml:space="preserve"> </w:t>
      </w:r>
      <w:r>
        <w:t>마음을</w:t>
      </w:r>
      <w:r>
        <w:t xml:space="preserve"> </w:t>
      </w:r>
      <w:r>
        <w:t>움직이시는</w:t>
      </w:r>
      <w:r>
        <w:t xml:space="preserve"> </w:t>
      </w:r>
      <w:r>
        <w:t>성령님이</w:t>
      </w:r>
      <w:r>
        <w:t xml:space="preserve"> </w:t>
      </w:r>
      <w:r>
        <w:t>있습니다</w:t>
      </w:r>
      <w:r>
        <w:t>.</w:t>
      </w:r>
      <w:r w:rsidR="00EE0329">
        <w:t xml:space="preserve"> </w:t>
      </w:r>
      <w:r>
        <w:rPr>
          <w:rFonts w:hint="eastAsia"/>
        </w:rPr>
        <w:t>강도</w:t>
      </w:r>
      <w:r w:rsidR="00EE0329">
        <w:rPr>
          <w:rFonts w:hint="eastAsia"/>
        </w:rPr>
        <w:t xml:space="preserve"> </w:t>
      </w:r>
      <w:r>
        <w:rPr>
          <w:rFonts w:hint="eastAsia"/>
        </w:rPr>
        <w:t>당한</w:t>
      </w:r>
      <w:r>
        <w:t xml:space="preserve"> </w:t>
      </w:r>
      <w:r>
        <w:t>자를</w:t>
      </w:r>
      <w:r>
        <w:t xml:space="preserve"> </w:t>
      </w:r>
      <w:r>
        <w:t>그냥</w:t>
      </w:r>
      <w:r>
        <w:t xml:space="preserve"> </w:t>
      </w:r>
      <w:r>
        <w:t>지나치는</w:t>
      </w:r>
      <w:r>
        <w:t xml:space="preserve"> </w:t>
      </w:r>
      <w:r>
        <w:t>제사장과</w:t>
      </w:r>
      <w:r>
        <w:t xml:space="preserve"> </w:t>
      </w:r>
      <w:proofErr w:type="spellStart"/>
      <w:r>
        <w:t>레위인</w:t>
      </w:r>
      <w:proofErr w:type="spellEnd"/>
      <w:r>
        <w:t xml:space="preserve"> </w:t>
      </w:r>
      <w:r>
        <w:t>하지만</w:t>
      </w:r>
      <w:r>
        <w:t xml:space="preserve"> </w:t>
      </w:r>
      <w:r>
        <w:t>그를</w:t>
      </w:r>
      <w:r>
        <w:t xml:space="preserve"> </w:t>
      </w:r>
      <w:r>
        <w:t>도와주는</w:t>
      </w:r>
      <w:r>
        <w:t xml:space="preserve"> </w:t>
      </w:r>
      <w:r>
        <w:t>사마리아인</w:t>
      </w:r>
      <w:r>
        <w:t>..</w:t>
      </w:r>
      <w:r w:rsidR="00EE0329">
        <w:t xml:space="preserve"> </w:t>
      </w:r>
      <w:r>
        <w:rPr>
          <w:rFonts w:hint="eastAsia"/>
        </w:rPr>
        <w:t>마음을</w:t>
      </w:r>
      <w:r>
        <w:t xml:space="preserve"> </w:t>
      </w:r>
      <w:r>
        <w:t>움직이는</w:t>
      </w:r>
      <w:r>
        <w:t xml:space="preserve"> </w:t>
      </w:r>
      <w:r>
        <w:t>성령이</w:t>
      </w:r>
      <w:r>
        <w:t xml:space="preserve"> </w:t>
      </w:r>
      <w:r>
        <w:t>있는</w:t>
      </w:r>
      <w:r>
        <w:t xml:space="preserve"> </w:t>
      </w:r>
      <w:r>
        <w:t>자는</w:t>
      </w:r>
      <w:r>
        <w:t xml:space="preserve"> </w:t>
      </w:r>
      <w:r>
        <w:t>착한</w:t>
      </w:r>
      <w:r>
        <w:t xml:space="preserve"> </w:t>
      </w:r>
      <w:r>
        <w:t>사마리아인과</w:t>
      </w:r>
      <w:r>
        <w:t xml:space="preserve"> </w:t>
      </w:r>
      <w:r>
        <w:t>같습니다</w:t>
      </w:r>
      <w:r>
        <w:t>.</w:t>
      </w:r>
      <w:r w:rsidR="00EE0329">
        <w:t xml:space="preserve"> </w:t>
      </w:r>
      <w:r>
        <w:rPr>
          <w:rFonts w:hint="eastAsia"/>
        </w:rPr>
        <w:t>제사장과</w:t>
      </w:r>
      <w:r>
        <w:t xml:space="preserve"> </w:t>
      </w:r>
      <w:r>
        <w:t>레위인에게는</w:t>
      </w:r>
      <w:r>
        <w:t xml:space="preserve"> </w:t>
      </w:r>
      <w:r>
        <w:t>욕심과</w:t>
      </w:r>
      <w:r>
        <w:t xml:space="preserve"> </w:t>
      </w:r>
      <w:r>
        <w:t>교만이</w:t>
      </w:r>
      <w:r>
        <w:t xml:space="preserve"> </w:t>
      </w:r>
      <w:r>
        <w:t>있었습니다</w:t>
      </w:r>
      <w:r>
        <w:t>.</w:t>
      </w:r>
    </w:p>
    <w:p w:rsidR="00D54299" w:rsidRPr="00EE0329" w:rsidRDefault="00D54299" w:rsidP="00871C9B"/>
    <w:p w:rsidR="00D54299" w:rsidRDefault="00D54299" w:rsidP="00871C9B">
      <w:r>
        <w:rPr>
          <w:rFonts w:hint="eastAsia"/>
        </w:rPr>
        <w:t>어머님들께</w:t>
      </w:r>
      <w:r>
        <w:t xml:space="preserve"> </w:t>
      </w:r>
      <w:r>
        <w:t>숙제입니다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아이들과</w:t>
      </w:r>
      <w:r>
        <w:t xml:space="preserve"> </w:t>
      </w:r>
      <w:r>
        <w:t>집에서</w:t>
      </w:r>
      <w:r>
        <w:t xml:space="preserve"> </w:t>
      </w:r>
      <w:r>
        <w:t>성경공부에</w:t>
      </w:r>
      <w:r>
        <w:t xml:space="preserve"> </w:t>
      </w:r>
      <w:r>
        <w:t>대해서</w:t>
      </w:r>
      <w:r>
        <w:t xml:space="preserve"> </w:t>
      </w:r>
      <w:r>
        <w:t>이야기를</w:t>
      </w:r>
      <w:r>
        <w:t xml:space="preserve"> </w:t>
      </w:r>
      <w:r>
        <w:t>나누시길</w:t>
      </w:r>
      <w:r>
        <w:t xml:space="preserve"> </w:t>
      </w:r>
      <w:r>
        <w:t>바랍니다</w:t>
      </w:r>
      <w:r>
        <w:t xml:space="preserve">. </w:t>
      </w:r>
    </w:p>
    <w:p w:rsidR="00D54299" w:rsidRDefault="00D54299" w:rsidP="00871C9B">
      <w:r>
        <w:t>(</w:t>
      </w:r>
      <w:r>
        <w:t>자기</w:t>
      </w:r>
      <w:r w:rsidR="00EE0329">
        <w:rPr>
          <w:rFonts w:hint="eastAsia"/>
        </w:rPr>
        <w:t xml:space="preserve"> </w:t>
      </w:r>
      <w:r>
        <w:t>자신의</w:t>
      </w:r>
      <w:r>
        <w:t xml:space="preserve"> </w:t>
      </w:r>
      <w:r>
        <w:t>생각을</w:t>
      </w:r>
      <w:r>
        <w:t xml:space="preserve"> </w:t>
      </w:r>
      <w:r>
        <w:t>이야기</w:t>
      </w:r>
      <w:r>
        <w:t xml:space="preserve"> </w:t>
      </w:r>
      <w:r>
        <w:t>하다</w:t>
      </w:r>
      <w:r w:rsidR="00EE0329">
        <w:rPr>
          <w:rFonts w:hint="eastAsia"/>
        </w:rPr>
        <w:t xml:space="preserve"> </w:t>
      </w:r>
      <w:r>
        <w:t>보면</w:t>
      </w:r>
      <w:r>
        <w:t xml:space="preserve"> </w:t>
      </w:r>
      <w:r>
        <w:t>논술에도</w:t>
      </w:r>
      <w:r>
        <w:t xml:space="preserve"> </w:t>
      </w:r>
      <w:r>
        <w:t>많이</w:t>
      </w:r>
      <w:r>
        <w:t xml:space="preserve"> </w:t>
      </w:r>
      <w:r>
        <w:t>도움이</w:t>
      </w:r>
      <w:r>
        <w:t xml:space="preserve"> </w:t>
      </w:r>
      <w:r>
        <w:t>됩니다</w:t>
      </w:r>
      <w:r>
        <w:t>.</w:t>
      </w:r>
      <w:r w:rsidR="00EE0329">
        <w:t xml:space="preserve"> </w:t>
      </w:r>
      <w:r>
        <w:t>^</w:t>
      </w:r>
      <w:r w:rsidR="00EE0329">
        <w:t xml:space="preserve"> </w:t>
      </w:r>
      <w:r>
        <w:t>^)</w:t>
      </w:r>
    </w:p>
    <w:p w:rsidR="00D54299" w:rsidRPr="00EE0329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D54299" w:rsidRDefault="00D54299" w:rsidP="00871C9B">
      <w:r>
        <w:br w:type="page"/>
      </w:r>
    </w:p>
    <w:p w:rsidR="00D54299" w:rsidRDefault="00EE0329" w:rsidP="0013572B">
      <w:pPr>
        <w:pStyle w:val="1"/>
      </w:pPr>
      <w:bookmarkStart w:id="8" w:name="_Toc28965455"/>
      <w:r>
        <w:rPr>
          <w:rFonts w:hint="eastAsia"/>
        </w:rPr>
        <w:lastRenderedPageBreak/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t>20160229.special</w:t>
      </w:r>
      <w:bookmarkEnd w:id="8"/>
    </w:p>
    <w:p w:rsidR="00EE0329" w:rsidRDefault="00D54299" w:rsidP="00871C9B">
      <w:r>
        <w:cr/>
        <w:t>4</w:t>
      </w:r>
      <w:r>
        <w:t>년만에</w:t>
      </w:r>
      <w:r>
        <w:t xml:space="preserve"> </w:t>
      </w:r>
      <w:r>
        <w:t>하루가</w:t>
      </w:r>
      <w:r>
        <w:t xml:space="preserve"> </w:t>
      </w:r>
      <w:r>
        <w:t>더</w:t>
      </w:r>
      <w:r>
        <w:t xml:space="preserve"> </w:t>
      </w:r>
      <w:r>
        <w:t>많았던</w:t>
      </w:r>
      <w:r>
        <w:t xml:space="preserve"> </w:t>
      </w:r>
      <w:r>
        <w:t>어제</w:t>
      </w:r>
      <w:proofErr w:type="gramStart"/>
      <w:r>
        <w:t>..</w:t>
      </w:r>
      <w:proofErr w:type="spellStart"/>
      <w:proofErr w:type="gramEnd"/>
      <w:r>
        <w:t>샌드위치데이</w:t>
      </w:r>
      <w:proofErr w:type="spellEnd"/>
      <w:r w:rsidR="00EE0329">
        <w:rPr>
          <w:rFonts w:hint="eastAsia"/>
        </w:rPr>
        <w:t xml:space="preserve"> </w:t>
      </w:r>
      <w:r>
        <w:rPr>
          <w:rFonts w:hint="eastAsia"/>
        </w:rPr>
        <w:t>바삐</w:t>
      </w:r>
      <w:r>
        <w:t xml:space="preserve"> </w:t>
      </w:r>
      <w:r>
        <w:t>움직인</w:t>
      </w:r>
      <w:r>
        <w:t xml:space="preserve"> </w:t>
      </w:r>
      <w:r>
        <w:t>하루였기에</w:t>
      </w:r>
      <w:r>
        <w:t xml:space="preserve"> </w:t>
      </w:r>
      <w:r>
        <w:t>더욱</w:t>
      </w:r>
      <w:r>
        <w:t xml:space="preserve"> </w:t>
      </w:r>
      <w:r>
        <w:t>아이들에게</w:t>
      </w:r>
      <w:r>
        <w:t xml:space="preserve"> </w:t>
      </w:r>
      <w:r>
        <w:t>신경을</w:t>
      </w:r>
      <w:r>
        <w:t xml:space="preserve"> </w:t>
      </w:r>
      <w:r>
        <w:t>못</w:t>
      </w:r>
      <w:r>
        <w:t xml:space="preserve"> </w:t>
      </w:r>
      <w:r>
        <w:t>쓴</w:t>
      </w:r>
      <w:r>
        <w:t xml:space="preserve"> </w:t>
      </w:r>
      <w:r>
        <w:t>하루였습니다</w:t>
      </w:r>
      <w:r>
        <w:t>.</w:t>
      </w:r>
      <w:r w:rsidR="00EE0329">
        <w:t xml:space="preserve">  </w:t>
      </w:r>
    </w:p>
    <w:p w:rsidR="00D54299" w:rsidRDefault="00D54299" w:rsidP="00EE0329">
      <w:r>
        <w:t>(</w:t>
      </w:r>
      <w:r>
        <w:t>오전에는</w:t>
      </w:r>
      <w:r>
        <w:t xml:space="preserve"> </w:t>
      </w:r>
      <w:r>
        <w:t>제</w:t>
      </w:r>
      <w:r>
        <w:t xml:space="preserve"> </w:t>
      </w:r>
      <w:r>
        <w:t>자식</w:t>
      </w:r>
      <w:r>
        <w:t xml:space="preserve"> </w:t>
      </w:r>
      <w:r>
        <w:t>챙기느라</w:t>
      </w:r>
      <w:proofErr w:type="gramStart"/>
      <w:r>
        <w:t>..</w:t>
      </w:r>
      <w:proofErr w:type="gramEnd"/>
      <w:r>
        <w:t>오후에는</w:t>
      </w:r>
      <w:r>
        <w:t xml:space="preserve"> </w:t>
      </w:r>
      <w:r>
        <w:t>치과치료를</w:t>
      </w:r>
      <w:r>
        <w:t xml:space="preserve"> </w:t>
      </w:r>
      <w:r>
        <w:t>위해</w:t>
      </w:r>
      <w:r>
        <w:t xml:space="preserve">, </w:t>
      </w:r>
      <w:r>
        <w:t>찾아야</w:t>
      </w:r>
      <w:r>
        <w:t xml:space="preserve"> </w:t>
      </w:r>
      <w:r>
        <w:t>할</w:t>
      </w:r>
      <w:r>
        <w:t xml:space="preserve"> </w:t>
      </w:r>
      <w:r>
        <w:t>책이</w:t>
      </w:r>
      <w:r>
        <w:t xml:space="preserve"> </w:t>
      </w:r>
      <w:r>
        <w:t>있어</w:t>
      </w:r>
      <w:r>
        <w:t xml:space="preserve"> </w:t>
      </w:r>
      <w:r>
        <w:rPr>
          <w:rFonts w:hint="eastAsia"/>
        </w:rPr>
        <w:t>도서관에</w:t>
      </w:r>
      <w:proofErr w:type="gramStart"/>
      <w:r>
        <w:t>...</w:t>
      </w:r>
      <w:proofErr w:type="gramEnd"/>
      <w:r>
        <w:t>그러다</w:t>
      </w:r>
      <w:r>
        <w:t xml:space="preserve"> </w:t>
      </w:r>
      <w:r>
        <w:t>보니</w:t>
      </w:r>
      <w:r>
        <w:t xml:space="preserve"> </w:t>
      </w:r>
      <w:r>
        <w:t>아이들과의</w:t>
      </w:r>
      <w:r>
        <w:t xml:space="preserve"> </w:t>
      </w:r>
      <w:r>
        <w:t>약속시간</w:t>
      </w:r>
      <w:r>
        <w:t>..</w:t>
      </w:r>
      <w:r>
        <w:t>마취는</w:t>
      </w:r>
      <w:r>
        <w:t xml:space="preserve"> </w:t>
      </w:r>
      <w:r>
        <w:t>덜</w:t>
      </w:r>
      <w:r>
        <w:t xml:space="preserve"> </w:t>
      </w:r>
      <w:r>
        <w:t>풀리고</w:t>
      </w:r>
      <w:r>
        <w:t xml:space="preserve"> </w:t>
      </w:r>
      <w:r>
        <w:t>말은</w:t>
      </w:r>
      <w:r w:rsidR="00EE0329">
        <w:rPr>
          <w:rFonts w:hint="eastAsia"/>
        </w:rPr>
        <w:t xml:space="preserve"> </w:t>
      </w:r>
      <w:r>
        <w:t>꼬이고</w:t>
      </w:r>
      <w:proofErr w:type="gramStart"/>
      <w:r>
        <w:t>...</w:t>
      </w:r>
      <w:proofErr w:type="gramEnd"/>
      <w:r>
        <w:t xml:space="preserve"> )</w:t>
      </w:r>
    </w:p>
    <w:p w:rsidR="00D54299" w:rsidRPr="00EE0329" w:rsidRDefault="00D54299" w:rsidP="00871C9B"/>
    <w:p w:rsidR="00D54299" w:rsidRDefault="00D54299" w:rsidP="00871C9B">
      <w:r>
        <w:rPr>
          <w:rFonts w:hint="eastAsia"/>
        </w:rPr>
        <w:t>교제를</w:t>
      </w:r>
      <w:r>
        <w:t xml:space="preserve"> </w:t>
      </w:r>
      <w:r>
        <w:t>나누면서</w:t>
      </w:r>
      <w:r>
        <w:t xml:space="preserve"> </w:t>
      </w:r>
      <w:r>
        <w:t>아이들의</w:t>
      </w:r>
      <w:r>
        <w:t xml:space="preserve"> </w:t>
      </w:r>
      <w:r>
        <w:t>모습</w:t>
      </w:r>
      <w:r w:rsidR="00EE0329">
        <w:rPr>
          <w:rFonts w:hint="eastAsia"/>
        </w:rPr>
        <w:t xml:space="preserve"> </w:t>
      </w:r>
      <w:r>
        <w:t>모습을</w:t>
      </w:r>
      <w:r>
        <w:t xml:space="preserve"> </w:t>
      </w:r>
      <w:r>
        <w:t>살펴보았습니다</w:t>
      </w:r>
      <w:r>
        <w:t>.</w:t>
      </w:r>
    </w:p>
    <w:p w:rsidR="00D54299" w:rsidRDefault="00D54299" w:rsidP="00871C9B">
      <w:r>
        <w:rPr>
          <w:rFonts w:hint="eastAsia"/>
        </w:rPr>
        <w:t>좀</w:t>
      </w:r>
      <w:r w:rsidR="00EE0329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t>차분한</w:t>
      </w:r>
      <w:r>
        <w:t xml:space="preserve"> </w:t>
      </w:r>
      <w:r>
        <w:t>모습을</w:t>
      </w:r>
      <w:r>
        <w:t xml:space="preserve">, </w:t>
      </w:r>
      <w:r>
        <w:t>제법</w:t>
      </w:r>
      <w:r>
        <w:t xml:space="preserve"> </w:t>
      </w:r>
      <w:r>
        <w:t>어른스러워</w:t>
      </w:r>
      <w:r>
        <w:t xml:space="preserve"> </w:t>
      </w:r>
      <w:proofErr w:type="spellStart"/>
      <w:r>
        <w:t>보일려고</w:t>
      </w:r>
      <w:proofErr w:type="spellEnd"/>
      <w:r>
        <w:t xml:space="preserve"> </w:t>
      </w:r>
      <w:r>
        <w:t>애쓰지만</w:t>
      </w:r>
      <w:r>
        <w:t xml:space="preserve"> </w:t>
      </w:r>
      <w:r>
        <w:t>여전히</w:t>
      </w:r>
      <w:r>
        <w:t xml:space="preserve"> </w:t>
      </w:r>
      <w:r>
        <w:t>아이인</w:t>
      </w:r>
      <w:r>
        <w:t xml:space="preserve"> </w:t>
      </w:r>
      <w:r>
        <w:t>모습</w:t>
      </w:r>
      <w:r>
        <w:t>,</w:t>
      </w:r>
      <w:r w:rsidR="00EE0329">
        <w:t xml:space="preserve"> </w:t>
      </w:r>
      <w:r>
        <w:rPr>
          <w:rFonts w:hint="eastAsia"/>
        </w:rPr>
        <w:t>방방</w:t>
      </w:r>
      <w:r>
        <w:t xml:space="preserve"> </w:t>
      </w:r>
      <w:r>
        <w:t>뛰는</w:t>
      </w:r>
      <w:r>
        <w:t xml:space="preserve"> </w:t>
      </w:r>
      <w:r>
        <w:t>모습</w:t>
      </w:r>
      <w:proofErr w:type="gramStart"/>
      <w:r>
        <w:t xml:space="preserve">( </w:t>
      </w:r>
      <w:r>
        <w:t>좋게</w:t>
      </w:r>
      <w:proofErr w:type="gramEnd"/>
      <w:r>
        <w:t xml:space="preserve"> </w:t>
      </w:r>
      <w:r>
        <w:t>표현해서</w:t>
      </w:r>
      <w:r>
        <w:t xml:space="preserve"> </w:t>
      </w:r>
      <w:r>
        <w:t>방방</w:t>
      </w:r>
      <w:r>
        <w:t xml:space="preserve"> </w:t>
      </w:r>
      <w:r>
        <w:t>뛴다고</w:t>
      </w:r>
      <w:r>
        <w:t xml:space="preserve"> </w:t>
      </w:r>
      <w:r>
        <w:t>표현이지만</w:t>
      </w:r>
      <w:r>
        <w:t xml:space="preserve"> </w:t>
      </w:r>
      <w:r>
        <w:t>사실</w:t>
      </w:r>
      <w:r>
        <w:t xml:space="preserve"> </w:t>
      </w:r>
      <w:r>
        <w:t>자기</w:t>
      </w:r>
      <w:r>
        <w:t xml:space="preserve"> </w:t>
      </w:r>
      <w:r>
        <w:t>감정이</w:t>
      </w:r>
      <w:r>
        <w:t xml:space="preserve"> </w:t>
      </w:r>
      <w:r>
        <w:t>조절이</w:t>
      </w:r>
      <w:r>
        <w:t xml:space="preserve"> </w:t>
      </w:r>
      <w:r>
        <w:t>안되는</w:t>
      </w:r>
      <w:r>
        <w:t xml:space="preserve"> </w:t>
      </w:r>
      <w:r>
        <w:t>모습도</w:t>
      </w:r>
      <w:r>
        <w:t xml:space="preserve"> </w:t>
      </w:r>
      <w:r>
        <w:t>있습니다</w:t>
      </w:r>
      <w:r>
        <w:t>.)</w:t>
      </w:r>
    </w:p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볼링을</w:t>
      </w:r>
      <w:r>
        <w:t xml:space="preserve"> 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옆에</w:t>
      </w:r>
      <w:r>
        <w:t xml:space="preserve"> </w:t>
      </w:r>
      <w:r>
        <w:t>있는</w:t>
      </w:r>
      <w:r>
        <w:t xml:space="preserve"> </w:t>
      </w:r>
      <w:r>
        <w:t>샌드백</w:t>
      </w:r>
      <w:r>
        <w:t xml:space="preserve"> </w:t>
      </w:r>
      <w:r>
        <w:t>펀치</w:t>
      </w:r>
      <w:r w:rsidR="00EE0329">
        <w:rPr>
          <w:rFonts w:hint="eastAsia"/>
        </w:rPr>
        <w:t xml:space="preserve"> </w:t>
      </w:r>
      <w:r>
        <w:t>게임을</w:t>
      </w:r>
      <w:r>
        <w:t xml:space="preserve"> </w:t>
      </w:r>
      <w:r>
        <w:t>하자고</w:t>
      </w:r>
      <w:r>
        <w:t xml:space="preserve"> </w:t>
      </w:r>
      <w:r>
        <w:t>하는데</w:t>
      </w:r>
      <w:r>
        <w:t xml:space="preserve"> </w:t>
      </w:r>
      <w:r>
        <w:t>스트레스가</w:t>
      </w:r>
      <w:r>
        <w:t xml:space="preserve"> </w:t>
      </w:r>
      <w:r>
        <w:t>쌓여서</w:t>
      </w:r>
      <w:r>
        <w:t xml:space="preserve"> </w:t>
      </w:r>
      <w:r>
        <w:t>좀</w:t>
      </w:r>
      <w:r>
        <w:t xml:space="preserve"> </w:t>
      </w:r>
      <w:r>
        <w:t>풀고</w:t>
      </w:r>
      <w:r>
        <w:t xml:space="preserve"> </w:t>
      </w:r>
      <w:r>
        <w:t>싶답니다</w:t>
      </w:r>
      <w:r>
        <w:t>.</w:t>
      </w:r>
      <w:r w:rsidR="00EE0329">
        <w:t xml:space="preserve"> </w:t>
      </w:r>
      <w:r>
        <w:rPr>
          <w:rFonts w:hint="eastAsia"/>
        </w:rPr>
        <w:t>과격한</w:t>
      </w:r>
      <w:r>
        <w:t xml:space="preserve"> </w:t>
      </w:r>
      <w:r>
        <w:t>모습을</w:t>
      </w:r>
      <w:r>
        <w:t xml:space="preserve"> </w:t>
      </w:r>
      <w:r>
        <w:t>볼까</w:t>
      </w:r>
      <w:r w:rsidR="00EE0329">
        <w:rPr>
          <w:rFonts w:hint="eastAsia"/>
        </w:rPr>
        <w:t xml:space="preserve"> </w:t>
      </w:r>
      <w:r>
        <w:t>봐</w:t>
      </w:r>
      <w:r>
        <w:t xml:space="preserve"> </w:t>
      </w:r>
      <w:r>
        <w:t>선뜻하지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어린</w:t>
      </w:r>
      <w:r>
        <w:t xml:space="preserve"> </w:t>
      </w:r>
      <w:r>
        <w:t>아이들의</w:t>
      </w:r>
      <w:r>
        <w:t xml:space="preserve"> </w:t>
      </w:r>
      <w:r>
        <w:t>입에서</w:t>
      </w:r>
      <w:r>
        <w:t xml:space="preserve"> </w:t>
      </w:r>
      <w:r>
        <w:t>스트레스</w:t>
      </w:r>
      <w:r>
        <w:t xml:space="preserve"> </w:t>
      </w:r>
      <w:r>
        <w:t>풀고</w:t>
      </w:r>
      <w:r>
        <w:t xml:space="preserve"> </w:t>
      </w:r>
      <w:r>
        <w:t>싶다는</w:t>
      </w:r>
      <w:r>
        <w:t xml:space="preserve"> </w:t>
      </w:r>
      <w:r>
        <w:t>말을</w:t>
      </w:r>
      <w:r>
        <w:t xml:space="preserve"> </w:t>
      </w:r>
      <w:r>
        <w:t>들을</w:t>
      </w:r>
      <w:r>
        <w:t xml:space="preserve"> </w:t>
      </w:r>
      <w:r>
        <w:t>때</w:t>
      </w:r>
      <w:r>
        <w:t xml:space="preserve"> </w:t>
      </w:r>
      <w:r>
        <w:t>지금</w:t>
      </w:r>
      <w:r>
        <w:t xml:space="preserve"> </w:t>
      </w:r>
      <w:r>
        <w:t>아이들과</w:t>
      </w:r>
      <w:r>
        <w:t xml:space="preserve"> </w:t>
      </w:r>
      <w:r>
        <w:t>비교도</w:t>
      </w:r>
      <w:r>
        <w:t xml:space="preserve"> </w:t>
      </w:r>
      <w:r>
        <w:t>안되겠지만</w:t>
      </w:r>
      <w:proofErr w:type="gramStart"/>
      <w:r>
        <w:t>..</w:t>
      </w:r>
      <w:proofErr w:type="gramEnd"/>
      <w:r>
        <w:t>30</w:t>
      </w:r>
      <w:r>
        <w:t>년</w:t>
      </w:r>
      <w:r>
        <w:t xml:space="preserve"> </w:t>
      </w:r>
      <w:r>
        <w:t>전</w:t>
      </w:r>
      <w:r>
        <w:t xml:space="preserve"> </w:t>
      </w:r>
      <w:r>
        <w:t>제</w:t>
      </w:r>
      <w:r>
        <w:t xml:space="preserve"> </w:t>
      </w:r>
      <w:r>
        <w:t>모습이</w:t>
      </w:r>
      <w:r>
        <w:t xml:space="preserve"> </w:t>
      </w:r>
      <w:r>
        <w:t>떠올랐습니다</w:t>
      </w:r>
      <w:r>
        <w:t xml:space="preserve">. </w:t>
      </w:r>
    </w:p>
    <w:p w:rsidR="00EE0329" w:rsidRDefault="00D54299" w:rsidP="00871C9B">
      <w:r>
        <w:rPr>
          <w:rFonts w:hint="eastAsia"/>
        </w:rPr>
        <w:t>스마트폰</w:t>
      </w:r>
      <w:r>
        <w:t xml:space="preserve"> </w:t>
      </w:r>
      <w:r>
        <w:t>말고</w:t>
      </w:r>
      <w:r>
        <w:t xml:space="preserve"> </w:t>
      </w:r>
      <w:r>
        <w:t>할</w:t>
      </w:r>
      <w:r>
        <w:t xml:space="preserve"> </w:t>
      </w:r>
      <w:r>
        <w:t>것이</w:t>
      </w:r>
      <w:r>
        <w:t xml:space="preserve"> </w:t>
      </w:r>
      <w:r>
        <w:t>없어</w:t>
      </w:r>
      <w:r w:rsidR="00EE0329">
        <w:rPr>
          <w:rFonts w:hint="eastAsia"/>
        </w:rPr>
        <w:t xml:space="preserve"> </w:t>
      </w:r>
      <w:r>
        <w:t>보이는</w:t>
      </w:r>
      <w:r>
        <w:t xml:space="preserve"> </w:t>
      </w:r>
      <w:r>
        <w:t>아이들</w:t>
      </w:r>
      <w:r>
        <w:t xml:space="preserve">.. </w:t>
      </w:r>
      <w:r>
        <w:rPr>
          <w:rFonts w:hint="eastAsia"/>
        </w:rPr>
        <w:t>손에서</w:t>
      </w:r>
      <w:r>
        <w:t xml:space="preserve"> </w:t>
      </w:r>
      <w:r>
        <w:t>핸드폰을</w:t>
      </w:r>
      <w:r>
        <w:t xml:space="preserve"> </w:t>
      </w:r>
      <w:r>
        <w:t>놓치</w:t>
      </w:r>
      <w:r>
        <w:t xml:space="preserve"> </w:t>
      </w:r>
      <w:r>
        <w:t>않는</w:t>
      </w:r>
      <w:r>
        <w:t xml:space="preserve"> </w:t>
      </w:r>
      <w:proofErr w:type="gramStart"/>
      <w:r>
        <w:t>아이들에게</w:t>
      </w:r>
      <w:r>
        <w:t xml:space="preserve"> </w:t>
      </w:r>
      <w:r w:rsidR="00EE0329">
        <w:t xml:space="preserve"> </w:t>
      </w:r>
      <w:r>
        <w:rPr>
          <w:rFonts w:hint="eastAsia"/>
        </w:rPr>
        <w:t>뭔가</w:t>
      </w:r>
      <w:proofErr w:type="gramEnd"/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경험치를</w:t>
      </w:r>
      <w:r>
        <w:t xml:space="preserve"> </w:t>
      </w:r>
      <w:r>
        <w:t>주고</w:t>
      </w:r>
      <w:r>
        <w:t xml:space="preserve"> </w:t>
      </w:r>
      <w:r>
        <w:lastRenderedPageBreak/>
        <w:t>싶었으나</w:t>
      </w:r>
      <w:r>
        <w:t xml:space="preserve"> </w:t>
      </w:r>
      <w:r>
        <w:t>별로</w:t>
      </w:r>
      <w:r>
        <w:t xml:space="preserve"> </w:t>
      </w:r>
      <w:r>
        <w:t>떠오르지</w:t>
      </w:r>
      <w:r>
        <w:t xml:space="preserve"> </w:t>
      </w:r>
      <w:r>
        <w:t>않는</w:t>
      </w:r>
      <w:r>
        <w:t xml:space="preserve"> </w:t>
      </w:r>
      <w:r>
        <w:t>콘텐츠</w:t>
      </w:r>
      <w:r>
        <w:t xml:space="preserve">.. </w:t>
      </w:r>
      <w:r>
        <w:rPr>
          <w:rFonts w:hint="eastAsia"/>
        </w:rPr>
        <w:t>어머님들도</w:t>
      </w:r>
      <w:r>
        <w:t xml:space="preserve"> </w:t>
      </w:r>
      <w:r>
        <w:t>가정에서</w:t>
      </w:r>
      <w:r>
        <w:t xml:space="preserve"> </w:t>
      </w:r>
      <w:r>
        <w:t>아이들과</w:t>
      </w:r>
      <w:r>
        <w:t xml:space="preserve"> </w:t>
      </w:r>
      <w:r>
        <w:t>스마트폰보다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콘텐츠를</w:t>
      </w:r>
      <w:r>
        <w:t xml:space="preserve"> </w:t>
      </w:r>
      <w:r>
        <w:t>발굴해주세요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가족과의</w:t>
      </w:r>
      <w:r>
        <w:t xml:space="preserve"> </w:t>
      </w:r>
      <w:r>
        <w:t>모임에서</w:t>
      </w:r>
      <w:r>
        <w:t xml:space="preserve"> </w:t>
      </w:r>
      <w:r>
        <w:t>스포츠</w:t>
      </w:r>
      <w:r>
        <w:t>(</w:t>
      </w:r>
      <w:r>
        <w:t>볼링</w:t>
      </w:r>
      <w:r w:rsidR="00EE0329">
        <w:rPr>
          <w:rFonts w:hint="eastAsia"/>
        </w:rPr>
        <w:t xml:space="preserve"> </w:t>
      </w:r>
      <w:r w:rsidR="00EE0329">
        <w:rPr>
          <w:rFonts w:hint="eastAsia"/>
        </w:rPr>
        <w:t>등</w:t>
      </w:r>
      <w:r w:rsidR="00EE0329">
        <w:rPr>
          <w:rFonts w:hint="eastAsia"/>
        </w:rPr>
        <w:t>.</w:t>
      </w:r>
      <w:r w:rsidR="00EE0329">
        <w:t>.</w:t>
      </w:r>
      <w:r>
        <w:t xml:space="preserve">) </w:t>
      </w:r>
      <w:r>
        <w:t>적극</w:t>
      </w:r>
      <w:r>
        <w:t xml:space="preserve"> </w:t>
      </w:r>
      <w:r>
        <w:t>추천해</w:t>
      </w:r>
      <w:r>
        <w:t xml:space="preserve"> </w:t>
      </w:r>
      <w:r>
        <w:t>드립니다</w:t>
      </w:r>
      <w:r>
        <w:t xml:space="preserve">!!  </w:t>
      </w:r>
    </w:p>
    <w:p w:rsidR="00D54299" w:rsidRDefault="00D54299" w:rsidP="00871C9B">
      <w:r>
        <w:rPr>
          <w:rFonts w:hint="eastAsia"/>
        </w:rPr>
        <w:t>중학교</w:t>
      </w:r>
      <w:r>
        <w:t xml:space="preserve"> </w:t>
      </w:r>
      <w:r>
        <w:t>진학을</w:t>
      </w:r>
      <w:r>
        <w:t xml:space="preserve"> </w:t>
      </w:r>
      <w:r>
        <w:t>앞두고</w:t>
      </w:r>
      <w:r>
        <w:t xml:space="preserve"> </w:t>
      </w:r>
      <w:r>
        <w:t>이제</w:t>
      </w:r>
      <w:r>
        <w:t xml:space="preserve"> </w:t>
      </w:r>
      <w:r>
        <w:t>교복을</w:t>
      </w:r>
      <w:r>
        <w:t xml:space="preserve"> </w:t>
      </w:r>
      <w:r>
        <w:t>입은</w:t>
      </w:r>
      <w:r>
        <w:t xml:space="preserve"> </w:t>
      </w:r>
      <w:r>
        <w:t>모습들이</w:t>
      </w:r>
      <w:r>
        <w:t xml:space="preserve"> </w:t>
      </w:r>
      <w:r>
        <w:t>그려집니다</w:t>
      </w:r>
      <w:r>
        <w:t xml:space="preserve">. </w:t>
      </w:r>
      <w:r w:rsidR="00EE0329">
        <w:t xml:space="preserve"> </w:t>
      </w:r>
      <w:r>
        <w:rPr>
          <w:rFonts w:hint="eastAsia"/>
        </w:rPr>
        <w:t>학생증에</w:t>
      </w:r>
      <w:r>
        <w:t xml:space="preserve"> </w:t>
      </w:r>
      <w:r>
        <w:t>들어갈</w:t>
      </w:r>
      <w:r>
        <w:t xml:space="preserve"> </w:t>
      </w:r>
      <w:proofErr w:type="spellStart"/>
      <w:r>
        <w:t>반명함</w:t>
      </w:r>
      <w:proofErr w:type="spellEnd"/>
      <w:r>
        <w:t xml:space="preserve"> </w:t>
      </w:r>
      <w:r>
        <w:t>사진도</w:t>
      </w:r>
      <w:r>
        <w:t xml:space="preserve"> </w:t>
      </w:r>
      <w:r>
        <w:t>찍고</w:t>
      </w:r>
      <w:r>
        <w:t xml:space="preserve"> </w:t>
      </w:r>
      <w:r>
        <w:t>학습교재</w:t>
      </w:r>
      <w:r>
        <w:t xml:space="preserve"> </w:t>
      </w:r>
      <w:r>
        <w:t>준비도</w:t>
      </w:r>
      <w:r>
        <w:t xml:space="preserve"> </w:t>
      </w:r>
      <w:r>
        <w:t>하고</w:t>
      </w:r>
      <w:r w:rsidR="00EE0329">
        <w:t xml:space="preserve"> </w:t>
      </w:r>
      <w:r>
        <w:rPr>
          <w:rFonts w:hint="eastAsia"/>
        </w:rPr>
        <w:t>무엇보다도</w:t>
      </w:r>
      <w:r>
        <w:t xml:space="preserve"> </w:t>
      </w:r>
      <w:r>
        <w:t>흔들리지</w:t>
      </w:r>
      <w:r>
        <w:t xml:space="preserve"> </w:t>
      </w:r>
      <w:r>
        <w:t>않은</w:t>
      </w:r>
      <w:r>
        <w:t xml:space="preserve"> </w:t>
      </w:r>
      <w:r>
        <w:t>신앙의</w:t>
      </w:r>
      <w:r>
        <w:t xml:space="preserve"> </w:t>
      </w:r>
      <w:r>
        <w:t>기초를</w:t>
      </w:r>
      <w:r>
        <w:t xml:space="preserve"> </w:t>
      </w:r>
      <w:r>
        <w:t>잘</w:t>
      </w:r>
      <w:r>
        <w:t xml:space="preserve"> </w:t>
      </w:r>
      <w:r>
        <w:t>쌓아</w:t>
      </w:r>
      <w:r w:rsidR="00EE0329">
        <w:rPr>
          <w:rFonts w:hint="eastAsia"/>
        </w:rPr>
        <w:t xml:space="preserve"> </w:t>
      </w:r>
      <w:r>
        <w:t>주시길</w:t>
      </w:r>
      <w:r>
        <w:t xml:space="preserve"> </w:t>
      </w:r>
      <w:r>
        <w:t>기도</w:t>
      </w:r>
      <w:r w:rsidR="00EE0329">
        <w:rPr>
          <w:rFonts w:hint="eastAsia"/>
        </w:rPr>
        <w:t>합니다</w:t>
      </w:r>
      <w:r>
        <w:t xml:space="preserve">. </w:t>
      </w:r>
    </w:p>
    <w:p w:rsidR="00EE0329" w:rsidRDefault="00D54299" w:rsidP="00871C9B">
      <w:r>
        <w:rPr>
          <w:rFonts w:hint="eastAsia"/>
        </w:rPr>
        <w:t>청소년기에</w:t>
      </w:r>
      <w:r>
        <w:t xml:space="preserve"> </w:t>
      </w:r>
      <w:r>
        <w:t>많은</w:t>
      </w:r>
      <w:r>
        <w:t xml:space="preserve"> </w:t>
      </w:r>
      <w:r>
        <w:t>아이들이</w:t>
      </w:r>
      <w:r>
        <w:t xml:space="preserve"> </w:t>
      </w:r>
      <w:r>
        <w:t>고민할</w:t>
      </w:r>
      <w:r>
        <w:t xml:space="preserve"> </w:t>
      </w:r>
      <w:r>
        <w:t>틈도</w:t>
      </w:r>
      <w:r>
        <w:t xml:space="preserve"> </w:t>
      </w:r>
      <w:r>
        <w:t>없이</w:t>
      </w:r>
      <w:r>
        <w:t xml:space="preserve"> </w:t>
      </w:r>
      <w:r>
        <w:t>무너집니다</w:t>
      </w:r>
      <w:r>
        <w:t xml:space="preserve">. </w:t>
      </w:r>
      <w:r>
        <w:t>공든</w:t>
      </w:r>
      <w:r w:rsidR="00EE0329">
        <w:rPr>
          <w:rFonts w:hint="eastAsia"/>
        </w:rPr>
        <w:t xml:space="preserve"> </w:t>
      </w:r>
      <w:r>
        <w:t>탑이</w:t>
      </w:r>
      <w:r>
        <w:t xml:space="preserve"> </w:t>
      </w:r>
      <w:r w:rsidR="00EE0329">
        <w:rPr>
          <w:rFonts w:hint="eastAsia"/>
        </w:rPr>
        <w:t>아</w:t>
      </w:r>
      <w:r>
        <w:t>니더라도</w:t>
      </w:r>
      <w:r>
        <w:t xml:space="preserve"> </w:t>
      </w:r>
      <w:r>
        <w:rPr>
          <w:rFonts w:hint="eastAsia"/>
        </w:rPr>
        <w:t>그냥</w:t>
      </w:r>
      <w:proofErr w:type="gramStart"/>
      <w:r>
        <w:t>....</w:t>
      </w:r>
      <w:proofErr w:type="gramEnd"/>
      <w:r>
        <w:t xml:space="preserve"> </w:t>
      </w:r>
      <w:r>
        <w:t>세상이</w:t>
      </w:r>
      <w:r>
        <w:t xml:space="preserve"> </w:t>
      </w:r>
      <w:r>
        <w:t>너무</w:t>
      </w:r>
      <w:r>
        <w:t xml:space="preserve"> </w:t>
      </w:r>
      <w:r>
        <w:t>강합니다</w:t>
      </w:r>
      <w:r>
        <w:t xml:space="preserve">.  </w:t>
      </w:r>
    </w:p>
    <w:p w:rsidR="00D54299" w:rsidRDefault="00D54299" w:rsidP="00871C9B">
      <w:r>
        <w:rPr>
          <w:rFonts w:hint="eastAsia"/>
        </w:rPr>
        <w:t>교제를</w:t>
      </w:r>
      <w:r>
        <w:t xml:space="preserve"> </w:t>
      </w:r>
      <w:r>
        <w:t>가지면서도</w:t>
      </w:r>
      <w:r>
        <w:t xml:space="preserve"> </w:t>
      </w:r>
      <w:r>
        <w:t>예수님이</w:t>
      </w:r>
      <w:r>
        <w:t xml:space="preserve"> </w:t>
      </w:r>
      <w:r>
        <w:t>한</w:t>
      </w:r>
      <w:r>
        <w:t xml:space="preserve"> </w:t>
      </w:r>
      <w:r>
        <w:t>마리</w:t>
      </w:r>
      <w:r>
        <w:t xml:space="preserve"> </w:t>
      </w:r>
      <w:r>
        <w:t>양을</w:t>
      </w:r>
      <w:r>
        <w:t xml:space="preserve"> </w:t>
      </w:r>
      <w:r>
        <w:t>왜</w:t>
      </w:r>
      <w:r>
        <w:t xml:space="preserve"> </w:t>
      </w:r>
      <w:r>
        <w:t>그리</w:t>
      </w:r>
      <w:r>
        <w:t xml:space="preserve"> </w:t>
      </w:r>
      <w:r>
        <w:t>찾으셨는지</w:t>
      </w:r>
      <w:r>
        <w:t xml:space="preserve"> </w:t>
      </w:r>
      <w:r>
        <w:t>알았습니다</w:t>
      </w:r>
      <w:proofErr w:type="gramStart"/>
      <w:r>
        <w:t>.</w:t>
      </w:r>
      <w:r>
        <w:rPr>
          <w:rFonts w:hint="eastAsia"/>
        </w:rPr>
        <w:t>내</w:t>
      </w:r>
      <w:proofErr w:type="gramEnd"/>
      <w:r>
        <w:t xml:space="preserve"> </w:t>
      </w:r>
      <w:r>
        <w:t>눈</w:t>
      </w:r>
      <w:r>
        <w:t xml:space="preserve"> </w:t>
      </w:r>
      <w:r>
        <w:t>앞의</w:t>
      </w:r>
      <w:r>
        <w:t xml:space="preserve"> </w:t>
      </w:r>
      <w:r>
        <w:t>아이들보다</w:t>
      </w:r>
      <w:r>
        <w:t xml:space="preserve"> </w:t>
      </w:r>
      <w:r>
        <w:t>어쩌면</w:t>
      </w:r>
      <w:r>
        <w:t xml:space="preserve"> </w:t>
      </w:r>
      <w:r>
        <w:t>이</w:t>
      </w:r>
      <w:r>
        <w:t xml:space="preserve"> </w:t>
      </w:r>
      <w:r>
        <w:t>모임을</w:t>
      </w:r>
      <w:r>
        <w:t xml:space="preserve"> </w:t>
      </w:r>
      <w:r>
        <w:t>갈구</w:t>
      </w:r>
      <w:r w:rsidR="00EE0329">
        <w:rPr>
          <w:rFonts w:hint="eastAsia"/>
        </w:rPr>
        <w:t xml:space="preserve"> </w:t>
      </w:r>
      <w:r>
        <w:t>할</w:t>
      </w:r>
      <w:r w:rsidR="00EE0329">
        <w:rPr>
          <w:rFonts w:hint="eastAsia"/>
        </w:rPr>
        <w:t xml:space="preserve"> </w:t>
      </w:r>
      <w:r>
        <w:t>수도</w:t>
      </w:r>
      <w:r>
        <w:t xml:space="preserve"> </w:t>
      </w:r>
      <w:r>
        <w:t>있는</w:t>
      </w:r>
      <w:r>
        <w:t>,</w:t>
      </w:r>
      <w:r w:rsidR="00EE0329">
        <w:t xml:space="preserve"> </w:t>
      </w:r>
      <w:r>
        <w:t>자리에</w:t>
      </w:r>
      <w:r>
        <w:t xml:space="preserve"> </w:t>
      </w:r>
      <w:r>
        <w:t>없는</w:t>
      </w:r>
      <w:r>
        <w:t xml:space="preserve"> </w:t>
      </w:r>
      <w:r>
        <w:t>아이들에게</w:t>
      </w:r>
      <w:r>
        <w:t xml:space="preserve"> </w:t>
      </w:r>
      <w:r>
        <w:t>마음이</w:t>
      </w:r>
      <w:r>
        <w:t xml:space="preserve"> </w:t>
      </w:r>
      <w:r>
        <w:t>갔습니다</w:t>
      </w:r>
      <w:r>
        <w:t>.</w:t>
      </w:r>
    </w:p>
    <w:p w:rsidR="00D54299" w:rsidRDefault="00D54299" w:rsidP="00871C9B">
      <w:r>
        <w:rPr>
          <w:rFonts w:hint="eastAsia"/>
        </w:rPr>
        <w:t>조만간</w:t>
      </w:r>
      <w:r>
        <w:t xml:space="preserve"> </w:t>
      </w:r>
      <w:r>
        <w:t>또</w:t>
      </w:r>
      <w:r>
        <w:t xml:space="preserve"> </w:t>
      </w:r>
      <w:r>
        <w:t>모임을</w:t>
      </w:r>
      <w:r>
        <w:t xml:space="preserve"> </w:t>
      </w:r>
      <w:r>
        <w:t>가져야겠습니다</w:t>
      </w:r>
      <w:r>
        <w:t xml:space="preserve">. </w:t>
      </w:r>
      <w:r>
        <w:t>지갑이</w:t>
      </w:r>
      <w:r>
        <w:t xml:space="preserve"> </w:t>
      </w:r>
      <w:r>
        <w:t>털리더라도</w:t>
      </w:r>
      <w:r>
        <w:t xml:space="preserve">.. </w:t>
      </w:r>
      <w:r>
        <w:t>기쁜</w:t>
      </w:r>
      <w:r w:rsidR="00EE0329">
        <w:rPr>
          <w:rFonts w:hint="eastAsia"/>
        </w:rPr>
        <w:t xml:space="preserve"> </w:t>
      </w:r>
      <w:r>
        <w:t>일이</w:t>
      </w:r>
      <w:r>
        <w:t xml:space="preserve"> </w:t>
      </w:r>
      <w:r>
        <w:t>되었습니다</w:t>
      </w:r>
      <w:r>
        <w:t xml:space="preserve">. </w:t>
      </w:r>
    </w:p>
    <w:p w:rsidR="00EE0329" w:rsidRDefault="00D54299" w:rsidP="00871C9B">
      <w:r>
        <w:rPr>
          <w:rFonts w:hint="eastAsia"/>
        </w:rPr>
        <w:t>교회</w:t>
      </w:r>
      <w:r>
        <w:t xml:space="preserve"> </w:t>
      </w:r>
      <w:r>
        <w:t>밖에서</w:t>
      </w:r>
      <w:r>
        <w:t xml:space="preserve"> </w:t>
      </w:r>
      <w:r>
        <w:t>선생님이란</w:t>
      </w:r>
      <w:r>
        <w:t xml:space="preserve"> </w:t>
      </w:r>
      <w:r>
        <w:t>호칭이</w:t>
      </w:r>
      <w:r>
        <w:t xml:space="preserve"> </w:t>
      </w:r>
      <w:r>
        <w:t>아직까지도</w:t>
      </w:r>
      <w:r>
        <w:t xml:space="preserve"> </w:t>
      </w:r>
      <w:r>
        <w:t>어색한</w:t>
      </w:r>
      <w:proofErr w:type="gramStart"/>
      <w:r>
        <w:t>...</w:t>
      </w:r>
      <w:proofErr w:type="gramEnd"/>
      <w:r>
        <w:t xml:space="preserve"> </w:t>
      </w:r>
      <w:r>
        <w:rPr>
          <w:rFonts w:hint="eastAsia"/>
        </w:rPr>
        <w:t>집에</w:t>
      </w:r>
      <w:r>
        <w:t xml:space="preserve"> </w:t>
      </w:r>
      <w:r>
        <w:t>와서</w:t>
      </w:r>
      <w:r>
        <w:t xml:space="preserve"> </w:t>
      </w:r>
      <w:r>
        <w:t>급</w:t>
      </w:r>
      <w:r w:rsidR="00EE0329">
        <w:rPr>
          <w:rFonts w:hint="eastAsia"/>
        </w:rPr>
        <w:t xml:space="preserve"> </w:t>
      </w:r>
      <w:r>
        <w:t>피곤해진</w:t>
      </w:r>
      <w:r>
        <w:t xml:space="preserve"> </w:t>
      </w:r>
      <w:r>
        <w:t>체력의</w:t>
      </w:r>
      <w:r>
        <w:t xml:space="preserve"> </w:t>
      </w:r>
      <w:r>
        <w:t>중요성을</w:t>
      </w:r>
      <w:r>
        <w:t xml:space="preserve"> </w:t>
      </w:r>
      <w:r>
        <w:t>또</w:t>
      </w:r>
      <w:r>
        <w:t xml:space="preserve"> </w:t>
      </w:r>
      <w:r>
        <w:t>깨닫는</w:t>
      </w:r>
      <w:r>
        <w:t xml:space="preserve"> </w:t>
      </w:r>
      <w:r>
        <w:t>하루가</w:t>
      </w:r>
      <w:r>
        <w:t xml:space="preserve"> </w:t>
      </w:r>
      <w:r>
        <w:t>되었습니다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갑자기</w:t>
      </w:r>
      <w:r>
        <w:t xml:space="preserve"> </w:t>
      </w:r>
      <w:r>
        <w:t>응답하라</w:t>
      </w:r>
      <w:r>
        <w:t xml:space="preserve"> 1988</w:t>
      </w:r>
      <w:r>
        <w:t>의</w:t>
      </w:r>
      <w:r>
        <w:t xml:space="preserve"> </w:t>
      </w:r>
      <w:r>
        <w:t>청춘이</w:t>
      </w:r>
      <w:r>
        <w:t xml:space="preserve"> </w:t>
      </w:r>
      <w:r>
        <w:t>떠올라서</w:t>
      </w:r>
      <w:r>
        <w:t xml:space="preserve"> </w:t>
      </w:r>
      <w:proofErr w:type="gramStart"/>
      <w:r>
        <w:t>...</w:t>
      </w:r>
      <w:proofErr w:type="gramEnd"/>
      <w:r>
        <w:t xml:space="preserve"> </w:t>
      </w:r>
      <w:r>
        <w:t>어머님들의</w:t>
      </w:r>
      <w:r>
        <w:t xml:space="preserve"> </w:t>
      </w:r>
      <w:r>
        <w:t>청춘도</w:t>
      </w:r>
      <w:r>
        <w:t xml:space="preserve"> </w:t>
      </w:r>
      <w:proofErr w:type="spellStart"/>
      <w:r>
        <w:t>화이팅</w:t>
      </w:r>
      <w:proofErr w:type="spellEnd"/>
      <w:r>
        <w:t>!!</w:t>
      </w:r>
    </w:p>
    <w:p w:rsidR="00D54299" w:rsidRDefault="00D54299" w:rsidP="00871C9B">
      <w:r>
        <w:br w:type="page"/>
      </w:r>
    </w:p>
    <w:p w:rsidR="00D54299" w:rsidRDefault="00036CE2" w:rsidP="0013572B">
      <w:pPr>
        <w:pStyle w:val="1"/>
      </w:pPr>
      <w:bookmarkStart w:id="9" w:name="_Toc28965456"/>
      <w:r>
        <w:rPr>
          <w:rFonts w:hint="eastAsia"/>
        </w:rPr>
        <w:lastRenderedPageBreak/>
        <w:t>성경</w:t>
      </w:r>
      <w:r>
        <w:t>20160308</w:t>
      </w:r>
      <w:bookmarkEnd w:id="9"/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벌써</w:t>
      </w:r>
      <w:r>
        <w:t xml:space="preserve"> </w:t>
      </w:r>
      <w:r>
        <w:t>아이들과</w:t>
      </w:r>
      <w:r>
        <w:t xml:space="preserve"> </w:t>
      </w:r>
      <w:proofErr w:type="spellStart"/>
      <w:r>
        <w:t>만난지</w:t>
      </w:r>
      <w:proofErr w:type="spellEnd"/>
      <w:r>
        <w:t xml:space="preserve"> </w:t>
      </w:r>
      <w:proofErr w:type="spellStart"/>
      <w:r>
        <w:t>두달이</w:t>
      </w:r>
      <w:proofErr w:type="spellEnd"/>
      <w:r>
        <w:t xml:space="preserve"> </w:t>
      </w:r>
      <w:r>
        <w:t>지나고</w:t>
      </w:r>
      <w:r>
        <w:t xml:space="preserve"> </w:t>
      </w:r>
      <w:r>
        <w:t>입학도</w:t>
      </w:r>
      <w:r>
        <w:t xml:space="preserve"> </w:t>
      </w:r>
      <w:r>
        <w:t>했고</w:t>
      </w:r>
      <w:r>
        <w:t xml:space="preserve"> </w:t>
      </w:r>
      <w:r>
        <w:t>진짜</w:t>
      </w:r>
      <w:r>
        <w:t xml:space="preserve"> </w:t>
      </w:r>
      <w:r>
        <w:t>청소년들이</w:t>
      </w:r>
      <w:r>
        <w:t xml:space="preserve"> </w:t>
      </w:r>
      <w:r>
        <w:t>되었네요</w:t>
      </w:r>
      <w:r>
        <w:t>.</w:t>
      </w:r>
      <w:r w:rsidR="00036CE2">
        <w:t xml:space="preserve"> </w:t>
      </w:r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아이들과</w:t>
      </w:r>
      <w:r>
        <w:t xml:space="preserve"> </w:t>
      </w:r>
      <w:r>
        <w:t>성경에</w:t>
      </w:r>
      <w:r>
        <w:t xml:space="preserve"> </w:t>
      </w:r>
      <w:r>
        <w:t>대해서</w:t>
      </w:r>
      <w:r>
        <w:t xml:space="preserve"> </w:t>
      </w:r>
      <w:r>
        <w:t>이야기</w:t>
      </w:r>
      <w:r>
        <w:t xml:space="preserve"> </w:t>
      </w:r>
      <w:r>
        <w:t>나눴습니다</w:t>
      </w:r>
      <w:r>
        <w:t>.</w:t>
      </w:r>
    </w:p>
    <w:p w:rsidR="00D54299" w:rsidRDefault="00D54299" w:rsidP="00871C9B">
      <w:r>
        <w:rPr>
          <w:rFonts w:hint="eastAsia"/>
        </w:rPr>
        <w:t>성경이</w:t>
      </w:r>
      <w:r>
        <w:t xml:space="preserve"> </w:t>
      </w:r>
      <w:r>
        <w:t>결국</w:t>
      </w:r>
      <w:r>
        <w:t xml:space="preserve"> </w:t>
      </w:r>
      <w:r>
        <w:t>말하고</w:t>
      </w:r>
      <w:r>
        <w:t xml:space="preserve"> </w:t>
      </w:r>
      <w:r>
        <w:t>싶었던</w:t>
      </w:r>
      <w:r>
        <w:t xml:space="preserve"> </w:t>
      </w:r>
      <w:r>
        <w:t>것은</w:t>
      </w:r>
      <w:r>
        <w:t xml:space="preserve"> </w:t>
      </w:r>
      <w:r>
        <w:t>무엇일까요</w:t>
      </w:r>
      <w:r>
        <w:t xml:space="preserve">? </w:t>
      </w:r>
      <w:r w:rsidR="00036CE2">
        <w:t xml:space="preserve"> </w:t>
      </w:r>
      <w:r>
        <w:rPr>
          <w:rFonts w:hint="eastAsia"/>
        </w:rPr>
        <w:t>성경은</w:t>
      </w:r>
      <w:r>
        <w:t xml:space="preserve"> </w:t>
      </w:r>
      <w:r>
        <w:t>하나님의</w:t>
      </w:r>
      <w:r>
        <w:t xml:space="preserve"> </w:t>
      </w:r>
      <w:r>
        <w:t>하나님</w:t>
      </w:r>
      <w:r w:rsidR="00036CE2">
        <w:rPr>
          <w:rFonts w:hint="eastAsia"/>
        </w:rPr>
        <w:t xml:space="preserve"> </w:t>
      </w:r>
      <w:r>
        <w:t>됨의</w:t>
      </w:r>
      <w:r>
        <w:t xml:space="preserve"> </w:t>
      </w:r>
      <w:r>
        <w:t>권위를</w:t>
      </w:r>
      <w:r>
        <w:t xml:space="preserve"> </w:t>
      </w:r>
      <w:r>
        <w:t>나태</w:t>
      </w:r>
      <w:r w:rsidR="00036CE2">
        <w:rPr>
          <w:rFonts w:hint="eastAsia"/>
        </w:rPr>
        <w:t xml:space="preserve"> </w:t>
      </w:r>
      <w:r>
        <w:t>내고</w:t>
      </w:r>
      <w:r>
        <w:t xml:space="preserve"> </w:t>
      </w:r>
      <w:r>
        <w:t>있고</w:t>
      </w:r>
      <w:r>
        <w:t xml:space="preserve"> </w:t>
      </w:r>
      <w:r>
        <w:t>그</w:t>
      </w:r>
      <w:r>
        <w:t xml:space="preserve"> </w:t>
      </w:r>
      <w:r>
        <w:t>증거로</w:t>
      </w:r>
      <w:r>
        <w:t xml:space="preserve"> </w:t>
      </w:r>
      <w:r>
        <w:t>창조와</w:t>
      </w:r>
      <w:r>
        <w:t xml:space="preserve"> </w:t>
      </w:r>
      <w:proofErr w:type="spellStart"/>
      <w:r>
        <w:t>구속사를</w:t>
      </w:r>
      <w:proofErr w:type="spellEnd"/>
      <w:r>
        <w:t xml:space="preserve"> </w:t>
      </w:r>
      <w:r>
        <w:t>이야기</w:t>
      </w:r>
      <w:r>
        <w:t xml:space="preserve"> </w:t>
      </w:r>
      <w:r>
        <w:t>하고</w:t>
      </w:r>
      <w:r>
        <w:t xml:space="preserve"> </w:t>
      </w:r>
      <w:r>
        <w:t>있습니다</w:t>
      </w:r>
      <w:proofErr w:type="gramStart"/>
      <w:r>
        <w:t>.</w:t>
      </w:r>
      <w:r>
        <w:rPr>
          <w:rFonts w:hint="eastAsia"/>
        </w:rPr>
        <w:t>그</w:t>
      </w:r>
      <w:proofErr w:type="gramEnd"/>
      <w:r>
        <w:t xml:space="preserve"> </w:t>
      </w:r>
      <w:r>
        <w:t>중</w:t>
      </w:r>
      <w:r>
        <w:t xml:space="preserve"> </w:t>
      </w:r>
      <w:r>
        <w:t>핵심은</w:t>
      </w:r>
      <w:r>
        <w:t xml:space="preserve"> </w:t>
      </w:r>
      <w:r>
        <w:t>성경의</w:t>
      </w:r>
      <w:r>
        <w:t xml:space="preserve"> </w:t>
      </w:r>
      <w:r>
        <w:t>모든</w:t>
      </w:r>
      <w:r>
        <w:t xml:space="preserve"> </w:t>
      </w:r>
      <w:r>
        <w:t>것은</w:t>
      </w:r>
      <w:r>
        <w:t xml:space="preserve"> </w:t>
      </w:r>
      <w:r>
        <w:t>예수님을</w:t>
      </w:r>
      <w:r>
        <w:t xml:space="preserve"> </w:t>
      </w:r>
      <w:r>
        <w:t>증거하고</w:t>
      </w:r>
      <w:r>
        <w:t xml:space="preserve"> </w:t>
      </w:r>
      <w:r>
        <w:t>있죠</w:t>
      </w:r>
    </w:p>
    <w:p w:rsidR="00036CE2" w:rsidRDefault="00D54299" w:rsidP="00871C9B">
      <w:r>
        <w:rPr>
          <w:rFonts w:hint="eastAsia"/>
        </w:rPr>
        <w:t>하지만</w:t>
      </w:r>
      <w:r>
        <w:t xml:space="preserve"> </w:t>
      </w:r>
      <w:r>
        <w:t>예수님</w:t>
      </w:r>
      <w:r>
        <w:t xml:space="preserve"> </w:t>
      </w:r>
      <w:r>
        <w:t>당시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예수님을</w:t>
      </w:r>
      <w:r>
        <w:t xml:space="preserve"> </w:t>
      </w:r>
      <w:r>
        <w:t>찾지</w:t>
      </w:r>
      <w:r>
        <w:t xml:space="preserve"> </w:t>
      </w:r>
      <w:r>
        <w:t>않고</w:t>
      </w:r>
      <w:r>
        <w:t xml:space="preserve"> </w:t>
      </w:r>
      <w:r>
        <w:t>율법에</w:t>
      </w:r>
      <w:r>
        <w:t xml:space="preserve"> </w:t>
      </w:r>
      <w:r>
        <w:t>메이거나</w:t>
      </w:r>
      <w:r>
        <w:t xml:space="preserve"> </w:t>
      </w:r>
      <w:r>
        <w:t>다른</w:t>
      </w:r>
      <w:r>
        <w:t xml:space="preserve"> </w:t>
      </w:r>
      <w:r>
        <w:t>구원자를</w:t>
      </w:r>
      <w:r>
        <w:t xml:space="preserve"> </w:t>
      </w:r>
      <w:r>
        <w:t>기다리고</w:t>
      </w:r>
      <w:r>
        <w:t xml:space="preserve"> </w:t>
      </w:r>
      <w:r>
        <w:t>있었다는</w:t>
      </w:r>
      <w:r>
        <w:t xml:space="preserve"> </w:t>
      </w:r>
      <w:r>
        <w:t>것은</w:t>
      </w:r>
      <w:r w:rsidR="00036CE2"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t xml:space="preserve"> </w:t>
      </w:r>
      <w:r>
        <w:t>성경을</w:t>
      </w:r>
      <w:r>
        <w:t xml:space="preserve"> </w:t>
      </w:r>
      <w:r>
        <w:t>제대로</w:t>
      </w:r>
      <w:r>
        <w:t xml:space="preserve"> </w:t>
      </w:r>
      <w:r>
        <w:t>이해하지</w:t>
      </w:r>
      <w:r>
        <w:t xml:space="preserve"> </w:t>
      </w:r>
      <w:r>
        <w:t>못하고</w:t>
      </w:r>
      <w:r>
        <w:t xml:space="preserve"> </w:t>
      </w:r>
      <w:r>
        <w:t>있었다는</w:t>
      </w:r>
      <w:r>
        <w:t xml:space="preserve"> </w:t>
      </w:r>
      <w:r>
        <w:t>것입니다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</w:t>
      </w:r>
      <w:r>
        <w:t xml:space="preserve"> </w:t>
      </w:r>
      <w:r>
        <w:t>때나</w:t>
      </w:r>
      <w:r>
        <w:t xml:space="preserve"> </w:t>
      </w:r>
      <w:r>
        <w:t>지금이나</w:t>
      </w:r>
      <w:r>
        <w:t xml:space="preserve"> </w:t>
      </w:r>
      <w:r>
        <w:t>마찬가지입니다</w:t>
      </w:r>
      <w:r>
        <w:t xml:space="preserve">. </w:t>
      </w:r>
      <w:r>
        <w:t>많은</w:t>
      </w:r>
      <w:r>
        <w:t xml:space="preserve"> </w:t>
      </w:r>
      <w:r>
        <w:t>학생들이</w:t>
      </w:r>
      <w:r>
        <w:t xml:space="preserve"> </w:t>
      </w:r>
      <w:r>
        <w:t>국</w:t>
      </w:r>
      <w:r>
        <w:t>/</w:t>
      </w:r>
      <w:r>
        <w:t>영</w:t>
      </w:r>
      <w:r>
        <w:t>/</w:t>
      </w:r>
      <w:r>
        <w:t>수</w:t>
      </w:r>
      <w:r>
        <w:t>/</w:t>
      </w:r>
      <w:r>
        <w:t>학교</w:t>
      </w:r>
      <w:r>
        <w:t>/</w:t>
      </w:r>
      <w:r>
        <w:t>학원</w:t>
      </w:r>
      <w:r>
        <w:t>/</w:t>
      </w:r>
      <w:r>
        <w:t>친구</w:t>
      </w:r>
      <w:r>
        <w:t xml:space="preserve"> </w:t>
      </w:r>
      <w:r>
        <w:t>하다못해</w:t>
      </w:r>
      <w:r>
        <w:t xml:space="preserve"> </w:t>
      </w:r>
      <w:r>
        <w:t>부모님</w:t>
      </w:r>
      <w:r w:rsidR="00036CE2">
        <w:rPr>
          <w:rFonts w:hint="eastAsia"/>
        </w:rPr>
        <w:t xml:space="preserve"> </w:t>
      </w:r>
      <w:r>
        <w:t>마저</w:t>
      </w:r>
      <w:r>
        <w:t xml:space="preserve"> </w:t>
      </w:r>
      <w:r>
        <w:t>우선순위와</w:t>
      </w:r>
      <w:r>
        <w:t xml:space="preserve"> </w:t>
      </w:r>
      <w:r>
        <w:t>영향력에서</w:t>
      </w:r>
      <w:r w:rsidR="00036CE2">
        <w:rPr>
          <w:rFonts w:hint="eastAsia"/>
        </w:rPr>
        <w:t xml:space="preserve"> </w:t>
      </w:r>
      <w:r>
        <w:rPr>
          <w:rFonts w:hint="eastAsia"/>
        </w:rPr>
        <w:t>밀려나는데</w:t>
      </w:r>
      <w:r>
        <w:t xml:space="preserve"> </w:t>
      </w:r>
      <w:r>
        <w:t>하물며</w:t>
      </w:r>
      <w:r>
        <w:t xml:space="preserve"> </w:t>
      </w:r>
      <w:r>
        <w:t>성경이</w:t>
      </w:r>
      <w:r>
        <w:t xml:space="preserve"> </w:t>
      </w:r>
      <w:r>
        <w:t>말하는</w:t>
      </w:r>
      <w:r>
        <w:t xml:space="preserve"> </w:t>
      </w:r>
      <w:r>
        <w:t>예수님의</w:t>
      </w:r>
      <w:r>
        <w:t xml:space="preserve"> </w:t>
      </w:r>
      <w:r>
        <w:t>자리가</w:t>
      </w:r>
      <w:r>
        <w:t xml:space="preserve"> </w:t>
      </w:r>
      <w:r>
        <w:t>있을까요</w:t>
      </w:r>
      <w:r>
        <w:t>?</w:t>
      </w:r>
    </w:p>
    <w:p w:rsidR="00D54299" w:rsidRDefault="00D54299" w:rsidP="00871C9B">
      <w:r>
        <w:rPr>
          <w:rFonts w:hint="eastAsia"/>
        </w:rPr>
        <w:t>성경이</w:t>
      </w:r>
      <w:r>
        <w:t xml:space="preserve"> </w:t>
      </w:r>
      <w:r>
        <w:t>말하는</w:t>
      </w:r>
      <w:r>
        <w:t xml:space="preserve"> </w:t>
      </w:r>
      <w:r>
        <w:t>생명은</w:t>
      </w:r>
      <w:r>
        <w:t xml:space="preserve"> </w:t>
      </w:r>
      <w:r>
        <w:t>단순하지</w:t>
      </w:r>
      <w:r>
        <w:t xml:space="preserve"> </w:t>
      </w:r>
      <w:r>
        <w:t>않습니다</w:t>
      </w:r>
      <w:r>
        <w:t xml:space="preserve">. </w:t>
      </w:r>
      <w:r>
        <w:t>구원을</w:t>
      </w:r>
      <w:r>
        <w:t xml:space="preserve"> </w:t>
      </w:r>
      <w:r>
        <w:t>넘어서</w:t>
      </w:r>
      <w:r>
        <w:t xml:space="preserve"> </w:t>
      </w:r>
      <w:r>
        <w:t>생명력입니다</w:t>
      </w:r>
      <w:r>
        <w:t xml:space="preserve">. </w:t>
      </w:r>
      <w:r>
        <w:rPr>
          <w:rFonts w:hint="eastAsia"/>
        </w:rPr>
        <w:t>아이들에게</w:t>
      </w:r>
      <w:r>
        <w:t xml:space="preserve"> </w:t>
      </w:r>
      <w:r>
        <w:t>물어봤습니다</w:t>
      </w:r>
      <w:r>
        <w:t xml:space="preserve">. </w:t>
      </w:r>
      <w:r>
        <w:t>집에서</w:t>
      </w:r>
      <w:r>
        <w:t xml:space="preserve"> </w:t>
      </w:r>
      <w:r>
        <w:t>성경을</w:t>
      </w:r>
      <w:r>
        <w:t xml:space="preserve"> </w:t>
      </w:r>
      <w:r>
        <w:t>읽는</w:t>
      </w:r>
      <w:r>
        <w:t xml:space="preserve"> </w:t>
      </w:r>
      <w:r>
        <w:t>부모님의</w:t>
      </w:r>
      <w:r>
        <w:t xml:space="preserve"> </w:t>
      </w:r>
      <w:r>
        <w:t>모습을</w:t>
      </w:r>
      <w:r>
        <w:t xml:space="preserve"> </w:t>
      </w:r>
      <w:r>
        <w:t>본</w:t>
      </w:r>
      <w:r>
        <w:t xml:space="preserve"> </w:t>
      </w:r>
      <w:r>
        <w:t>적</w:t>
      </w:r>
      <w:r>
        <w:t xml:space="preserve"> </w:t>
      </w:r>
      <w:r>
        <w:t>있느냐고</w:t>
      </w:r>
      <w:r>
        <w:t xml:space="preserve">.. </w:t>
      </w:r>
    </w:p>
    <w:p w:rsidR="00036CE2" w:rsidRDefault="00D54299" w:rsidP="00871C9B">
      <w:r>
        <w:rPr>
          <w:rFonts w:hint="eastAsia"/>
        </w:rPr>
        <w:lastRenderedPageBreak/>
        <w:t>모두다</w:t>
      </w:r>
      <w:r>
        <w:t xml:space="preserve"> Yes!! </w:t>
      </w:r>
      <w:r>
        <w:t>다행입니다</w:t>
      </w:r>
      <w:r>
        <w:t xml:space="preserve">. </w:t>
      </w:r>
    </w:p>
    <w:p w:rsidR="00D54299" w:rsidRDefault="00D54299" w:rsidP="00871C9B">
      <w:r>
        <w:t>성경을</w:t>
      </w:r>
      <w:r>
        <w:t xml:space="preserve"> </w:t>
      </w:r>
      <w:r>
        <w:t>읽는</w:t>
      </w:r>
      <w:r>
        <w:t xml:space="preserve"> </w:t>
      </w:r>
      <w:r>
        <w:t>부</w:t>
      </w:r>
      <w:r w:rsidR="00036CE2">
        <w:rPr>
          <w:rFonts w:hint="eastAsia"/>
        </w:rPr>
        <w:t>모님</w:t>
      </w:r>
      <w:r>
        <w:t>의</w:t>
      </w:r>
      <w:r>
        <w:t xml:space="preserve"> </w:t>
      </w:r>
      <w:r>
        <w:t>자녀들이</w:t>
      </w:r>
      <w:r>
        <w:t xml:space="preserve"> </w:t>
      </w:r>
      <w:r>
        <w:t>성경을</w:t>
      </w:r>
      <w:r>
        <w:t xml:space="preserve"> </w:t>
      </w:r>
      <w:r>
        <w:t>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그토록</w:t>
      </w:r>
      <w:r>
        <w:t xml:space="preserve"> </w:t>
      </w:r>
      <w:r>
        <w:t>많은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해설서와</w:t>
      </w:r>
      <w:r>
        <w:t xml:space="preserve"> </w:t>
      </w:r>
      <w:r>
        <w:t>많은</w:t>
      </w:r>
      <w:r>
        <w:t xml:space="preserve"> </w:t>
      </w:r>
      <w:r>
        <w:t>기독교</w:t>
      </w:r>
      <w:r>
        <w:t xml:space="preserve"> </w:t>
      </w:r>
      <w:r>
        <w:t>책들이</w:t>
      </w:r>
      <w:r>
        <w:t xml:space="preserve"> </w:t>
      </w:r>
      <w:r>
        <w:t>있지만</w:t>
      </w:r>
      <w:r>
        <w:t xml:space="preserve"> </w:t>
      </w:r>
      <w:r>
        <w:t>결국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하나면</w:t>
      </w:r>
      <w:r>
        <w:t xml:space="preserve"> </w:t>
      </w:r>
      <w:r>
        <w:t>충분합니다</w:t>
      </w:r>
      <w:r>
        <w:t>.</w:t>
      </w:r>
      <w:r w:rsidR="00036CE2">
        <w:t xml:space="preserve"> </w:t>
      </w:r>
      <w:r>
        <w:rPr>
          <w:rFonts w:hint="eastAsia"/>
        </w:rPr>
        <w:t>이번</w:t>
      </w:r>
      <w:r>
        <w:t xml:space="preserve"> </w:t>
      </w:r>
      <w:r>
        <w:t>주에는</w:t>
      </w:r>
      <w:r>
        <w:t xml:space="preserve"> </w:t>
      </w:r>
      <w:r>
        <w:t>성경에</w:t>
      </w:r>
      <w:r>
        <w:t xml:space="preserve"> </w:t>
      </w:r>
      <w:r>
        <w:t>대해서</w:t>
      </w:r>
      <w:r>
        <w:t xml:space="preserve"> </w:t>
      </w:r>
      <w:r>
        <w:t>배웠음에도</w:t>
      </w:r>
      <w:r>
        <w:t xml:space="preserve"> </w:t>
      </w:r>
      <w:r>
        <w:t>불구하고</w:t>
      </w:r>
      <w:r>
        <w:t xml:space="preserve"> </w:t>
      </w:r>
      <w:r>
        <w:t>아직도</w:t>
      </w:r>
      <w:r>
        <w:t xml:space="preserve"> </w:t>
      </w:r>
      <w:r>
        <w:t>아이들이</w:t>
      </w:r>
      <w:r>
        <w:t xml:space="preserve"> </w:t>
      </w:r>
      <w:r>
        <w:t>빈손으로</w:t>
      </w:r>
      <w:r>
        <w:t xml:space="preserve"> </w:t>
      </w:r>
      <w:r>
        <w:t>나타납니다</w:t>
      </w:r>
      <w:r>
        <w:t xml:space="preserve">. </w:t>
      </w:r>
    </w:p>
    <w:p w:rsidR="00036CE2" w:rsidRDefault="00D54299" w:rsidP="00871C9B">
      <w:r>
        <w:rPr>
          <w:rFonts w:hint="eastAsia"/>
        </w:rPr>
        <w:t>어머님들께서</w:t>
      </w:r>
      <w:r>
        <w:t xml:space="preserve"> </w:t>
      </w:r>
      <w:r>
        <w:t>조금만</w:t>
      </w:r>
      <w:r>
        <w:t xml:space="preserve"> </w:t>
      </w:r>
      <w:r>
        <w:t>신경</w:t>
      </w:r>
      <w:r w:rsidR="00036CE2">
        <w:rPr>
          <w:rFonts w:hint="eastAsia"/>
        </w:rPr>
        <w:t xml:space="preserve"> </w:t>
      </w:r>
      <w:r>
        <w:t>써</w:t>
      </w:r>
      <w:r>
        <w:t xml:space="preserve"> </w:t>
      </w:r>
      <w:r>
        <w:t>주시면</w:t>
      </w:r>
      <w:r>
        <w:t xml:space="preserve"> </w:t>
      </w:r>
      <w:r>
        <w:t>감사하겠습니다</w:t>
      </w:r>
      <w:r>
        <w:t>.</w:t>
      </w:r>
      <w:r w:rsidR="00B26D4C">
        <w:t xml:space="preserve"> </w:t>
      </w:r>
      <w:r>
        <w:rPr>
          <w:rFonts w:hint="eastAsia"/>
        </w:rPr>
        <w:t>교회</w:t>
      </w:r>
      <w:r w:rsidR="00036CE2">
        <w:rPr>
          <w:rFonts w:hint="eastAsia"/>
        </w:rPr>
        <w:t xml:space="preserve"> </w:t>
      </w:r>
      <w:r>
        <w:rPr>
          <w:rFonts w:hint="eastAsia"/>
        </w:rPr>
        <w:t>갈</w:t>
      </w:r>
      <w:r>
        <w:t xml:space="preserve"> </w:t>
      </w:r>
      <w:r>
        <w:t>때</w:t>
      </w:r>
      <w:r>
        <w:t xml:space="preserve"> </w:t>
      </w:r>
      <w:r>
        <w:t>한</w:t>
      </w:r>
      <w:r>
        <w:t xml:space="preserve"> </w:t>
      </w:r>
      <w:r>
        <w:t>마디만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 xml:space="preserve">.. </w:t>
      </w:r>
    </w:p>
    <w:p w:rsidR="00D54299" w:rsidRDefault="00D54299" w:rsidP="00871C9B">
      <w:r>
        <w:t>"OO</w:t>
      </w:r>
      <w:r w:rsidR="000D1A81">
        <w:rPr>
          <w:rFonts w:hint="eastAsia"/>
        </w:rPr>
        <w:t>아</w:t>
      </w:r>
      <w:r w:rsidR="000D1A81">
        <w:rPr>
          <w:rFonts w:hint="eastAsia"/>
        </w:rPr>
        <w:t>!</w:t>
      </w:r>
      <w:r w:rsidR="000D1A81">
        <w:t>!</w:t>
      </w:r>
      <w:r>
        <w:t xml:space="preserve"> </w:t>
      </w:r>
      <w:r>
        <w:t>성경</w:t>
      </w:r>
      <w:r w:rsidR="00036CE2">
        <w:rPr>
          <w:rFonts w:hint="eastAsia"/>
        </w:rPr>
        <w:t xml:space="preserve"> </w:t>
      </w:r>
      <w:r>
        <w:t>들고</w:t>
      </w:r>
      <w:r>
        <w:t xml:space="preserve"> </w:t>
      </w:r>
      <w:r>
        <w:t>가라</w:t>
      </w:r>
      <w:r>
        <w:t>~~~~ "</w:t>
      </w:r>
    </w:p>
    <w:p w:rsidR="00D54299" w:rsidRDefault="00D54299" w:rsidP="00871C9B">
      <w:r>
        <w:br w:type="page"/>
      </w:r>
    </w:p>
    <w:p w:rsidR="00D54299" w:rsidRDefault="00036CE2" w:rsidP="0013572B">
      <w:pPr>
        <w:pStyle w:val="1"/>
      </w:pPr>
      <w:bookmarkStart w:id="10" w:name="_Toc28965457"/>
      <w:r>
        <w:rPr>
          <w:rFonts w:hint="eastAsia"/>
        </w:rPr>
        <w:lastRenderedPageBreak/>
        <w:t>교회</w:t>
      </w:r>
      <w:r>
        <w:rPr>
          <w:rFonts w:hint="eastAsia"/>
        </w:rPr>
        <w:t xml:space="preserve"> </w:t>
      </w:r>
      <w:r>
        <w:t>20160315</w:t>
      </w:r>
      <w:bookmarkEnd w:id="10"/>
    </w:p>
    <w:p w:rsidR="00B26D4C" w:rsidRDefault="00B26D4C" w:rsidP="00871C9B"/>
    <w:p w:rsidR="00D54299" w:rsidRDefault="00D54299" w:rsidP="00871C9B"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036CE2" w:rsidRDefault="00D54299" w:rsidP="00871C9B">
      <w:r>
        <w:rPr>
          <w:rFonts w:hint="eastAsia"/>
        </w:rPr>
        <w:t>이번주에는</w:t>
      </w:r>
      <w:r>
        <w:t xml:space="preserve"> </w:t>
      </w:r>
      <w:r>
        <w:t>마태복음</w:t>
      </w:r>
      <w:r>
        <w:t xml:space="preserve"> 7:21 ~ 27</w:t>
      </w:r>
      <w:r>
        <w:t>로</w:t>
      </w:r>
      <w:r>
        <w:t xml:space="preserve"> </w:t>
      </w:r>
      <w:r>
        <w:t>말씀을</w:t>
      </w:r>
      <w:r>
        <w:t xml:space="preserve"> </w:t>
      </w:r>
      <w:r>
        <w:t>나눴습니다</w:t>
      </w:r>
      <w:r>
        <w:t xml:space="preserve">. </w:t>
      </w:r>
    </w:p>
    <w:p w:rsidR="002975E7" w:rsidRDefault="00D54299" w:rsidP="00871C9B">
      <w:r>
        <w:rPr>
          <w:rFonts w:hint="eastAsia"/>
        </w:rPr>
        <w:t>요즘</w:t>
      </w:r>
      <w:r>
        <w:t xml:space="preserve"> </w:t>
      </w:r>
      <w:r>
        <w:t>교회에</w:t>
      </w:r>
      <w:r>
        <w:t xml:space="preserve"> </w:t>
      </w:r>
      <w:r>
        <w:t>가나안</w:t>
      </w:r>
      <w:r>
        <w:t xml:space="preserve"> </w:t>
      </w:r>
      <w:r>
        <w:t>성도가</w:t>
      </w:r>
      <w:r>
        <w:t xml:space="preserve"> </w:t>
      </w:r>
      <w:r>
        <w:t>많다고</w:t>
      </w:r>
      <w:r>
        <w:t xml:space="preserve"> </w:t>
      </w:r>
      <w:r>
        <w:t>하죠</w:t>
      </w:r>
      <w:r>
        <w:t xml:space="preserve">.. </w:t>
      </w:r>
      <w:r>
        <w:rPr>
          <w:rFonts w:hint="eastAsia"/>
        </w:rPr>
        <w:t>가나안</w:t>
      </w:r>
      <w:r>
        <w:t xml:space="preserve"> </w:t>
      </w:r>
      <w:r>
        <w:t>성도는</w:t>
      </w:r>
      <w:r>
        <w:t xml:space="preserve"> </w:t>
      </w:r>
      <w:r>
        <w:t>기독교인이라</w:t>
      </w:r>
      <w:r>
        <w:t xml:space="preserve"> </w:t>
      </w:r>
      <w:r>
        <w:t>하지만</w:t>
      </w:r>
      <w:r>
        <w:t xml:space="preserve"> </w:t>
      </w:r>
      <w:r>
        <w:t>실제로</w:t>
      </w:r>
      <w:r>
        <w:t xml:space="preserve"> </w:t>
      </w:r>
      <w:r>
        <w:t>교회를</w:t>
      </w:r>
      <w:r>
        <w:t xml:space="preserve"> </w:t>
      </w:r>
      <w:r>
        <w:t>나가지</w:t>
      </w:r>
      <w:r>
        <w:t xml:space="preserve"> </w:t>
      </w:r>
      <w:r>
        <w:t>않는</w:t>
      </w:r>
      <w:r w:rsidR="00036CE2">
        <w:rPr>
          <w:rFonts w:hint="eastAsia"/>
        </w:rPr>
        <w:t xml:space="preserve"> </w:t>
      </w:r>
      <w:r>
        <w:rPr>
          <w:rFonts w:hint="eastAsia"/>
        </w:rPr>
        <w:t>안나가</w:t>
      </w:r>
      <w:r>
        <w:t xml:space="preserve"> </w:t>
      </w:r>
      <w:r>
        <w:t>성도를</w:t>
      </w:r>
      <w:r>
        <w:t xml:space="preserve"> </w:t>
      </w:r>
      <w:r>
        <w:t>거꾸로</w:t>
      </w:r>
      <w:r>
        <w:t xml:space="preserve"> </w:t>
      </w:r>
      <w:r>
        <w:t>말하는</w:t>
      </w:r>
      <w:r>
        <w:t xml:space="preserve"> </w:t>
      </w:r>
      <w:r>
        <w:t>것입니다</w:t>
      </w:r>
      <w:r>
        <w:t xml:space="preserve">. </w:t>
      </w:r>
    </w:p>
    <w:p w:rsidR="00036CE2" w:rsidRDefault="00D54299" w:rsidP="00871C9B">
      <w:r>
        <w:t>핑계</w:t>
      </w:r>
      <w:r w:rsidR="002975E7">
        <w:rPr>
          <w:rFonts w:hint="eastAsia"/>
        </w:rPr>
        <w:t xml:space="preserve"> </w:t>
      </w:r>
      <w:r>
        <w:t>없는</w:t>
      </w:r>
      <w:r>
        <w:t xml:space="preserve"> </w:t>
      </w:r>
      <w:r>
        <w:t>무덤이</w:t>
      </w:r>
      <w:r>
        <w:t xml:space="preserve"> </w:t>
      </w:r>
      <w:r>
        <w:t>없다고</w:t>
      </w:r>
      <w:r>
        <w:t xml:space="preserve"> </w:t>
      </w:r>
      <w:r>
        <w:t>하죠</w:t>
      </w:r>
      <w:r w:rsidR="00036CE2">
        <w:rPr>
          <w:rFonts w:hint="eastAsia"/>
        </w:rPr>
        <w:t xml:space="preserve"> </w:t>
      </w:r>
    </w:p>
    <w:p w:rsidR="00D54299" w:rsidRDefault="00D54299" w:rsidP="00871C9B">
      <w:r>
        <w:rPr>
          <w:rFonts w:hint="eastAsia"/>
        </w:rPr>
        <w:t>교회를</w:t>
      </w:r>
      <w:r>
        <w:t xml:space="preserve"> </w:t>
      </w:r>
      <w:r>
        <w:t>나가지</w:t>
      </w:r>
      <w:r>
        <w:t xml:space="preserve"> </w:t>
      </w:r>
      <w:r>
        <w:t>않는</w:t>
      </w:r>
      <w:r>
        <w:t xml:space="preserve"> </w:t>
      </w:r>
      <w:r>
        <w:t>이유는</w:t>
      </w:r>
      <w:r>
        <w:t xml:space="preserve"> </w:t>
      </w:r>
      <w:r>
        <w:t>참</w:t>
      </w:r>
      <w:r>
        <w:t xml:space="preserve"> </w:t>
      </w:r>
      <w:r>
        <w:t>많습니다</w:t>
      </w:r>
      <w:r>
        <w:t xml:space="preserve">. </w:t>
      </w:r>
      <w:r>
        <w:t>목회자가</w:t>
      </w:r>
      <w:r>
        <w:t xml:space="preserve"> </w:t>
      </w:r>
      <w:r>
        <w:t>썩어서</w:t>
      </w:r>
      <w:r>
        <w:t xml:space="preserve">, </w:t>
      </w:r>
      <w:r>
        <w:t>교회의</w:t>
      </w:r>
      <w:r>
        <w:t xml:space="preserve"> </w:t>
      </w:r>
      <w:r>
        <w:t>비리</w:t>
      </w:r>
      <w:r>
        <w:t>,</w:t>
      </w:r>
      <w:r w:rsidR="00036CE2">
        <w:t xml:space="preserve"> </w:t>
      </w:r>
      <w:r>
        <w:rPr>
          <w:rFonts w:hint="eastAsia"/>
        </w:rPr>
        <w:t>사회의</w:t>
      </w:r>
      <w:r>
        <w:t xml:space="preserve"> </w:t>
      </w:r>
      <w:r>
        <w:t>지탄받는</w:t>
      </w:r>
      <w:r>
        <w:t xml:space="preserve"> </w:t>
      </w:r>
      <w:r>
        <w:t>지도자들</w:t>
      </w:r>
      <w:r>
        <w:t xml:space="preserve">,, </w:t>
      </w:r>
      <w:r>
        <w:t>그렇다고</w:t>
      </w:r>
      <w:r>
        <w:t xml:space="preserve"> </w:t>
      </w:r>
      <w:r>
        <w:t>해서</w:t>
      </w:r>
      <w:r>
        <w:t xml:space="preserve"> </w:t>
      </w:r>
      <w:r>
        <w:t>교회에</w:t>
      </w:r>
      <w:r>
        <w:t xml:space="preserve"> </w:t>
      </w:r>
      <w:r>
        <w:t>꼬박꼬박</w:t>
      </w:r>
      <w:r>
        <w:t xml:space="preserve"> </w:t>
      </w:r>
      <w:r>
        <w:t>잘</w:t>
      </w:r>
      <w:r>
        <w:t xml:space="preserve"> </w:t>
      </w:r>
      <w:r>
        <w:t>나가는</w:t>
      </w:r>
      <w:r>
        <w:t xml:space="preserve"> </w:t>
      </w:r>
      <w:r>
        <w:t>성도들은</w:t>
      </w:r>
      <w:r w:rsidR="00036CE2">
        <w:rPr>
          <w:rFonts w:hint="eastAsia"/>
        </w:rPr>
        <w:t xml:space="preserve"> </w:t>
      </w:r>
      <w:r>
        <w:rPr>
          <w:rFonts w:hint="eastAsia"/>
        </w:rPr>
        <w:t>괜찮을까요</w:t>
      </w:r>
      <w:r>
        <w:t xml:space="preserve">? </w:t>
      </w:r>
      <w:r>
        <w:t>예수님은</w:t>
      </w:r>
      <w:r>
        <w:t xml:space="preserve"> </w:t>
      </w:r>
      <w:r>
        <w:t>그들에</w:t>
      </w:r>
      <w:r>
        <w:t xml:space="preserve"> </w:t>
      </w:r>
      <w:r>
        <w:t>대해서도</w:t>
      </w:r>
      <w:r>
        <w:t xml:space="preserve"> "</w:t>
      </w:r>
      <w:r>
        <w:t>나도</w:t>
      </w:r>
      <w:r>
        <w:t xml:space="preserve"> </w:t>
      </w:r>
      <w:r>
        <w:t>너희를</w:t>
      </w:r>
      <w:r>
        <w:t xml:space="preserve"> </w:t>
      </w:r>
      <w:r>
        <w:t>도무지</w:t>
      </w:r>
      <w:r>
        <w:t xml:space="preserve"> </w:t>
      </w:r>
      <w:r>
        <w:t>알지</w:t>
      </w:r>
      <w:r>
        <w:t xml:space="preserve"> </w:t>
      </w:r>
      <w:r>
        <w:t>못한다</w:t>
      </w:r>
      <w:r>
        <w:t>"</w:t>
      </w:r>
      <w:r>
        <w:t>고</w:t>
      </w:r>
      <w:r>
        <w:t xml:space="preserve"> </w:t>
      </w:r>
      <w:r>
        <w:t>합니다</w:t>
      </w:r>
      <w:r>
        <w:t>.</w:t>
      </w:r>
      <w:r w:rsidR="00036CE2">
        <w:t xml:space="preserve"> </w:t>
      </w:r>
      <w:r>
        <w:rPr>
          <w:rFonts w:hint="eastAsia"/>
        </w:rPr>
        <w:t>우리의</w:t>
      </w:r>
      <w:r>
        <w:t xml:space="preserve"> </w:t>
      </w:r>
      <w:r>
        <w:t>기준으로는</w:t>
      </w:r>
      <w:r>
        <w:t xml:space="preserve"> </w:t>
      </w:r>
      <w:r>
        <w:t>그래도</w:t>
      </w:r>
      <w:r>
        <w:t xml:space="preserve"> </w:t>
      </w:r>
      <w:r>
        <w:t>교회에</w:t>
      </w:r>
      <w:r>
        <w:t xml:space="preserve"> </w:t>
      </w:r>
      <w:r>
        <w:t>나가지</w:t>
      </w:r>
      <w:r>
        <w:t xml:space="preserve"> </w:t>
      </w:r>
      <w:r>
        <w:t>않는</w:t>
      </w:r>
      <w:r>
        <w:t xml:space="preserve"> </w:t>
      </w:r>
      <w:r>
        <w:t>사람들보다</w:t>
      </w:r>
      <w:r>
        <w:t xml:space="preserve"> </w:t>
      </w:r>
      <w:r>
        <w:t>교회를</w:t>
      </w:r>
      <w:r>
        <w:t xml:space="preserve"> </w:t>
      </w:r>
      <w:r>
        <w:t>꾸준히</w:t>
      </w:r>
      <w:r>
        <w:t xml:space="preserve"> </w:t>
      </w:r>
      <w:r>
        <w:t>다니는</w:t>
      </w:r>
      <w:r>
        <w:t xml:space="preserve"> </w:t>
      </w:r>
      <w:r>
        <w:t>우리가</w:t>
      </w:r>
      <w:r>
        <w:t xml:space="preserve"> </w:t>
      </w:r>
      <w:r>
        <w:t>낮다는</w:t>
      </w:r>
      <w:r w:rsidR="00036CE2">
        <w:rPr>
          <w:rFonts w:hint="eastAsia"/>
        </w:rPr>
        <w:t xml:space="preserve"> </w:t>
      </w:r>
      <w:r>
        <w:rPr>
          <w:rFonts w:hint="eastAsia"/>
        </w:rPr>
        <w:t>우월감</w:t>
      </w:r>
      <w:r>
        <w:t xml:space="preserve">? </w:t>
      </w:r>
      <w:r>
        <w:t>또는</w:t>
      </w:r>
      <w:r>
        <w:t xml:space="preserve"> </w:t>
      </w:r>
      <w:r>
        <w:t>자만</w:t>
      </w:r>
      <w:r>
        <w:t xml:space="preserve">.. </w:t>
      </w:r>
      <w:proofErr w:type="spellStart"/>
      <w:r>
        <w:t>비교의식</w:t>
      </w:r>
      <w:proofErr w:type="spellEnd"/>
      <w:r>
        <w:t xml:space="preserve"> </w:t>
      </w:r>
      <w:r>
        <w:t>등</w:t>
      </w:r>
      <w:r>
        <w:t xml:space="preserve"> </w:t>
      </w:r>
      <w:r>
        <w:t>여러가지가</w:t>
      </w:r>
      <w:r>
        <w:t xml:space="preserve"> </w:t>
      </w:r>
      <w:r>
        <w:t>있겠죠</w:t>
      </w:r>
      <w:r>
        <w:t>?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하나님의</w:t>
      </w:r>
      <w:r>
        <w:t xml:space="preserve"> </w:t>
      </w:r>
      <w:r>
        <w:t>입장에서는</w:t>
      </w:r>
      <w:r>
        <w:t xml:space="preserve"> </w:t>
      </w:r>
      <w:proofErr w:type="spellStart"/>
      <w:r>
        <w:t>도진개진</w:t>
      </w:r>
      <w:proofErr w:type="spellEnd"/>
      <w:r>
        <w:t xml:space="preserve">!! </w:t>
      </w:r>
      <w:proofErr w:type="spellStart"/>
      <w:r>
        <w:t>그놈이</w:t>
      </w:r>
      <w:proofErr w:type="spellEnd"/>
      <w:r>
        <w:t xml:space="preserve"> </w:t>
      </w:r>
      <w:proofErr w:type="spellStart"/>
      <w:r>
        <w:t>그놈입니다</w:t>
      </w:r>
      <w:proofErr w:type="spellEnd"/>
      <w:r>
        <w:t xml:space="preserve">. </w:t>
      </w:r>
      <w:r w:rsidR="00036CE2">
        <w:t xml:space="preserve"> </w:t>
      </w:r>
      <w:r>
        <w:rPr>
          <w:rFonts w:hint="eastAsia"/>
        </w:rPr>
        <w:t>교회</w:t>
      </w:r>
      <w:r>
        <w:t xml:space="preserve"> </w:t>
      </w:r>
      <w:r>
        <w:t>앞마당만</w:t>
      </w:r>
      <w:r>
        <w:t xml:space="preserve"> </w:t>
      </w:r>
      <w:r>
        <w:t>밟고</w:t>
      </w:r>
      <w:r>
        <w:t xml:space="preserve"> </w:t>
      </w:r>
      <w:r>
        <w:t>가는</w:t>
      </w:r>
      <w:r>
        <w:t xml:space="preserve"> </w:t>
      </w:r>
      <w:r>
        <w:t>성도</w:t>
      </w:r>
      <w:r>
        <w:t xml:space="preserve">, </w:t>
      </w:r>
      <w:r>
        <w:t>최소한의</w:t>
      </w:r>
      <w:r>
        <w:t xml:space="preserve"> </w:t>
      </w:r>
      <w:r>
        <w:t>도리를</w:t>
      </w:r>
      <w:r>
        <w:t xml:space="preserve"> </w:t>
      </w:r>
      <w:r>
        <w:t>했다고</w:t>
      </w:r>
      <w:r>
        <w:t xml:space="preserve"> </w:t>
      </w:r>
      <w:r>
        <w:t>하는</w:t>
      </w:r>
      <w:r>
        <w:t xml:space="preserve"> </w:t>
      </w:r>
      <w:r>
        <w:t>사람들</w:t>
      </w:r>
      <w:r>
        <w:t xml:space="preserve">, </w:t>
      </w:r>
      <w:r>
        <w:t>지옥</w:t>
      </w:r>
      <w:r w:rsidR="00036CE2">
        <w:rPr>
          <w:rFonts w:hint="eastAsia"/>
        </w:rPr>
        <w:t xml:space="preserve"> </w:t>
      </w:r>
      <w:r>
        <w:t>가기</w:t>
      </w:r>
      <w:r>
        <w:t xml:space="preserve"> </w:t>
      </w:r>
      <w:r>
        <w:t>싫어서</w:t>
      </w:r>
      <w:r>
        <w:t xml:space="preserve"> </w:t>
      </w:r>
      <w:r>
        <w:t>무늬만</w:t>
      </w:r>
      <w:r>
        <w:t xml:space="preserve"> </w:t>
      </w:r>
      <w:r>
        <w:t>흉내</w:t>
      </w:r>
      <w:r w:rsidR="00036CE2">
        <w:rPr>
          <w:rFonts w:hint="eastAsia"/>
        </w:rPr>
        <w:t xml:space="preserve"> </w:t>
      </w:r>
      <w:r>
        <w:t>내는</w:t>
      </w:r>
      <w:r>
        <w:t xml:space="preserve"> </w:t>
      </w:r>
      <w:r>
        <w:t>사람들보다</w:t>
      </w:r>
      <w:r w:rsidR="00036CE2">
        <w:rPr>
          <w:rFonts w:hint="eastAsia"/>
        </w:rPr>
        <w:t xml:space="preserve"> </w:t>
      </w:r>
      <w:r>
        <w:rPr>
          <w:rFonts w:hint="eastAsia"/>
        </w:rPr>
        <w:t>어쩌면</w:t>
      </w:r>
      <w:r>
        <w:t xml:space="preserve"> </w:t>
      </w:r>
      <w:r>
        <w:t>하나님은</w:t>
      </w:r>
      <w:r>
        <w:t xml:space="preserve"> </w:t>
      </w:r>
      <w:r>
        <w:t>우리</w:t>
      </w:r>
      <w:r>
        <w:t xml:space="preserve"> </w:t>
      </w:r>
      <w:r>
        <w:t>속을</w:t>
      </w:r>
      <w:r>
        <w:t xml:space="preserve"> </w:t>
      </w:r>
      <w:r>
        <w:t>다</w:t>
      </w:r>
      <w:r>
        <w:t xml:space="preserve"> </w:t>
      </w:r>
      <w:r>
        <w:t>들여다보고</w:t>
      </w:r>
      <w:r>
        <w:t xml:space="preserve"> </w:t>
      </w:r>
      <w:r>
        <w:t>계실</w:t>
      </w:r>
      <w:r w:rsidR="00036CE2">
        <w:rPr>
          <w:rFonts w:hint="eastAsia"/>
        </w:rPr>
        <w:t xml:space="preserve"> </w:t>
      </w:r>
      <w:r>
        <w:t>거라</w:t>
      </w:r>
      <w:r>
        <w:t xml:space="preserve"> </w:t>
      </w:r>
      <w:r>
        <w:t>생각하지만</w:t>
      </w:r>
      <w:r>
        <w:t>.. "</w:t>
      </w:r>
      <w:r>
        <w:t>설마</w:t>
      </w:r>
      <w:r>
        <w:t xml:space="preserve"> </w:t>
      </w:r>
      <w:r>
        <w:t>그래도</w:t>
      </w:r>
      <w:r>
        <w:t xml:space="preserve"> </w:t>
      </w:r>
      <w:r>
        <w:t>나는</w:t>
      </w:r>
      <w:r>
        <w:t xml:space="preserve"> </w:t>
      </w:r>
      <w:r>
        <w:t>아니겠지</w:t>
      </w:r>
      <w:r>
        <w:t>"</w:t>
      </w:r>
      <w:r>
        <w:t>라는</w:t>
      </w:r>
      <w:r>
        <w:t xml:space="preserve"> </w:t>
      </w:r>
      <w:r>
        <w:t>생각</w:t>
      </w:r>
      <w:proofErr w:type="gramStart"/>
      <w:r>
        <w:t>..</w:t>
      </w:r>
      <w:proofErr w:type="gramEnd"/>
      <w:r>
        <w:rPr>
          <w:rFonts w:hint="eastAsia"/>
        </w:rPr>
        <w:t>우리가</w:t>
      </w:r>
      <w:r>
        <w:t xml:space="preserve"> </w:t>
      </w:r>
      <w:r>
        <w:lastRenderedPageBreak/>
        <w:t>예수님을</w:t>
      </w:r>
      <w:r>
        <w:t xml:space="preserve"> </w:t>
      </w:r>
      <w:r>
        <w:t>믿는다고</w:t>
      </w:r>
      <w:r>
        <w:t xml:space="preserve"> </w:t>
      </w:r>
      <w:r>
        <w:t>하지만</w:t>
      </w:r>
      <w:r>
        <w:t xml:space="preserve"> </w:t>
      </w:r>
      <w:r>
        <w:t>삶에서</w:t>
      </w:r>
      <w:r>
        <w:t xml:space="preserve"> </w:t>
      </w:r>
      <w:r>
        <w:t>그</w:t>
      </w:r>
      <w:r>
        <w:t xml:space="preserve"> </w:t>
      </w:r>
      <w:r>
        <w:t>분을</w:t>
      </w:r>
      <w:r>
        <w:t xml:space="preserve"> </w:t>
      </w:r>
      <w:r>
        <w:t>인정하고</w:t>
      </w:r>
      <w:r>
        <w:t xml:space="preserve"> </w:t>
      </w:r>
      <w:r>
        <w:t>살아</w:t>
      </w:r>
      <w:r w:rsidR="00036CE2">
        <w:rPr>
          <w:rFonts w:hint="eastAsia"/>
        </w:rPr>
        <w:t xml:space="preserve"> </w:t>
      </w:r>
      <w:r>
        <w:t>가는</w:t>
      </w:r>
      <w:r w:rsidR="00036CE2">
        <w:rPr>
          <w:rFonts w:hint="eastAsia"/>
        </w:rPr>
        <w:t xml:space="preserve"> </w:t>
      </w:r>
      <w:r>
        <w:t>데는</w:t>
      </w:r>
      <w:r>
        <w:t xml:space="preserve"> </w:t>
      </w:r>
      <w:r>
        <w:t>큰</w:t>
      </w:r>
      <w:r>
        <w:t xml:space="preserve"> </w:t>
      </w:r>
      <w:r>
        <w:t>장애물이</w:t>
      </w:r>
      <w:r>
        <w:t xml:space="preserve"> </w:t>
      </w:r>
      <w:r>
        <w:t>있습니다</w:t>
      </w:r>
      <w:r>
        <w:t>.</w:t>
      </w:r>
      <w:r w:rsidR="00036CE2">
        <w:t xml:space="preserve"> </w:t>
      </w:r>
      <w:r>
        <w:rPr>
          <w:rFonts w:hint="eastAsia"/>
        </w:rPr>
        <w:t>어쩌면</w:t>
      </w:r>
      <w:r>
        <w:t xml:space="preserve"> </w:t>
      </w:r>
      <w:r>
        <w:t>학생들</w:t>
      </w:r>
      <w:r>
        <w:t xml:space="preserve"> </w:t>
      </w:r>
      <w:r>
        <w:t>입장에서는</w:t>
      </w:r>
      <w:r>
        <w:t xml:space="preserve"> </w:t>
      </w:r>
      <w:r>
        <w:t>그</w:t>
      </w:r>
      <w:r>
        <w:t xml:space="preserve"> </w:t>
      </w:r>
      <w:r>
        <w:t>장애물이</w:t>
      </w:r>
      <w:r>
        <w:t xml:space="preserve"> </w:t>
      </w:r>
      <w:r>
        <w:t>부모가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학업이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또는</w:t>
      </w:r>
      <w:r>
        <w:t xml:space="preserve"> </w:t>
      </w:r>
      <w:r>
        <w:t>친구가</w:t>
      </w:r>
      <w:r>
        <w:t xml:space="preserve"> </w:t>
      </w:r>
      <w:r>
        <w:t>그럴</w:t>
      </w:r>
      <w:r w:rsidR="00036CE2">
        <w:rPr>
          <w:rFonts w:hint="eastAsia"/>
        </w:rP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036CE2" w:rsidRDefault="00D54299" w:rsidP="00871C9B">
      <w:r>
        <w:rPr>
          <w:rFonts w:hint="eastAsia"/>
        </w:rPr>
        <w:t>어른들에게는</w:t>
      </w:r>
      <w:r>
        <w:t xml:space="preserve"> </w:t>
      </w:r>
      <w:r>
        <w:t>일주일간의</w:t>
      </w:r>
      <w:r>
        <w:t xml:space="preserve"> </w:t>
      </w:r>
      <w:r>
        <w:t>피곤</w:t>
      </w:r>
      <w:r>
        <w:t>,</w:t>
      </w:r>
      <w:r w:rsidR="00036CE2">
        <w:t xml:space="preserve"> </w:t>
      </w:r>
      <w:r>
        <w:t>분주함</w:t>
      </w:r>
      <w:r>
        <w:t>,</w:t>
      </w:r>
      <w:r w:rsidR="00036CE2">
        <w:t xml:space="preserve"> </w:t>
      </w:r>
      <w:r>
        <w:t>자기합리화</w:t>
      </w:r>
      <w:r>
        <w:t>,</w:t>
      </w:r>
      <w:r w:rsidR="00036CE2">
        <w:t xml:space="preserve"> </w:t>
      </w:r>
      <w:r>
        <w:t>목적의식이</w:t>
      </w:r>
      <w:r>
        <w:t xml:space="preserve"> </w:t>
      </w:r>
      <w:r>
        <w:t>예수님과</w:t>
      </w:r>
      <w:r>
        <w:t xml:space="preserve"> </w:t>
      </w:r>
      <w:r>
        <w:t>나를</w:t>
      </w:r>
      <w:r>
        <w:t xml:space="preserve"> </w:t>
      </w:r>
      <w:r>
        <w:t>가로막고</w:t>
      </w:r>
      <w:r>
        <w:t xml:space="preserve"> </w:t>
      </w:r>
      <w:r>
        <w:t>있는</w:t>
      </w:r>
      <w:r>
        <w:t xml:space="preserve"> </w:t>
      </w:r>
      <w:r>
        <w:t>벽이</w:t>
      </w:r>
      <w:r>
        <w:t xml:space="preserve"> </w:t>
      </w:r>
      <w:r>
        <w:t>될</w:t>
      </w:r>
      <w:r w:rsidR="00036CE2">
        <w:rPr>
          <w:rFonts w:hint="eastAsia"/>
        </w:rP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036CE2" w:rsidRDefault="00D54299" w:rsidP="00871C9B">
      <w:r>
        <w:rPr>
          <w:rFonts w:hint="eastAsia"/>
        </w:rPr>
        <w:t>아이들에게</w:t>
      </w:r>
      <w:r>
        <w:t xml:space="preserve"> </w:t>
      </w:r>
      <w:r>
        <w:t>물어봤습니다</w:t>
      </w:r>
      <w:r>
        <w:t xml:space="preserve">. </w:t>
      </w:r>
    </w:p>
    <w:p w:rsidR="00036CE2" w:rsidRDefault="00D54299" w:rsidP="00871C9B">
      <w:r>
        <w:t>엄마</w:t>
      </w:r>
      <w:r>
        <w:t>/</w:t>
      </w:r>
      <w:r>
        <w:t>아빠가</w:t>
      </w:r>
      <w:r>
        <w:t xml:space="preserve"> </w:t>
      </w:r>
      <w:r>
        <w:t>교회에</w:t>
      </w:r>
      <w:r>
        <w:t xml:space="preserve"> </w:t>
      </w:r>
      <w:r>
        <w:t>오지</w:t>
      </w:r>
      <w:r>
        <w:t xml:space="preserve"> </w:t>
      </w:r>
      <w:r>
        <w:t>않아도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 xml:space="preserve">? </w:t>
      </w:r>
    </w:p>
    <w:p w:rsidR="00D54299" w:rsidRDefault="00D54299" w:rsidP="00871C9B">
      <w:r>
        <w:t>다들</w:t>
      </w:r>
      <w:r>
        <w:t xml:space="preserve"> </w:t>
      </w:r>
      <w:r>
        <w:t>집이</w:t>
      </w:r>
      <w:r>
        <w:t xml:space="preserve"> </w:t>
      </w:r>
      <w:r>
        <w:t>가까워서</w:t>
      </w:r>
      <w:r>
        <w:t xml:space="preserve"> </w:t>
      </w:r>
      <w:r>
        <w:t>올</w:t>
      </w:r>
      <w:r w:rsidR="00036CE2">
        <w:rPr>
          <w:rFonts w:hint="eastAsia"/>
        </w:rP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036CE2" w:rsidRDefault="00D54299" w:rsidP="00871C9B">
      <w:r>
        <w:rPr>
          <w:rFonts w:hint="eastAsia"/>
        </w:rPr>
        <w:t>질문을</w:t>
      </w:r>
      <w:r>
        <w:t xml:space="preserve"> </w:t>
      </w:r>
      <w:r>
        <w:t>바꿔서</w:t>
      </w:r>
      <w:r>
        <w:t xml:space="preserve"> </w:t>
      </w:r>
      <w:r>
        <w:t>다시</w:t>
      </w:r>
      <w:r>
        <w:t xml:space="preserve"> </w:t>
      </w:r>
      <w:r>
        <w:t>물었습니다</w:t>
      </w:r>
      <w:r>
        <w:t xml:space="preserve">. </w:t>
      </w:r>
    </w:p>
    <w:p w:rsidR="00D54299" w:rsidRDefault="00D54299" w:rsidP="00871C9B">
      <w:r>
        <w:t>대중교통을</w:t>
      </w:r>
      <w:r>
        <w:t xml:space="preserve"> </w:t>
      </w:r>
      <w:r>
        <w:t>이용해서</w:t>
      </w:r>
      <w:r>
        <w:t xml:space="preserve"> 30</w:t>
      </w:r>
      <w:r>
        <w:t>분이상을</w:t>
      </w:r>
      <w:r>
        <w:t xml:space="preserve"> </w:t>
      </w:r>
      <w:r>
        <w:t>와야</w:t>
      </w:r>
      <w:r>
        <w:t xml:space="preserve"> </w:t>
      </w:r>
      <w:r>
        <w:t>할</w:t>
      </w:r>
      <w:r>
        <w:t xml:space="preserve"> </w:t>
      </w:r>
      <w:r>
        <w:t>때라면</w:t>
      </w:r>
      <w:r>
        <w:t xml:space="preserve"> </w:t>
      </w:r>
      <w:r>
        <w:t>어떻게</w:t>
      </w:r>
      <w:r>
        <w:t xml:space="preserve"> </w:t>
      </w:r>
      <w:r>
        <w:t>하겠니</w:t>
      </w:r>
      <w:r>
        <w:t>?</w:t>
      </w:r>
    </w:p>
    <w:p w:rsidR="00D54299" w:rsidRDefault="00D54299" w:rsidP="00871C9B">
      <w:r>
        <w:rPr>
          <w:rFonts w:hint="eastAsia"/>
        </w:rPr>
        <w:t>다들</w:t>
      </w:r>
      <w:r>
        <w:t xml:space="preserve"> </w:t>
      </w:r>
      <w:r>
        <w:t>답이</w:t>
      </w:r>
      <w:r>
        <w:t xml:space="preserve"> </w:t>
      </w:r>
      <w:r>
        <w:t>머뭇머뭇하네요</w:t>
      </w:r>
      <w:r>
        <w:t xml:space="preserve">. </w:t>
      </w:r>
      <w:r>
        <w:t>이때까지는</w:t>
      </w:r>
      <w:r>
        <w:t xml:space="preserve"> </w:t>
      </w:r>
      <w:r>
        <w:t>엄마</w:t>
      </w:r>
      <w:r>
        <w:t>/</w:t>
      </w:r>
      <w:r>
        <w:t>아빠</w:t>
      </w:r>
      <w:r>
        <w:t xml:space="preserve"> </w:t>
      </w:r>
      <w:r>
        <w:t>차</w:t>
      </w:r>
      <w:r w:rsidR="00036CE2">
        <w:rPr>
          <w:rFonts w:hint="eastAsia"/>
        </w:rPr>
        <w:t xml:space="preserve"> </w:t>
      </w:r>
      <w:r>
        <w:t>타고</w:t>
      </w:r>
      <w:r>
        <w:t xml:space="preserve"> </w:t>
      </w:r>
      <w:r>
        <w:t>오거나</w:t>
      </w:r>
      <w:r>
        <w:t xml:space="preserve"> </w:t>
      </w:r>
      <w:r>
        <w:t>걸어서</w:t>
      </w:r>
      <w:r>
        <w:t xml:space="preserve"> </w:t>
      </w:r>
      <w:r>
        <w:t>오거나</w:t>
      </w:r>
      <w:r>
        <w:t xml:space="preserve">.. </w:t>
      </w:r>
    </w:p>
    <w:p w:rsidR="00036CE2" w:rsidRDefault="00D54299" w:rsidP="00871C9B">
      <w:r>
        <w:rPr>
          <w:rFonts w:hint="eastAsia"/>
        </w:rPr>
        <w:t>또</w:t>
      </w:r>
      <w:r>
        <w:t xml:space="preserve"> </w:t>
      </w:r>
      <w:r>
        <w:t>질문했죠</w:t>
      </w:r>
      <w:r>
        <w:t xml:space="preserve">?  </w:t>
      </w:r>
    </w:p>
    <w:p w:rsidR="00D54299" w:rsidRDefault="00D54299" w:rsidP="00871C9B">
      <w:r>
        <w:t>월요일에</w:t>
      </w:r>
      <w:r>
        <w:t xml:space="preserve"> </w:t>
      </w:r>
      <w:r>
        <w:t>시험이</w:t>
      </w:r>
      <w:r>
        <w:t xml:space="preserve"> </w:t>
      </w:r>
      <w:r>
        <w:t>있는데</w:t>
      </w:r>
      <w:r>
        <w:t xml:space="preserve"> </w:t>
      </w:r>
      <w:r>
        <w:t>주일을</w:t>
      </w:r>
      <w:r>
        <w:t xml:space="preserve"> </w:t>
      </w:r>
      <w:r>
        <w:t>지키러</w:t>
      </w:r>
      <w:r>
        <w:t xml:space="preserve"> </w:t>
      </w:r>
      <w:r>
        <w:t>교회</w:t>
      </w:r>
      <w:r w:rsidR="00036CE2">
        <w:rPr>
          <w:rFonts w:hint="eastAsia"/>
        </w:rPr>
        <w:t xml:space="preserve"> </w:t>
      </w:r>
      <w:r>
        <w:t>예배</w:t>
      </w:r>
      <w:r>
        <w:t xml:space="preserve"> </w:t>
      </w:r>
      <w:proofErr w:type="spellStart"/>
      <w:r>
        <w:t>드릴래</w:t>
      </w:r>
      <w:proofErr w:type="spellEnd"/>
      <w:r>
        <w:t>?</w:t>
      </w:r>
    </w:p>
    <w:p w:rsidR="00036CE2" w:rsidRDefault="00D54299" w:rsidP="00871C9B">
      <w:r>
        <w:rPr>
          <w:rFonts w:hint="eastAsia"/>
        </w:rPr>
        <w:lastRenderedPageBreak/>
        <w:t>애들이</w:t>
      </w:r>
      <w:r>
        <w:t xml:space="preserve"> </w:t>
      </w:r>
      <w:r>
        <w:t>또</w:t>
      </w:r>
      <w:r>
        <w:t xml:space="preserve"> </w:t>
      </w:r>
      <w:r>
        <w:t>흔들리네요</w:t>
      </w:r>
      <w:r>
        <w:t xml:space="preserve">. </w:t>
      </w:r>
    </w:p>
    <w:p w:rsidR="00036CE2" w:rsidRDefault="00D54299" w:rsidP="00871C9B">
      <w:r>
        <w:t>이게</w:t>
      </w:r>
      <w:r>
        <w:t xml:space="preserve"> </w:t>
      </w:r>
      <w:r>
        <w:t>바로</w:t>
      </w:r>
      <w:r>
        <w:t xml:space="preserve"> </w:t>
      </w:r>
      <w:r>
        <w:t>현실이죠</w:t>
      </w:r>
      <w:r>
        <w:t xml:space="preserve">. </w:t>
      </w:r>
    </w:p>
    <w:p w:rsidR="00D54299" w:rsidRDefault="00D54299" w:rsidP="00871C9B">
      <w:r>
        <w:t>예배는</w:t>
      </w:r>
      <w:r>
        <w:t xml:space="preserve"> </w:t>
      </w:r>
      <w:r>
        <w:t>드리겠지만</w:t>
      </w:r>
      <w:r>
        <w:t xml:space="preserve"> </w:t>
      </w:r>
      <w:r>
        <w:t>오후에는</w:t>
      </w:r>
      <w:r>
        <w:t xml:space="preserve"> </w:t>
      </w:r>
      <w:r>
        <w:t>그러지</w:t>
      </w:r>
      <w:r>
        <w:t xml:space="preserve"> </w:t>
      </w:r>
      <w:r>
        <w:t>못</w:t>
      </w:r>
      <w:r w:rsidR="00036CE2">
        <w:rPr>
          <w:rFonts w:hint="eastAsia"/>
        </w:rPr>
        <w:t xml:space="preserve"> </w:t>
      </w:r>
      <w:r>
        <w:t>할</w:t>
      </w:r>
      <w:r w:rsidR="00036CE2">
        <w:rPr>
          <w:rFonts w:hint="eastAsia"/>
        </w:rPr>
        <w:t xml:space="preserve"> </w:t>
      </w:r>
      <w:r>
        <w:t>것</w:t>
      </w:r>
      <w:r>
        <w:t xml:space="preserve"> </w:t>
      </w:r>
      <w:r>
        <w:t>같다고</w:t>
      </w:r>
      <w:r>
        <w:t xml:space="preserve">.. </w:t>
      </w:r>
    </w:p>
    <w:p w:rsidR="00036CE2" w:rsidRDefault="00D54299" w:rsidP="00871C9B">
      <w:r>
        <w:rPr>
          <w:rFonts w:hint="eastAsia"/>
        </w:rPr>
        <w:t>반대로</w:t>
      </w:r>
      <w:r>
        <w:t xml:space="preserve"> </w:t>
      </w:r>
      <w:r>
        <w:t>장애물이</w:t>
      </w:r>
      <w:r>
        <w:t xml:space="preserve"> </w:t>
      </w:r>
      <w:r>
        <w:t>아니라</w:t>
      </w:r>
      <w:r>
        <w:t xml:space="preserve"> </w:t>
      </w:r>
      <w:r>
        <w:t>예수님과의</w:t>
      </w:r>
      <w:r>
        <w:t xml:space="preserve"> </w:t>
      </w:r>
      <w:proofErr w:type="spellStart"/>
      <w:r>
        <w:t>연결바탕</w:t>
      </w:r>
      <w:proofErr w:type="spellEnd"/>
      <w:r>
        <w:t>/</w:t>
      </w:r>
      <w:r>
        <w:t>기초가</w:t>
      </w:r>
      <w:r>
        <w:t xml:space="preserve"> </w:t>
      </w:r>
      <w:r>
        <w:t>되는</w:t>
      </w:r>
      <w:r>
        <w:t xml:space="preserve"> </w:t>
      </w:r>
      <w:r>
        <w:t>상황은</w:t>
      </w:r>
      <w:r>
        <w:t xml:space="preserve"> </w:t>
      </w:r>
      <w:r>
        <w:t>무엇이</w:t>
      </w:r>
      <w:r>
        <w:t xml:space="preserve"> </w:t>
      </w:r>
      <w:r>
        <w:t>있을까요</w:t>
      </w:r>
      <w:r>
        <w:t xml:space="preserve">? </w:t>
      </w:r>
      <w:r w:rsidR="00036CE2">
        <w:t xml:space="preserve"> </w:t>
      </w:r>
      <w:r>
        <w:rPr>
          <w:rFonts w:hint="eastAsia"/>
        </w:rPr>
        <w:t>그것은</w:t>
      </w:r>
      <w:r>
        <w:t xml:space="preserve"> </w:t>
      </w:r>
      <w:r>
        <w:t>바위</w:t>
      </w:r>
      <w:r w:rsidR="00036CE2">
        <w:rPr>
          <w:rFonts w:hint="eastAsia"/>
        </w:rPr>
        <w:t xml:space="preserve"> </w:t>
      </w:r>
      <w:r>
        <w:t>위에</w:t>
      </w:r>
      <w:r>
        <w:t xml:space="preserve"> </w:t>
      </w:r>
      <w:r>
        <w:t>집을</w:t>
      </w:r>
      <w:r>
        <w:t xml:space="preserve"> </w:t>
      </w:r>
      <w:r>
        <w:t>짓는</w:t>
      </w:r>
      <w:r>
        <w:t xml:space="preserve"> </w:t>
      </w:r>
      <w:r>
        <w:t>것을</w:t>
      </w:r>
      <w:r>
        <w:t xml:space="preserve"> </w:t>
      </w:r>
      <w:r>
        <w:t>비유로</w:t>
      </w:r>
      <w:r>
        <w:t xml:space="preserve"> </w:t>
      </w:r>
      <w:r>
        <w:t>알려주셨습니다</w:t>
      </w:r>
      <w:r>
        <w:t xml:space="preserve">.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</w:t>
      </w:r>
      <w:proofErr w:type="gramStart"/>
      <w:r>
        <w:t>...</w:t>
      </w:r>
      <w:proofErr w:type="gramEnd"/>
      <w:r>
        <w:t xml:space="preserve"> </w:t>
      </w:r>
      <w:r>
        <w:t>비가</w:t>
      </w:r>
      <w:r w:rsidR="00036CE2">
        <w:rPr>
          <w:rFonts w:hint="eastAsia"/>
        </w:rPr>
        <w:t xml:space="preserve"> </w:t>
      </w:r>
      <w:r>
        <w:t>오고</w:t>
      </w:r>
      <w:r>
        <w:t xml:space="preserve"> </w:t>
      </w:r>
      <w:r>
        <w:t>바람이</w:t>
      </w:r>
      <w:r>
        <w:t xml:space="preserve"> </w:t>
      </w:r>
      <w:r>
        <w:t>불면</w:t>
      </w:r>
      <w:r>
        <w:t xml:space="preserve"> </w:t>
      </w:r>
      <w:r>
        <w:t>쓰러집니다</w:t>
      </w:r>
      <w:r>
        <w:t>.</w:t>
      </w:r>
      <w:r w:rsidR="00036CE2">
        <w:t xml:space="preserve"> </w:t>
      </w:r>
    </w:p>
    <w:p w:rsidR="00B26D4C" w:rsidRDefault="00D54299" w:rsidP="00871C9B">
      <w:r>
        <w:rPr>
          <w:rFonts w:hint="eastAsia"/>
        </w:rPr>
        <w:t>하지만</w:t>
      </w:r>
      <w:r>
        <w:t xml:space="preserve"> </w:t>
      </w:r>
      <w:r>
        <w:t>꼭</w:t>
      </w:r>
      <w:r>
        <w:t xml:space="preserve"> </w:t>
      </w:r>
      <w:r>
        <w:t>비가</w:t>
      </w:r>
      <w:r>
        <w:t xml:space="preserve"> </w:t>
      </w:r>
      <w:r>
        <w:t>오고</w:t>
      </w:r>
      <w:r>
        <w:t xml:space="preserve"> </w:t>
      </w:r>
      <w:r>
        <w:t>바람이</w:t>
      </w:r>
      <w:r>
        <w:t xml:space="preserve"> </w:t>
      </w:r>
      <w:r>
        <w:t>부는</w:t>
      </w:r>
      <w:r>
        <w:t xml:space="preserve"> </w:t>
      </w:r>
      <w:r>
        <w:t>시련이</w:t>
      </w:r>
      <w:r>
        <w:t xml:space="preserve"> </w:t>
      </w:r>
      <w:r>
        <w:t>와야</w:t>
      </w:r>
      <w:r>
        <w:t xml:space="preserve"> </w:t>
      </w:r>
      <w:r>
        <w:t>비교가</w:t>
      </w:r>
      <w:r>
        <w:t xml:space="preserve"> </w:t>
      </w:r>
      <w:r>
        <w:t>되는</w:t>
      </w:r>
      <w:r>
        <w:t xml:space="preserve"> </w:t>
      </w:r>
      <w:r>
        <w:t>것일까요</w:t>
      </w:r>
      <w:r>
        <w:t xml:space="preserve">? </w:t>
      </w:r>
    </w:p>
    <w:p w:rsidR="00D54299" w:rsidRDefault="00D54299" w:rsidP="00871C9B">
      <w:r>
        <w:t>가만</w:t>
      </w:r>
      <w:r w:rsidR="00036CE2">
        <w:rPr>
          <w:rFonts w:hint="eastAsia"/>
        </w:rPr>
        <w:t>히</w:t>
      </w:r>
      <w:r>
        <w:t xml:space="preserve"> </w:t>
      </w:r>
      <w:r>
        <w:t>있어도</w:t>
      </w:r>
      <w:r>
        <w:t xml:space="preserve">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집은</w:t>
      </w:r>
      <w:r>
        <w:t xml:space="preserve"> </w:t>
      </w:r>
      <w:r>
        <w:t>지반이</w:t>
      </w:r>
      <w:r>
        <w:t xml:space="preserve"> </w:t>
      </w:r>
      <w:r>
        <w:t>점점</w:t>
      </w:r>
      <w:r w:rsidR="00036CE2">
        <w:rPr>
          <w:rFonts w:hint="eastAsia"/>
        </w:rPr>
        <w:t xml:space="preserve"> </w:t>
      </w:r>
      <w:r>
        <w:rPr>
          <w:rFonts w:hint="eastAsia"/>
        </w:rPr>
        <w:t>가라앉아</w:t>
      </w:r>
      <w:r>
        <w:t xml:space="preserve"> </w:t>
      </w:r>
      <w:r>
        <w:t>집이</w:t>
      </w:r>
      <w:r>
        <w:t xml:space="preserve"> </w:t>
      </w:r>
      <w:r>
        <w:t>기울고</w:t>
      </w:r>
      <w:r>
        <w:t xml:space="preserve"> </w:t>
      </w:r>
      <w:r>
        <w:t>무너지게</w:t>
      </w:r>
      <w:r>
        <w:t xml:space="preserve"> </w:t>
      </w:r>
      <w:r>
        <w:t>되어</w:t>
      </w:r>
      <w:r>
        <w:t xml:space="preserve"> </w:t>
      </w:r>
      <w:r>
        <w:t>있습니다</w:t>
      </w:r>
      <w:r>
        <w:t xml:space="preserve">. </w:t>
      </w:r>
      <w:proofErr w:type="spellStart"/>
      <w:r>
        <w:t>점점점</w:t>
      </w:r>
      <w:proofErr w:type="spellEnd"/>
      <w:proofErr w:type="gramStart"/>
      <w:r>
        <w:t>...</w:t>
      </w:r>
      <w:proofErr w:type="gramEnd"/>
      <w:r>
        <w:t xml:space="preserve"> </w:t>
      </w:r>
      <w:r>
        <w:t>조금</w:t>
      </w:r>
      <w:r>
        <w:t xml:space="preserve"> </w:t>
      </w:r>
      <w:r>
        <w:t>벌어졌던</w:t>
      </w:r>
      <w:r>
        <w:t xml:space="preserve"> </w:t>
      </w:r>
      <w:r>
        <w:t>벽의</w:t>
      </w:r>
      <w:r>
        <w:t xml:space="preserve"> </w:t>
      </w:r>
      <w:r>
        <w:t>금이</w:t>
      </w:r>
      <w:r>
        <w:t xml:space="preserve"> </w:t>
      </w:r>
      <w:proofErr w:type="spellStart"/>
      <w:r>
        <w:t>점점점</w:t>
      </w:r>
      <w:proofErr w:type="spellEnd"/>
      <w:r>
        <w:t xml:space="preserve">.. </w:t>
      </w:r>
      <w:r>
        <w:t>커집니다</w:t>
      </w:r>
      <w:r>
        <w:t xml:space="preserve">. </w:t>
      </w:r>
      <w:r>
        <w:rPr>
          <w:rFonts w:hint="eastAsia"/>
        </w:rPr>
        <w:t>나중에</w:t>
      </w:r>
      <w:r>
        <w:t xml:space="preserve"> </w:t>
      </w:r>
      <w:r>
        <w:t>그</w:t>
      </w:r>
      <w:r>
        <w:t xml:space="preserve"> </w:t>
      </w:r>
      <w:r>
        <w:t>차이는</w:t>
      </w:r>
      <w:r>
        <w:t xml:space="preserve"> </w:t>
      </w:r>
      <w:r>
        <w:t>실로</w:t>
      </w:r>
      <w:r>
        <w:t xml:space="preserve"> </w:t>
      </w:r>
      <w:r>
        <w:t>엄청납니다</w:t>
      </w:r>
      <w:r>
        <w:t xml:space="preserve">. </w:t>
      </w:r>
      <w:r>
        <w:t>심리학에서는</w:t>
      </w:r>
      <w:r>
        <w:t xml:space="preserve"> </w:t>
      </w:r>
      <w:r>
        <w:t>그걸</w:t>
      </w:r>
      <w:r>
        <w:t xml:space="preserve"> </w:t>
      </w:r>
      <w:r>
        <w:t>깨진</w:t>
      </w:r>
      <w:r>
        <w:t xml:space="preserve"> </w:t>
      </w:r>
      <w:r>
        <w:t>유리창</w:t>
      </w:r>
      <w:r>
        <w:t xml:space="preserve"> </w:t>
      </w:r>
      <w:r>
        <w:t>효과라고</w:t>
      </w:r>
      <w:r>
        <w:t xml:space="preserve"> </w:t>
      </w:r>
      <w:r>
        <w:t>합니다</w:t>
      </w:r>
      <w:r>
        <w:t xml:space="preserve">. Broken Window </w:t>
      </w:r>
      <w:r>
        <w:t>라고</w:t>
      </w:r>
      <w:r>
        <w:t xml:space="preserve"> </w:t>
      </w:r>
      <w:r>
        <w:t>검색해보세요</w:t>
      </w:r>
      <w:r>
        <w:t>.</w:t>
      </w:r>
    </w:p>
    <w:p w:rsidR="00D54299" w:rsidRDefault="00D54299" w:rsidP="00871C9B">
      <w:r>
        <w:rPr>
          <w:rFonts w:hint="eastAsia"/>
        </w:rPr>
        <w:t>글이</w:t>
      </w:r>
      <w:r>
        <w:t xml:space="preserve"> </w:t>
      </w:r>
      <w:r>
        <w:t>길어서</w:t>
      </w:r>
      <w:r>
        <w:t xml:space="preserve"> </w:t>
      </w:r>
      <w:r>
        <w:t>설명을</w:t>
      </w:r>
      <w:r>
        <w:t xml:space="preserve"> </w:t>
      </w:r>
      <w:r>
        <w:t>못</w:t>
      </w:r>
      <w:r w:rsidR="00036CE2">
        <w:rPr>
          <w:rFonts w:hint="eastAsia"/>
        </w:rPr>
        <w:t xml:space="preserve"> </w:t>
      </w:r>
      <w:r>
        <w:t>드리지만</w:t>
      </w:r>
      <w:r>
        <w:t xml:space="preserve"> </w:t>
      </w:r>
      <w:r>
        <w:t>깨진</w:t>
      </w:r>
      <w:r>
        <w:t xml:space="preserve"> </w:t>
      </w:r>
      <w:r>
        <w:t>유리창을</w:t>
      </w:r>
      <w:r>
        <w:t xml:space="preserve"> </w:t>
      </w:r>
      <w:r>
        <w:t>그대로</w:t>
      </w:r>
      <w:r>
        <w:t xml:space="preserve"> </w:t>
      </w:r>
      <w:r>
        <w:t>두면</w:t>
      </w:r>
      <w:r>
        <w:t xml:space="preserve"> </w:t>
      </w:r>
      <w:r>
        <w:t>그</w:t>
      </w:r>
      <w:r>
        <w:t xml:space="preserve"> </w:t>
      </w:r>
      <w:r>
        <w:t>지역은</w:t>
      </w:r>
      <w:r>
        <w:t xml:space="preserve"> </w:t>
      </w:r>
      <w:proofErr w:type="spellStart"/>
      <w:r>
        <w:t>할렘가</w:t>
      </w:r>
      <w:proofErr w:type="spellEnd"/>
      <w:r>
        <w:t>,</w:t>
      </w:r>
      <w:r w:rsidR="00036CE2">
        <w:t xml:space="preserve"> </w:t>
      </w:r>
      <w:r>
        <w:t>범죄의</w:t>
      </w:r>
      <w:r>
        <w:t xml:space="preserve"> </w:t>
      </w:r>
      <w:r>
        <w:t>소굴이</w:t>
      </w:r>
      <w:r>
        <w:t xml:space="preserve"> </w:t>
      </w:r>
      <w:r>
        <w:t>되는</w:t>
      </w:r>
      <w:r>
        <w:t xml:space="preserve"> </w:t>
      </w:r>
      <w:r>
        <w:t>결과가</w:t>
      </w:r>
      <w:r>
        <w:t xml:space="preserve"> </w:t>
      </w:r>
      <w:r>
        <w:t>옵니다</w:t>
      </w:r>
      <w:r>
        <w:t>.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믿음</w:t>
      </w:r>
      <w:r>
        <w:t xml:space="preserve"> </w:t>
      </w:r>
      <w:r>
        <w:t>생활을</w:t>
      </w:r>
      <w:r>
        <w:t xml:space="preserve"> </w:t>
      </w:r>
      <w:r>
        <w:t>고등학교</w:t>
      </w:r>
      <w:r>
        <w:t xml:space="preserve"> </w:t>
      </w:r>
      <w:r>
        <w:t>때부터</w:t>
      </w:r>
      <w:r>
        <w:t xml:space="preserve"> </w:t>
      </w:r>
      <w:r>
        <w:t>했습니다</w:t>
      </w:r>
      <w:r>
        <w:t xml:space="preserve">. </w:t>
      </w:r>
      <w:r>
        <w:t>당시는</w:t>
      </w:r>
      <w:r>
        <w:t xml:space="preserve"> </w:t>
      </w:r>
      <w:r>
        <w:t>사춘기가</w:t>
      </w:r>
      <w:r>
        <w:t xml:space="preserve"> </w:t>
      </w:r>
      <w:r>
        <w:t>늦게</w:t>
      </w:r>
      <w:r>
        <w:t xml:space="preserve"> </w:t>
      </w:r>
      <w:r>
        <w:t>시작할</w:t>
      </w:r>
      <w:r>
        <w:t xml:space="preserve"> </w:t>
      </w:r>
      <w:r>
        <w:t>때라</w:t>
      </w:r>
      <w:proofErr w:type="gramStart"/>
      <w:r>
        <w:t>..</w:t>
      </w:r>
      <w:proofErr w:type="gramEnd"/>
      <w:r>
        <w:t>요즘처럼</w:t>
      </w:r>
      <w:r>
        <w:t xml:space="preserve"> </w:t>
      </w:r>
      <w:r>
        <w:t>일찍</w:t>
      </w:r>
      <w:r>
        <w:t xml:space="preserve"> </w:t>
      </w:r>
      <w:r>
        <w:t>찾아</w:t>
      </w:r>
      <w:r w:rsidR="00036CE2">
        <w:rPr>
          <w:rFonts w:hint="eastAsia"/>
        </w:rPr>
        <w:t xml:space="preserve"> </w:t>
      </w:r>
      <w:r>
        <w:t>오진</w:t>
      </w:r>
      <w:r>
        <w:t xml:space="preserve"> </w:t>
      </w:r>
      <w:r>
        <w:t>않죠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아무튼</w:t>
      </w:r>
      <w:r>
        <w:t xml:space="preserve"> </w:t>
      </w:r>
      <w:r>
        <w:t>미션</w:t>
      </w:r>
      <w:r w:rsidR="00036CE2">
        <w:rPr>
          <w:rFonts w:hint="eastAsia"/>
        </w:rPr>
        <w:t xml:space="preserve"> </w:t>
      </w:r>
      <w:r>
        <w:t>스쿨에</w:t>
      </w:r>
      <w:r>
        <w:t xml:space="preserve"> </w:t>
      </w:r>
      <w:r>
        <w:t>가게</w:t>
      </w:r>
      <w:r w:rsidR="00036CE2">
        <w:rPr>
          <w:rFonts w:hint="eastAsia"/>
        </w:rPr>
        <w:t xml:space="preserve"> </w:t>
      </w:r>
      <w:r>
        <w:t>되어서</w:t>
      </w:r>
      <w:r>
        <w:t xml:space="preserve"> </w:t>
      </w:r>
      <w:r>
        <w:t>하나님의</w:t>
      </w:r>
      <w:r>
        <w:t xml:space="preserve"> </w:t>
      </w:r>
      <w:proofErr w:type="spellStart"/>
      <w:r>
        <w:t>예비하심이라</w:t>
      </w:r>
      <w:proofErr w:type="spellEnd"/>
      <w:r>
        <w:t xml:space="preserve"> </w:t>
      </w:r>
      <w:r>
        <w:t>생각하지만</w:t>
      </w:r>
      <w:r>
        <w:t xml:space="preserve">.. </w:t>
      </w:r>
      <w:r>
        <w:t>그렇게</w:t>
      </w:r>
      <w:r>
        <w:t xml:space="preserve"> </w:t>
      </w:r>
      <w:r>
        <w:t>믿음생활을</w:t>
      </w:r>
      <w:r>
        <w:t xml:space="preserve"> </w:t>
      </w:r>
      <w:r>
        <w:t>시작했습니다</w:t>
      </w:r>
      <w:r>
        <w:t xml:space="preserve">. </w:t>
      </w:r>
    </w:p>
    <w:p w:rsidR="00036CE2" w:rsidRDefault="00D54299" w:rsidP="00871C9B">
      <w:r>
        <w:rPr>
          <w:rFonts w:hint="eastAsia"/>
        </w:rPr>
        <w:t>안</w:t>
      </w:r>
      <w:r>
        <w:t xml:space="preserve"> </w:t>
      </w:r>
      <w:r>
        <w:t>좋은</w:t>
      </w:r>
      <w:r>
        <w:t xml:space="preserve"> </w:t>
      </w:r>
      <w:r>
        <w:t>상황에서</w:t>
      </w:r>
      <w:r>
        <w:t xml:space="preserve"> </w:t>
      </w:r>
      <w:r>
        <w:t>믿음을</w:t>
      </w:r>
      <w:r>
        <w:t xml:space="preserve"> </w:t>
      </w:r>
      <w:r>
        <w:t>지키기</w:t>
      </w:r>
      <w:r>
        <w:t xml:space="preserve"> </w:t>
      </w:r>
      <w:r>
        <w:t>위해</w:t>
      </w:r>
      <w:r>
        <w:t xml:space="preserve"> </w:t>
      </w:r>
      <w:r>
        <w:t>나름</w:t>
      </w:r>
      <w:proofErr w:type="gramStart"/>
      <w:r>
        <w:t>..</w:t>
      </w:r>
      <w:proofErr w:type="gramEnd"/>
      <w:r>
        <w:t>애썼습니다</w:t>
      </w:r>
      <w:r>
        <w:t xml:space="preserve">. </w:t>
      </w:r>
      <w:r>
        <w:t>주일에</w:t>
      </w:r>
      <w:r>
        <w:t xml:space="preserve"> </w:t>
      </w:r>
      <w:r>
        <w:t>공부하지</w:t>
      </w:r>
      <w:r>
        <w:t xml:space="preserve"> </w:t>
      </w:r>
      <w:r>
        <w:t>않기</w:t>
      </w:r>
      <w:r>
        <w:t xml:space="preserve">. </w:t>
      </w:r>
      <w:r>
        <w:t>대신</w:t>
      </w:r>
      <w:r>
        <w:t xml:space="preserve"> </w:t>
      </w:r>
      <w:r>
        <w:t>주중에</w:t>
      </w:r>
      <w:r>
        <w:t xml:space="preserve"> </w:t>
      </w:r>
      <w:r w:rsidR="00036CE2">
        <w:rPr>
          <w:rFonts w:hint="eastAsia"/>
        </w:rPr>
        <w:t>열심히</w:t>
      </w:r>
      <w:r>
        <w:t xml:space="preserve"> </w:t>
      </w:r>
      <w:r>
        <w:t>하기</w:t>
      </w:r>
      <w:r>
        <w:t>.</w:t>
      </w:r>
      <w:r w:rsidR="00036CE2">
        <w:t xml:space="preserve"> </w:t>
      </w:r>
      <w:r>
        <w:rPr>
          <w:rFonts w:hint="eastAsia"/>
        </w:rPr>
        <w:t>예배</w:t>
      </w:r>
      <w:r>
        <w:t xml:space="preserve"> </w:t>
      </w:r>
      <w:r>
        <w:t>꼭</w:t>
      </w:r>
      <w:r>
        <w:t xml:space="preserve"> </w:t>
      </w:r>
      <w:r>
        <w:t>드리기</w:t>
      </w:r>
      <w:r>
        <w:t xml:space="preserve">, </w:t>
      </w:r>
      <w:r>
        <w:t>대학에</w:t>
      </w:r>
      <w:r>
        <w:t xml:space="preserve"> </w:t>
      </w:r>
      <w:r>
        <w:t>가서는</w:t>
      </w:r>
      <w:r>
        <w:t xml:space="preserve"> </w:t>
      </w:r>
      <w:r>
        <w:t>선교회</w:t>
      </w:r>
      <w:r>
        <w:t xml:space="preserve"> </w:t>
      </w:r>
      <w:r>
        <w:t>활동</w:t>
      </w:r>
      <w:r>
        <w:t xml:space="preserve"> </w:t>
      </w:r>
      <w:r>
        <w:t>열심히</w:t>
      </w:r>
      <w:r>
        <w:t xml:space="preserve"> </w:t>
      </w:r>
      <w:r>
        <w:t>하고</w:t>
      </w:r>
      <w:r>
        <w:t xml:space="preserve"> </w:t>
      </w:r>
      <w:r>
        <w:t>군대</w:t>
      </w:r>
      <w:r>
        <w:t xml:space="preserve"> </w:t>
      </w:r>
      <w:r>
        <w:t>졸병</w:t>
      </w:r>
      <w:r w:rsidR="00036CE2">
        <w:rPr>
          <w:rFonts w:hint="eastAsia"/>
        </w:rPr>
        <w:t xml:space="preserve"> </w:t>
      </w:r>
      <w:r>
        <w:t>때도</w:t>
      </w:r>
      <w:r>
        <w:t xml:space="preserve"> </w:t>
      </w:r>
      <w:r>
        <w:t>열심히</w:t>
      </w:r>
      <w:r>
        <w:t xml:space="preserve"> </w:t>
      </w:r>
      <w:r>
        <w:t>예배</w:t>
      </w:r>
      <w:r w:rsidR="00036CE2">
        <w:rPr>
          <w:rFonts w:hint="eastAsia"/>
        </w:rPr>
        <w:t xml:space="preserve"> </w:t>
      </w:r>
      <w:r>
        <w:t>드리고</w:t>
      </w:r>
      <w:r>
        <w:t xml:space="preserve"> </w:t>
      </w:r>
      <w:r>
        <w:t>고참</w:t>
      </w:r>
      <w:r w:rsidR="00036CE2">
        <w:rPr>
          <w:rFonts w:hint="eastAsia"/>
        </w:rPr>
        <w:t xml:space="preserve"> </w:t>
      </w:r>
      <w:r>
        <w:t>때는</w:t>
      </w:r>
      <w:r>
        <w:t xml:space="preserve"> </w:t>
      </w:r>
      <w:r>
        <w:t>신</w:t>
      </w:r>
      <w:r w:rsidR="00036CE2">
        <w:rPr>
          <w:rFonts w:hint="eastAsia"/>
        </w:rPr>
        <w:t>병</w:t>
      </w:r>
      <w:r>
        <w:t>들</w:t>
      </w:r>
      <w:r>
        <w:t xml:space="preserve"> </w:t>
      </w:r>
      <w:r>
        <w:t>데리고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t>열심히</w:t>
      </w:r>
      <w:r>
        <w:t xml:space="preserve"> </w:t>
      </w:r>
      <w:r>
        <w:t>종교행사</w:t>
      </w:r>
      <w:r>
        <w:t xml:space="preserve"> </w:t>
      </w:r>
      <w:r>
        <w:t>참여하기</w:t>
      </w:r>
      <w:r>
        <w:t xml:space="preserve">.. </w:t>
      </w:r>
    </w:p>
    <w:p w:rsidR="00036CE2" w:rsidRDefault="00036CE2" w:rsidP="00871C9B">
      <w:r>
        <w:rPr>
          <w:rFonts w:hint="eastAsia"/>
        </w:rPr>
        <w:t>그런데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D54299">
        <w:t>복학해선</w:t>
      </w:r>
      <w:r w:rsidR="00D54299">
        <w:t xml:space="preserve"> </w:t>
      </w:r>
      <w:r w:rsidR="00D54299">
        <w:t>날</w:t>
      </w:r>
      <w:r w:rsidR="00D54299">
        <w:t xml:space="preserve"> </w:t>
      </w:r>
      <w:r w:rsidR="00D54299">
        <w:t>건드리는</w:t>
      </w:r>
      <w:r w:rsidR="00D54299">
        <w:t xml:space="preserve"> </w:t>
      </w:r>
      <w:r w:rsidR="00D54299">
        <w:t>사람이</w:t>
      </w:r>
      <w:r w:rsidR="00D54299">
        <w:t xml:space="preserve"> </w:t>
      </w:r>
      <w:r w:rsidR="00D54299">
        <w:t>없을</w:t>
      </w:r>
      <w:r w:rsidR="00D54299">
        <w:t xml:space="preserve"> </w:t>
      </w:r>
      <w:r w:rsidR="00D54299">
        <w:t>때</w:t>
      </w:r>
      <w:r w:rsidR="00D54299">
        <w:t xml:space="preserve">.. </w:t>
      </w:r>
      <w:r w:rsidR="00D54299">
        <w:t>대학</w:t>
      </w:r>
      <w:r w:rsidR="002975E7">
        <w:rPr>
          <w:rFonts w:hint="eastAsia"/>
        </w:rPr>
        <w:t>3</w:t>
      </w:r>
      <w:r w:rsidR="002975E7">
        <w:rPr>
          <w:rFonts w:hint="eastAsia"/>
        </w:rPr>
        <w:t>학년</w:t>
      </w:r>
      <w:r w:rsidR="002975E7">
        <w:rPr>
          <w:rFonts w:hint="eastAsia"/>
        </w:rPr>
        <w:t xml:space="preserve"> </w:t>
      </w:r>
      <w:r w:rsidR="002975E7">
        <w:t>4</w:t>
      </w:r>
      <w:r w:rsidR="002975E7">
        <w:rPr>
          <w:rFonts w:hint="eastAsia"/>
        </w:rPr>
        <w:t>학년</w:t>
      </w:r>
      <w:r>
        <w:rPr>
          <w:rFonts w:hint="eastAsia"/>
        </w:rPr>
        <w:t xml:space="preserve"> </w:t>
      </w:r>
      <w:r w:rsidR="00D54299">
        <w:t>선배</w:t>
      </w:r>
      <w:r>
        <w:rPr>
          <w:rFonts w:hint="eastAsia"/>
        </w:rPr>
        <w:t xml:space="preserve"> </w:t>
      </w:r>
      <w:r w:rsidR="00D54299">
        <w:t>때</w:t>
      </w:r>
      <w:r w:rsidR="00D54299">
        <w:t xml:space="preserve">.. </w:t>
      </w:r>
      <w:r w:rsidR="00D54299">
        <w:t>대외활동이</w:t>
      </w:r>
      <w:r w:rsidR="00D54299">
        <w:t xml:space="preserve"> </w:t>
      </w:r>
      <w:r w:rsidR="00D54299">
        <w:t>많아지면서</w:t>
      </w:r>
      <w:r>
        <w:rPr>
          <w:rFonts w:hint="eastAsia"/>
        </w:rPr>
        <w:t xml:space="preserve"> </w:t>
      </w:r>
      <w:r w:rsidR="00D54299">
        <w:rPr>
          <w:rFonts w:hint="eastAsia"/>
        </w:rPr>
        <w:t>편해진</w:t>
      </w:r>
      <w:r w:rsidR="00D54299">
        <w:t xml:space="preserve"> </w:t>
      </w:r>
      <w:r w:rsidR="00D54299">
        <w:t>생활일</w:t>
      </w:r>
      <w:r w:rsidR="00D54299">
        <w:t xml:space="preserve"> </w:t>
      </w:r>
      <w:r w:rsidR="00D54299">
        <w:t>때</w:t>
      </w:r>
      <w:r w:rsidR="00D54299">
        <w:t xml:space="preserve">.. </w:t>
      </w:r>
      <w:r w:rsidR="00D54299">
        <w:t>교회</w:t>
      </w:r>
      <w:r w:rsidR="00D54299">
        <w:t xml:space="preserve"> </w:t>
      </w:r>
      <w:r w:rsidR="00D54299">
        <w:t>나가지</w:t>
      </w:r>
      <w:r w:rsidR="00D54299">
        <w:t xml:space="preserve"> </w:t>
      </w:r>
      <w:r w:rsidR="00D54299">
        <w:t>않기</w:t>
      </w:r>
      <w:r w:rsidR="00D54299">
        <w:t>..</w:t>
      </w:r>
    </w:p>
    <w:p w:rsidR="00036CE2" w:rsidRDefault="00D54299" w:rsidP="00871C9B">
      <w:r>
        <w:t>저에게</w:t>
      </w:r>
      <w:r>
        <w:t xml:space="preserve"> </w:t>
      </w:r>
      <w:r>
        <w:t>모래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집은</w:t>
      </w:r>
      <w:r>
        <w:t xml:space="preserve"> </w:t>
      </w:r>
      <w:r>
        <w:t>주님</w:t>
      </w:r>
      <w:r w:rsidR="00036CE2">
        <w:rPr>
          <w:rFonts w:hint="eastAsia"/>
        </w:rPr>
        <w:t xml:space="preserve"> </w:t>
      </w:r>
      <w:r>
        <w:t>없는</w:t>
      </w:r>
      <w:r>
        <w:t xml:space="preserve"> </w:t>
      </w:r>
      <w:r>
        <w:t>편안함</w:t>
      </w:r>
      <w:r>
        <w:t xml:space="preserve">, </w:t>
      </w:r>
      <w:r>
        <w:t>자유였습니다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잘</w:t>
      </w:r>
      <w:r>
        <w:t xml:space="preserve"> </w:t>
      </w:r>
      <w:r>
        <w:t>다니던</w:t>
      </w:r>
      <w:r>
        <w:t xml:space="preserve"> </w:t>
      </w:r>
      <w:r>
        <w:t>직장에서</w:t>
      </w:r>
      <w:r>
        <w:t xml:space="preserve"> </w:t>
      </w:r>
      <w:r>
        <w:t>힘겨운</w:t>
      </w:r>
      <w:r>
        <w:t xml:space="preserve"> </w:t>
      </w:r>
      <w:r>
        <w:t>시절이</w:t>
      </w:r>
      <w:r>
        <w:t xml:space="preserve">, </w:t>
      </w:r>
      <w:r>
        <w:t>정신적</w:t>
      </w:r>
      <w:r>
        <w:t>/</w:t>
      </w:r>
      <w:proofErr w:type="spellStart"/>
      <w:r>
        <w:t>육제적으로</w:t>
      </w:r>
      <w:proofErr w:type="spellEnd"/>
      <w:r>
        <w:t xml:space="preserve"> </w:t>
      </w:r>
      <w:r>
        <w:t>고통이</w:t>
      </w:r>
      <w:r>
        <w:t xml:space="preserve"> </w:t>
      </w:r>
      <w:r>
        <w:t>올</w:t>
      </w:r>
      <w:r>
        <w:t xml:space="preserve"> </w:t>
      </w:r>
      <w:r>
        <w:t>때</w:t>
      </w:r>
      <w:r>
        <w:t xml:space="preserve"> </w:t>
      </w:r>
      <w:r>
        <w:t>바위</w:t>
      </w:r>
      <w:r w:rsidR="00036CE2">
        <w:rPr>
          <w:rFonts w:hint="eastAsia"/>
        </w:rPr>
        <w:t xml:space="preserve"> </w:t>
      </w:r>
      <w:r>
        <w:t>위의</w:t>
      </w:r>
      <w:r>
        <w:t xml:space="preserve"> </w:t>
      </w:r>
      <w:r>
        <w:t>믿음이</w:t>
      </w:r>
      <w:r>
        <w:t xml:space="preserve"> </w:t>
      </w:r>
      <w:r>
        <w:t>생겼습니다</w:t>
      </w:r>
      <w:r>
        <w:t xml:space="preserve">. </w:t>
      </w:r>
      <w:r w:rsidR="00036CE2">
        <w:t xml:space="preserve"> </w:t>
      </w:r>
      <w:r>
        <w:rPr>
          <w:rFonts w:hint="eastAsia"/>
        </w:rPr>
        <w:t>사람들은</w:t>
      </w:r>
      <w:r>
        <w:t xml:space="preserve"> </w:t>
      </w:r>
      <w:r>
        <w:t>고난이</w:t>
      </w:r>
      <w:r>
        <w:t xml:space="preserve"> </w:t>
      </w:r>
      <w:r>
        <w:t>오면</w:t>
      </w:r>
      <w:r>
        <w:t xml:space="preserve"> </w:t>
      </w:r>
      <w:r>
        <w:t>힘들고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예수님과</w:t>
      </w:r>
      <w:r w:rsidR="002975E7">
        <w:rPr>
          <w:rFonts w:hint="eastAsia"/>
        </w:rPr>
        <w:t xml:space="preserve"> </w:t>
      </w:r>
      <w:proofErr w:type="gramStart"/>
      <w:r w:rsidR="002975E7">
        <w:rPr>
          <w:rFonts w:hint="eastAsia"/>
        </w:rPr>
        <w:t>멀어진다고</w:t>
      </w:r>
      <w:r w:rsidR="002975E7">
        <w:rPr>
          <w:rFonts w:hint="eastAsia"/>
        </w:rPr>
        <w:t xml:space="preserve"> </w:t>
      </w:r>
      <w:r>
        <w:t xml:space="preserve"> </w:t>
      </w:r>
      <w:r>
        <w:t>하지만</w:t>
      </w:r>
      <w:proofErr w:type="gramEnd"/>
      <w:r>
        <w:t xml:space="preserve"> </w:t>
      </w:r>
      <w:r>
        <w:t>반대로</w:t>
      </w:r>
      <w:r>
        <w:t xml:space="preserve"> </w:t>
      </w:r>
      <w:r>
        <w:t>저는</w:t>
      </w:r>
      <w:r>
        <w:t xml:space="preserve"> </w:t>
      </w:r>
      <w:r>
        <w:t>편안함이</w:t>
      </w:r>
      <w:r>
        <w:t xml:space="preserve"> </w:t>
      </w:r>
      <w:r>
        <w:t>예수님을</w:t>
      </w:r>
      <w:r>
        <w:t xml:space="preserve"> </w:t>
      </w:r>
      <w:r>
        <w:t>멀게</w:t>
      </w:r>
      <w:r>
        <w:t xml:space="preserve"> </w:t>
      </w:r>
      <w:r>
        <w:t>하는</w:t>
      </w:r>
      <w:r>
        <w:t xml:space="preserve"> </w:t>
      </w:r>
      <w:r>
        <w:t>결과가</w:t>
      </w:r>
      <w:r>
        <w:t xml:space="preserve"> </w:t>
      </w:r>
      <w:r>
        <w:t>되었네요</w:t>
      </w:r>
      <w:r>
        <w:t xml:space="preserve">. </w:t>
      </w:r>
      <w:r>
        <w:rPr>
          <w:rFonts w:hint="eastAsia"/>
        </w:rPr>
        <w:t>고난을</w:t>
      </w:r>
      <w:r>
        <w:t xml:space="preserve"> </w:t>
      </w:r>
      <w:r>
        <w:t>일부러</w:t>
      </w:r>
      <w:r>
        <w:t xml:space="preserve"> </w:t>
      </w:r>
      <w:r>
        <w:t>찾진</w:t>
      </w:r>
      <w:r>
        <w:t xml:space="preserve"> </w:t>
      </w:r>
      <w:r>
        <w:t>않지만</w:t>
      </w:r>
      <w:r>
        <w:t xml:space="preserve"> </w:t>
      </w:r>
      <w:r>
        <w:t>편안함을</w:t>
      </w:r>
      <w:r>
        <w:t xml:space="preserve"> </w:t>
      </w:r>
      <w:r>
        <w:t>애써</w:t>
      </w:r>
      <w:r>
        <w:t xml:space="preserve"> </w:t>
      </w:r>
      <w:r>
        <w:t>누리려고</w:t>
      </w:r>
      <w:r>
        <w:t xml:space="preserve"> </w:t>
      </w:r>
      <w:r>
        <w:t>하지</w:t>
      </w:r>
      <w:r>
        <w:t xml:space="preserve"> </w:t>
      </w:r>
      <w:r>
        <w:t>않으려고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교사를</w:t>
      </w:r>
      <w:r>
        <w:t xml:space="preserve"> </w:t>
      </w:r>
      <w:r>
        <w:t>자청한</w:t>
      </w:r>
      <w:r>
        <w:t xml:space="preserve"> </w:t>
      </w:r>
      <w:r>
        <w:t>것도</w:t>
      </w:r>
      <w:r>
        <w:t xml:space="preserve"> </w:t>
      </w:r>
      <w:r>
        <w:t>쉽고</w:t>
      </w:r>
      <w:r>
        <w:t xml:space="preserve"> </w:t>
      </w:r>
      <w:r>
        <w:t>편한</w:t>
      </w:r>
      <w:r>
        <w:t xml:space="preserve"> </w:t>
      </w:r>
      <w:r>
        <w:t>교회생활을</w:t>
      </w:r>
      <w:r>
        <w:t xml:space="preserve"> </w:t>
      </w:r>
      <w:r>
        <w:t>하지</w:t>
      </w:r>
      <w:r>
        <w:t xml:space="preserve"> </w:t>
      </w:r>
      <w:r>
        <w:t>않으려고</w:t>
      </w:r>
      <w:r>
        <w:t xml:space="preserve"> </w:t>
      </w:r>
      <w:r>
        <w:t>했던</w:t>
      </w:r>
      <w:r>
        <w:t xml:space="preserve"> </w:t>
      </w:r>
      <w:r>
        <w:t>이유였던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바위를</w:t>
      </w:r>
      <w:r>
        <w:t xml:space="preserve"> </w:t>
      </w:r>
      <w:r>
        <w:t>뚫고</w:t>
      </w:r>
      <w:r>
        <w:t xml:space="preserve"> </w:t>
      </w:r>
      <w:r>
        <w:t>그</w:t>
      </w:r>
      <w:r>
        <w:t xml:space="preserve"> </w:t>
      </w:r>
      <w:r>
        <w:t>기초</w:t>
      </w:r>
      <w:r>
        <w:t xml:space="preserve"> </w:t>
      </w:r>
      <w:r>
        <w:t>위에</w:t>
      </w:r>
      <w:r>
        <w:t xml:space="preserve"> </w:t>
      </w:r>
      <w:r>
        <w:t>집을</w:t>
      </w:r>
      <w:r>
        <w:t xml:space="preserve"> </w:t>
      </w:r>
      <w:r>
        <w:t>짓는</w:t>
      </w:r>
      <w:r>
        <w:t xml:space="preserve"> </w:t>
      </w:r>
      <w:r>
        <w:t>것은</w:t>
      </w:r>
      <w:r>
        <w:t xml:space="preserve"> </w:t>
      </w:r>
      <w:r>
        <w:t>수고와</w:t>
      </w:r>
      <w:r>
        <w:t xml:space="preserve"> </w:t>
      </w:r>
      <w:r>
        <w:t>에너지가</w:t>
      </w:r>
      <w:r>
        <w:t xml:space="preserve"> </w:t>
      </w:r>
      <w:r>
        <w:t>듭니다</w:t>
      </w:r>
      <w:r>
        <w:t xml:space="preserve">. </w:t>
      </w:r>
      <w:r>
        <w:rPr>
          <w:rFonts w:hint="eastAsia"/>
        </w:rPr>
        <w:t>모래를</w:t>
      </w:r>
      <w:r>
        <w:t xml:space="preserve"> </w:t>
      </w:r>
      <w:r>
        <w:t>파고</w:t>
      </w:r>
      <w:r>
        <w:t xml:space="preserve"> </w:t>
      </w:r>
      <w:r>
        <w:t>집</w:t>
      </w:r>
      <w:r>
        <w:t xml:space="preserve"> </w:t>
      </w:r>
      <w:r>
        <w:t>짓기는</w:t>
      </w:r>
      <w:r>
        <w:t xml:space="preserve"> </w:t>
      </w:r>
      <w:r>
        <w:t>쉽습니다</w:t>
      </w:r>
      <w:r>
        <w:t xml:space="preserve">. </w:t>
      </w:r>
      <w:r>
        <w:rPr>
          <w:rFonts w:hint="eastAsia"/>
        </w:rPr>
        <w:t>평소의</w:t>
      </w:r>
      <w:r>
        <w:t xml:space="preserve"> </w:t>
      </w:r>
      <w:r>
        <w:t>생활이</w:t>
      </w:r>
      <w:r>
        <w:t xml:space="preserve"> </w:t>
      </w:r>
      <w:r>
        <w:t>곧</w:t>
      </w:r>
      <w:r>
        <w:t xml:space="preserve"> </w:t>
      </w:r>
      <w:r>
        <w:t>주일의</w:t>
      </w:r>
      <w:r>
        <w:t xml:space="preserve"> </w:t>
      </w:r>
      <w:r>
        <w:t>생활입니다</w:t>
      </w:r>
      <w:r>
        <w:t xml:space="preserve">. </w:t>
      </w:r>
      <w:r w:rsidR="002975E7">
        <w:rPr>
          <w:rFonts w:hint="eastAsia"/>
        </w:rPr>
        <w:t>바위에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기초를</w:t>
      </w:r>
      <w:r w:rsidR="002975E7">
        <w:rPr>
          <w:rFonts w:hint="eastAsia"/>
        </w:rPr>
        <w:t xml:space="preserve"> </w:t>
      </w:r>
      <w:r w:rsidR="002975E7">
        <w:rPr>
          <w:rFonts w:hint="eastAsia"/>
        </w:rPr>
        <w:t>둔</w:t>
      </w:r>
      <w:r w:rsidR="002975E7">
        <w:rPr>
          <w:rFonts w:hint="eastAsia"/>
        </w:rPr>
        <w:t xml:space="preserve"> </w:t>
      </w:r>
      <w:r w:rsidR="005B1783">
        <w:rPr>
          <w:rFonts w:hint="eastAsia"/>
        </w:rPr>
        <w:t>평소의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생활이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되길</w:t>
      </w:r>
      <w:r w:rsidR="005B1783">
        <w:rPr>
          <w:rFonts w:hint="eastAsia"/>
        </w:rPr>
        <w:t xml:space="preserve"> </w:t>
      </w:r>
      <w:r w:rsidR="005B1783">
        <w:rPr>
          <w:rFonts w:hint="eastAsia"/>
        </w:rPr>
        <w:t>기도합니다</w:t>
      </w:r>
      <w:r w:rsidR="005B1783">
        <w:rPr>
          <w:rFonts w:hint="eastAsia"/>
        </w:rPr>
        <w:t>.</w:t>
      </w:r>
      <w:r w:rsidR="005B1783">
        <w:t xml:space="preserve"> </w:t>
      </w:r>
    </w:p>
    <w:p w:rsidR="00D54299" w:rsidRPr="00036CE2" w:rsidRDefault="00D54299" w:rsidP="00871C9B"/>
    <w:p w:rsidR="00D54299" w:rsidRDefault="00D54299" w:rsidP="00871C9B">
      <w:r>
        <w:t>4</w:t>
      </w:r>
      <w:r>
        <w:t>월</w:t>
      </w:r>
      <w:r>
        <w:t xml:space="preserve"> </w:t>
      </w:r>
      <w:r w:rsidR="00036CE2">
        <w:rPr>
          <w:rFonts w:hint="eastAsia"/>
        </w:rPr>
        <w:t>야유회</w:t>
      </w:r>
      <w:r w:rsidR="00036CE2">
        <w:rPr>
          <w:rFonts w:hint="eastAsia"/>
        </w:rPr>
        <w:t xml:space="preserve"> </w:t>
      </w:r>
      <w:r>
        <w:t>행사를</w:t>
      </w:r>
      <w:r>
        <w:t xml:space="preserve"> </w:t>
      </w:r>
      <w:r>
        <w:t>알려</w:t>
      </w:r>
      <w:r>
        <w:t xml:space="preserve"> </w:t>
      </w:r>
      <w:r>
        <w:t>드리겠습니다</w:t>
      </w:r>
      <w:r>
        <w:t xml:space="preserve">. </w:t>
      </w:r>
      <w:r>
        <w:t>좋은</w:t>
      </w:r>
      <w:r>
        <w:t xml:space="preserve"> </w:t>
      </w:r>
      <w:r>
        <w:t>날씨와</w:t>
      </w:r>
      <w:r>
        <w:t xml:space="preserve"> </w:t>
      </w:r>
      <w:r>
        <w:t>안전한</w:t>
      </w:r>
      <w:r>
        <w:t xml:space="preserve"> </w:t>
      </w:r>
      <w:r>
        <w:t>행사가</w:t>
      </w:r>
      <w:r>
        <w:t xml:space="preserve"> </w:t>
      </w:r>
      <w:r>
        <w:t>되도록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 xml:space="preserve">. </w:t>
      </w:r>
      <w:r>
        <w:t>이왕이면</w:t>
      </w:r>
      <w:r>
        <w:t xml:space="preserve"> </w:t>
      </w:r>
      <w:r>
        <w:t>높은</w:t>
      </w:r>
      <w:r>
        <w:t xml:space="preserve"> </w:t>
      </w:r>
      <w:r>
        <w:t>참여율도</w:t>
      </w:r>
      <w:r>
        <w:t>..</w:t>
      </w:r>
    </w:p>
    <w:p w:rsidR="00D54299" w:rsidRDefault="00D54299" w:rsidP="00871C9B"/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036CE2" w:rsidP="0013572B">
      <w:pPr>
        <w:pStyle w:val="1"/>
      </w:pPr>
      <w:bookmarkStart w:id="11" w:name="_Toc28965458"/>
      <w:r>
        <w:rPr>
          <w:rFonts w:hint="eastAsia"/>
        </w:rPr>
        <w:lastRenderedPageBreak/>
        <w:t xml:space="preserve">TALK PLAY LOVE </w:t>
      </w:r>
      <w:r>
        <w:t>20160322</w:t>
      </w:r>
      <w:bookmarkEnd w:id="11"/>
    </w:p>
    <w:p w:rsidR="00D54299" w:rsidRDefault="00D54299" w:rsidP="00871C9B">
      <w:r>
        <w:cr/>
      </w:r>
      <w:r>
        <w:t>안녕하세요</w:t>
      </w:r>
      <w:r>
        <w:t>?</w:t>
      </w:r>
      <w:r w:rsidR="00036CE2"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주에는</w:t>
      </w:r>
      <w:r>
        <w:t xml:space="preserve"> </w:t>
      </w:r>
      <w:r>
        <w:t>히</w:t>
      </w:r>
      <w:r>
        <w:t xml:space="preserve"> 4:14~16</w:t>
      </w:r>
      <w:r>
        <w:t>말씀을</w:t>
      </w:r>
      <w:r>
        <w:t xml:space="preserve"> </w:t>
      </w:r>
      <w:r>
        <w:t>가지고</w:t>
      </w:r>
      <w:r>
        <w:t xml:space="preserve"> </w:t>
      </w:r>
      <w:proofErr w:type="spellStart"/>
      <w:r>
        <w:t>공과공부를</w:t>
      </w:r>
      <w:proofErr w:type="spellEnd"/>
      <w:r>
        <w:t xml:space="preserve"> </w:t>
      </w:r>
      <w:r>
        <w:t>나눴습니다</w:t>
      </w:r>
      <w:r>
        <w:t>.</w:t>
      </w:r>
    </w:p>
    <w:p w:rsidR="00D54299" w:rsidRDefault="00D54299" w:rsidP="00871C9B">
      <w:r>
        <w:t>-</w:t>
      </w:r>
      <w:r>
        <w:t>인생이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한</w:t>
      </w:r>
      <w:r>
        <w:t xml:space="preserve"> </w:t>
      </w:r>
      <w:r>
        <w:t>사람을</w:t>
      </w:r>
      <w:r>
        <w:t xml:space="preserve"> </w:t>
      </w:r>
      <w:r>
        <w:t>찾아라</w:t>
      </w:r>
      <w:r>
        <w:t>-</w:t>
      </w:r>
    </w:p>
    <w:p w:rsidR="00D54299" w:rsidRDefault="00D54299" w:rsidP="00871C9B">
      <w:r>
        <w:t>TALK,</w:t>
      </w:r>
      <w:r w:rsidR="00B26D4C">
        <w:t xml:space="preserve"> </w:t>
      </w:r>
      <w:r>
        <w:t>PLAY,</w:t>
      </w:r>
      <w:r w:rsidR="00B26D4C">
        <w:t xml:space="preserve"> </w:t>
      </w:r>
      <w:r>
        <w:t xml:space="preserve">LOVE </w:t>
      </w:r>
      <w:r>
        <w:t>예전</w:t>
      </w:r>
      <w:r>
        <w:t xml:space="preserve"> </w:t>
      </w:r>
      <w:r>
        <w:t>삼성전자</w:t>
      </w:r>
      <w:r>
        <w:t xml:space="preserve"> </w:t>
      </w:r>
      <w:proofErr w:type="spellStart"/>
      <w:r>
        <w:t>애니콜</w:t>
      </w:r>
      <w:proofErr w:type="spellEnd"/>
      <w:r>
        <w:t xml:space="preserve"> </w:t>
      </w:r>
      <w:r>
        <w:t>브랜드의</w:t>
      </w:r>
      <w:r>
        <w:t xml:space="preserve"> </w:t>
      </w:r>
      <w:r>
        <w:t>마케팅</w:t>
      </w:r>
      <w:r>
        <w:t xml:space="preserve"> </w:t>
      </w:r>
      <w:r>
        <w:t>용어였죠</w:t>
      </w:r>
      <w:r>
        <w:t>.</w:t>
      </w:r>
      <w:r w:rsidR="00036CE2">
        <w:t xml:space="preserve"> </w:t>
      </w:r>
      <w:r>
        <w:rPr>
          <w:rFonts w:hint="eastAsia"/>
        </w:rPr>
        <w:t>저는</w:t>
      </w:r>
      <w:r>
        <w:t xml:space="preserve"> </w:t>
      </w:r>
      <w:r>
        <w:t>그</w:t>
      </w:r>
      <w:r>
        <w:t xml:space="preserve"> </w:t>
      </w:r>
      <w:r>
        <w:t>뒤에</w:t>
      </w:r>
      <w:r>
        <w:t xml:space="preserve"> </w:t>
      </w:r>
      <w:r>
        <w:t>한</w:t>
      </w:r>
      <w:r>
        <w:t xml:space="preserve"> </w:t>
      </w:r>
      <w:r>
        <w:t>마디</w:t>
      </w:r>
      <w:r>
        <w:t xml:space="preserve"> </w:t>
      </w:r>
      <w:r>
        <w:t>말을</w:t>
      </w:r>
      <w:r>
        <w:t xml:space="preserve"> </w:t>
      </w:r>
      <w:r>
        <w:t>더</w:t>
      </w:r>
      <w:r>
        <w:t xml:space="preserve"> </w:t>
      </w:r>
      <w:r>
        <w:t>붙이고</w:t>
      </w:r>
      <w:r>
        <w:t xml:space="preserve"> </w:t>
      </w:r>
      <w:r>
        <w:t>싶습니다</w:t>
      </w:r>
      <w:r>
        <w:t xml:space="preserve">. WITH GOD. </w:t>
      </w:r>
      <w:proofErr w:type="spellStart"/>
      <w:r>
        <w:t>지오디랑</w:t>
      </w:r>
      <w:proofErr w:type="spellEnd"/>
      <w:r>
        <w:t xml:space="preserve"> </w:t>
      </w:r>
      <w:proofErr w:type="spellStart"/>
      <w:r>
        <w:t>놀아라는</w:t>
      </w:r>
      <w:proofErr w:type="spellEnd"/>
      <w:r>
        <w:t xml:space="preserve"> </w:t>
      </w:r>
      <w:r>
        <w:t>뜻은</w:t>
      </w:r>
      <w:r>
        <w:t xml:space="preserve"> </w:t>
      </w:r>
      <w:r>
        <w:t>아니죠</w:t>
      </w:r>
      <w:r>
        <w:t xml:space="preserve">? </w:t>
      </w:r>
      <w:r>
        <w:rPr>
          <w:rFonts w:hint="eastAsia"/>
        </w:rPr>
        <w:t>인생이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하나님과</w:t>
      </w:r>
      <w:r>
        <w:t xml:space="preserve"> </w:t>
      </w:r>
      <w:r>
        <w:t>대화하고</w:t>
      </w:r>
      <w:r>
        <w:t xml:space="preserve">, </w:t>
      </w:r>
      <w:r>
        <w:t>이야기하고</w:t>
      </w:r>
      <w:r>
        <w:t xml:space="preserve">, </w:t>
      </w:r>
      <w:r>
        <w:t>사랑을</w:t>
      </w:r>
      <w:r>
        <w:t xml:space="preserve"> </w:t>
      </w:r>
      <w:r>
        <w:t>받으라</w:t>
      </w:r>
      <w:proofErr w:type="gramStart"/>
      <w:r>
        <w:t>..</w:t>
      </w:r>
      <w:proofErr w:type="gramEnd"/>
      <w:r>
        <w:rPr>
          <w:rFonts w:hint="eastAsia"/>
        </w:rPr>
        <w:t>그리고</w:t>
      </w:r>
      <w:r>
        <w:t xml:space="preserve"> PRAY </w:t>
      </w:r>
      <w:r>
        <w:t>하라</w:t>
      </w:r>
      <w:r>
        <w:t xml:space="preserve">. </w:t>
      </w:r>
    </w:p>
    <w:p w:rsidR="00D54299" w:rsidRDefault="00D54299" w:rsidP="00871C9B">
      <w:r>
        <w:rPr>
          <w:rFonts w:hint="eastAsia"/>
        </w:rPr>
        <w:t>내</w:t>
      </w:r>
      <w:r>
        <w:t xml:space="preserve"> </w:t>
      </w:r>
      <w:r>
        <w:t>삶에</w:t>
      </w:r>
      <w:r>
        <w:t xml:space="preserve"> </w:t>
      </w:r>
      <w:r>
        <w:t>위기가</w:t>
      </w:r>
      <w:r>
        <w:t xml:space="preserve"> </w:t>
      </w:r>
      <w:r>
        <w:t>찾아오거나</w:t>
      </w:r>
      <w:r>
        <w:t xml:space="preserve"> </w:t>
      </w:r>
      <w:r>
        <w:t>힘들</w:t>
      </w:r>
      <w:r>
        <w:t xml:space="preserve"> </w:t>
      </w:r>
      <w:r>
        <w:t>때</w:t>
      </w:r>
      <w:r>
        <w:t xml:space="preserve"> </w:t>
      </w:r>
      <w:r>
        <w:t>내가</w:t>
      </w:r>
      <w:r>
        <w:t xml:space="preserve"> </w:t>
      </w:r>
      <w:r>
        <w:t>찾는</w:t>
      </w:r>
      <w:r>
        <w:t xml:space="preserve"> </w:t>
      </w:r>
      <w:r>
        <w:t>것</w:t>
      </w:r>
      <w:r>
        <w:t xml:space="preserve"> </w:t>
      </w:r>
      <w:r>
        <w:t>또는</w:t>
      </w:r>
      <w:r>
        <w:t xml:space="preserve"> </w:t>
      </w:r>
      <w:r>
        <w:t>사람</w:t>
      </w:r>
      <w:r>
        <w:t xml:space="preserve"> </w:t>
      </w:r>
      <w:r>
        <w:t>또는</w:t>
      </w:r>
      <w:r>
        <w:t xml:space="preserve"> </w:t>
      </w:r>
      <w:r>
        <w:t>절대자는</w:t>
      </w:r>
      <w:r>
        <w:t xml:space="preserve"> </w:t>
      </w:r>
      <w:r>
        <w:t>무엇입니까</w:t>
      </w:r>
      <w:r>
        <w:t>?</w:t>
      </w:r>
    </w:p>
    <w:p w:rsidR="00D54299" w:rsidRDefault="00D54299" w:rsidP="00871C9B">
      <w:r>
        <w:rPr>
          <w:rFonts w:hint="eastAsia"/>
        </w:rPr>
        <w:t>히브리서가</w:t>
      </w:r>
      <w:r>
        <w:t xml:space="preserve"> </w:t>
      </w:r>
      <w:r>
        <w:t>쓰여진</w:t>
      </w:r>
      <w:r>
        <w:t xml:space="preserve"> </w:t>
      </w:r>
      <w:r>
        <w:t>때는</w:t>
      </w:r>
      <w:r>
        <w:t xml:space="preserve"> </w:t>
      </w:r>
      <w:r>
        <w:t>네로</w:t>
      </w:r>
      <w:r w:rsidR="00036CE2">
        <w:rPr>
          <w:rFonts w:hint="eastAsia"/>
        </w:rPr>
        <w:t xml:space="preserve"> </w:t>
      </w:r>
      <w:r>
        <w:t>황제의</w:t>
      </w:r>
      <w:r>
        <w:t xml:space="preserve"> </w:t>
      </w:r>
      <w:r>
        <w:t>박해가</w:t>
      </w:r>
      <w:r>
        <w:t xml:space="preserve"> </w:t>
      </w:r>
      <w:r>
        <w:t>심했던</w:t>
      </w:r>
      <w:r>
        <w:t xml:space="preserve"> </w:t>
      </w:r>
      <w:r>
        <w:t>시대입니다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때의</w:t>
      </w:r>
      <w:r>
        <w:t xml:space="preserve"> </w:t>
      </w:r>
      <w:r>
        <w:t>사람들은</w:t>
      </w:r>
      <w:r>
        <w:t xml:space="preserve"> </w:t>
      </w:r>
      <w:r>
        <w:t>하루하루가</w:t>
      </w:r>
      <w:r>
        <w:t xml:space="preserve"> </w:t>
      </w:r>
      <w:r>
        <w:t>살얼음이고</w:t>
      </w:r>
      <w:r>
        <w:t xml:space="preserve"> </w:t>
      </w:r>
      <w:r>
        <w:t>위험한</w:t>
      </w:r>
      <w:r>
        <w:t xml:space="preserve"> </w:t>
      </w:r>
      <w:r>
        <w:t>나날이었습니다</w:t>
      </w:r>
      <w:r>
        <w:t xml:space="preserve">. </w:t>
      </w:r>
      <w:r>
        <w:t>목숨이</w:t>
      </w:r>
      <w:r>
        <w:t xml:space="preserve"> </w:t>
      </w:r>
      <w:r>
        <w:t>그냥</w:t>
      </w:r>
      <w:r>
        <w:t xml:space="preserve"> </w:t>
      </w:r>
      <w:r>
        <w:t>목숨이</w:t>
      </w:r>
      <w:r>
        <w:t xml:space="preserve"> </w:t>
      </w:r>
      <w:r>
        <w:t>아닌</w:t>
      </w:r>
      <w:r>
        <w:t xml:space="preserve"> </w:t>
      </w:r>
      <w:r>
        <w:t>거였죠</w:t>
      </w:r>
      <w:r>
        <w:t>.</w:t>
      </w:r>
      <w:r w:rsidR="00036CE2">
        <w:t xml:space="preserve"> </w:t>
      </w:r>
      <w:r>
        <w:rPr>
          <w:rFonts w:hint="eastAsia"/>
        </w:rPr>
        <w:t>위기와</w:t>
      </w:r>
      <w:r>
        <w:t xml:space="preserve"> </w:t>
      </w:r>
      <w:r>
        <w:t>시련을</w:t>
      </w:r>
      <w:r>
        <w:t xml:space="preserve"> </w:t>
      </w:r>
      <w:r>
        <w:t>당할</w:t>
      </w:r>
      <w:r>
        <w:t xml:space="preserve"> </w:t>
      </w:r>
      <w:r>
        <w:t>때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나아가는</w:t>
      </w:r>
      <w:r>
        <w:t xml:space="preserve"> </w:t>
      </w:r>
      <w:r>
        <w:t>것은</w:t>
      </w:r>
      <w:r>
        <w:t xml:space="preserve"> </w:t>
      </w:r>
      <w:r>
        <w:t>누구나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일입니다</w:t>
      </w:r>
      <w:proofErr w:type="gramStart"/>
      <w:r>
        <w:t>...</w:t>
      </w:r>
      <w:proofErr w:type="gramEnd"/>
      <w:r>
        <w:t xml:space="preserve"> </w:t>
      </w:r>
      <w:r>
        <w:t>처음에는</w:t>
      </w:r>
      <w:r w:rsidR="00036CE2">
        <w:rPr>
          <w:rFonts w:hint="eastAsia"/>
        </w:rPr>
        <w:t xml:space="preserve"> </w:t>
      </w:r>
      <w:proofErr w:type="spellStart"/>
      <w:r>
        <w:rPr>
          <w:rFonts w:hint="eastAsia"/>
        </w:rPr>
        <w:t>처음에는</w:t>
      </w:r>
      <w:proofErr w:type="spellEnd"/>
      <w:r>
        <w:t xml:space="preserve">..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시간이</w:t>
      </w:r>
      <w:r>
        <w:t xml:space="preserve"> </w:t>
      </w:r>
      <w:r>
        <w:t>지나고</w:t>
      </w:r>
      <w:r>
        <w:t xml:space="preserve"> </w:t>
      </w:r>
      <w:proofErr w:type="spellStart"/>
      <w:r>
        <w:t>점점점</w:t>
      </w:r>
      <w:proofErr w:type="spellEnd"/>
      <w:r>
        <w:t xml:space="preserve">.. </w:t>
      </w:r>
      <w:r>
        <w:t>고난이</w:t>
      </w:r>
      <w:r>
        <w:t xml:space="preserve"> </w:t>
      </w:r>
      <w:r>
        <w:t>강해질</w:t>
      </w:r>
      <w:r>
        <w:t xml:space="preserve"> </w:t>
      </w:r>
      <w:r>
        <w:t>때</w:t>
      </w:r>
      <w:r>
        <w:t xml:space="preserve">.. </w:t>
      </w:r>
      <w:r>
        <w:t>견디다</w:t>
      </w:r>
      <w:r>
        <w:t xml:space="preserve"> </w:t>
      </w:r>
      <w:proofErr w:type="spellStart"/>
      <w:r>
        <w:t>견디다</w:t>
      </w:r>
      <w:proofErr w:type="spellEnd"/>
      <w:r>
        <w:t xml:space="preserve"> </w:t>
      </w:r>
      <w:r>
        <w:t>힘들어질</w:t>
      </w:r>
      <w:r>
        <w:t xml:space="preserve"> </w:t>
      </w:r>
      <w:r>
        <w:t>때는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t>될까요</w:t>
      </w:r>
      <w:r>
        <w:t xml:space="preserve">? </w:t>
      </w:r>
      <w:r>
        <w:t>예수님</w:t>
      </w:r>
      <w:r>
        <w:t xml:space="preserve"> </w:t>
      </w:r>
      <w:r>
        <w:t>역시</w:t>
      </w:r>
      <w:r>
        <w:t xml:space="preserve"> </w:t>
      </w:r>
      <w:r>
        <w:t>이</w:t>
      </w:r>
      <w:r>
        <w:t xml:space="preserve"> </w:t>
      </w:r>
      <w:r>
        <w:t>땅에</w:t>
      </w:r>
      <w:r>
        <w:t xml:space="preserve"> </w:t>
      </w:r>
      <w:r>
        <w:t>계실</w:t>
      </w:r>
      <w:r>
        <w:t xml:space="preserve"> </w:t>
      </w:r>
      <w:r>
        <w:t>때</w:t>
      </w:r>
      <w:r>
        <w:t xml:space="preserve"> </w:t>
      </w:r>
      <w:r>
        <w:t>우리와</w:t>
      </w:r>
      <w:r>
        <w:t xml:space="preserve"> </w:t>
      </w:r>
      <w:r>
        <w:t>똑같이</w:t>
      </w:r>
      <w:r>
        <w:t xml:space="preserve"> </w:t>
      </w:r>
      <w:r>
        <w:t>고난을</w:t>
      </w:r>
      <w:r>
        <w:t xml:space="preserve"> </w:t>
      </w:r>
      <w:r>
        <w:t>받으시고</w:t>
      </w:r>
      <w:proofErr w:type="gramStart"/>
      <w:r>
        <w:t>..</w:t>
      </w:r>
      <w:proofErr w:type="gramEnd"/>
      <w:r>
        <w:t>우리의</w:t>
      </w:r>
      <w:r>
        <w:t xml:space="preserve"> </w:t>
      </w:r>
      <w:r>
        <w:t>연약한</w:t>
      </w:r>
      <w:r w:rsidR="00036CE2"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t xml:space="preserve"> </w:t>
      </w:r>
      <w:r>
        <w:t>아신다고</w:t>
      </w:r>
      <w:r>
        <w:t xml:space="preserve"> </w:t>
      </w:r>
      <w:r>
        <w:lastRenderedPageBreak/>
        <w:t>했습니다</w:t>
      </w:r>
      <w:r>
        <w:t xml:space="preserve">. </w:t>
      </w:r>
      <w:r>
        <w:t>정말일까요</w:t>
      </w:r>
      <w:r>
        <w:t xml:space="preserve">? </w:t>
      </w:r>
      <w:r>
        <w:t>진짜로</w:t>
      </w:r>
      <w:r>
        <w:t xml:space="preserve">? </w:t>
      </w:r>
      <w:proofErr w:type="gramStart"/>
      <w:r>
        <w:t>예수님이</w:t>
      </w:r>
      <w:r>
        <w:t xml:space="preserve"> </w:t>
      </w:r>
      <w:r>
        <w:t>우리의</w:t>
      </w:r>
      <w:r>
        <w:t xml:space="preserve"> </w:t>
      </w:r>
      <w:r>
        <w:t>고난을</w:t>
      </w:r>
      <w:r>
        <w:t xml:space="preserve"> </w:t>
      </w:r>
      <w:proofErr w:type="spellStart"/>
      <w:r>
        <w:t>아실까요</w:t>
      </w:r>
      <w:proofErr w:type="spellEnd"/>
      <w:proofErr w:type="gramEnd"/>
      <w:r>
        <w:t>?</w:t>
      </w:r>
    </w:p>
    <w:p w:rsidR="00D54299" w:rsidRDefault="00D54299" w:rsidP="00871C9B">
      <w:r>
        <w:rPr>
          <w:rFonts w:hint="eastAsia"/>
        </w:rPr>
        <w:t>저는</w:t>
      </w:r>
      <w:r>
        <w:t xml:space="preserve"> YES AND NO </w:t>
      </w:r>
      <w:r>
        <w:t>이라고</w:t>
      </w:r>
      <w:r>
        <w:t xml:space="preserve"> </w:t>
      </w:r>
      <w:r>
        <w:t>아이들에게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예수님은</w:t>
      </w:r>
      <w:r>
        <w:t xml:space="preserve"> </w:t>
      </w:r>
      <w:r>
        <w:t>요즘처럼</w:t>
      </w:r>
      <w:r>
        <w:t xml:space="preserve"> </w:t>
      </w:r>
      <w:r>
        <w:t>스트레스가</w:t>
      </w:r>
      <w:r>
        <w:t xml:space="preserve"> </w:t>
      </w:r>
      <w:r>
        <w:t>많은</w:t>
      </w:r>
      <w:r>
        <w:t xml:space="preserve"> </w:t>
      </w:r>
      <w:r>
        <w:t>시기를</w:t>
      </w:r>
      <w:r>
        <w:t xml:space="preserve"> </w:t>
      </w:r>
      <w:r>
        <w:t>사시</w:t>
      </w:r>
      <w:r w:rsidR="00036CE2">
        <w:rPr>
          <w:rFonts w:hint="eastAsia"/>
        </w:rPr>
        <w:t xml:space="preserve"> </w:t>
      </w:r>
      <w:r>
        <w:t>지도</w:t>
      </w:r>
      <w:r>
        <w:t xml:space="preserve"> </w:t>
      </w:r>
      <w:r>
        <w:t>않았고</w:t>
      </w:r>
      <w:r>
        <w:t xml:space="preserve"> </w:t>
      </w:r>
      <w:r>
        <w:t>학원</w:t>
      </w:r>
      <w:r>
        <w:t>/</w:t>
      </w:r>
      <w:r>
        <w:t>경쟁</w:t>
      </w:r>
      <w:r>
        <w:t>/</w:t>
      </w:r>
      <w:r>
        <w:t>입시</w:t>
      </w:r>
      <w:r>
        <w:t>/</w:t>
      </w:r>
      <w:r>
        <w:t>취업이</w:t>
      </w:r>
      <w:r>
        <w:t xml:space="preserve"> </w:t>
      </w:r>
      <w:r>
        <w:t>어려운</w:t>
      </w:r>
      <w:r>
        <w:t xml:space="preserve"> </w:t>
      </w:r>
      <w:r>
        <w:t>시기도</w:t>
      </w:r>
      <w:r>
        <w:t xml:space="preserve"> </w:t>
      </w:r>
      <w:r>
        <w:t>사</w:t>
      </w:r>
      <w:r w:rsidR="00036CE2">
        <w:rPr>
          <w:rFonts w:hint="eastAsia"/>
        </w:rPr>
        <w:t>시</w:t>
      </w:r>
      <w:r>
        <w:t>지</w:t>
      </w:r>
      <w:r w:rsidR="00036CE2">
        <w:rPr>
          <w:rFonts w:hint="eastAsia"/>
        </w:rPr>
        <w:t xml:space="preserve"> </w:t>
      </w:r>
      <w:r>
        <w:rPr>
          <w:rFonts w:hint="eastAsia"/>
        </w:rPr>
        <w:t>않았기에</w:t>
      </w:r>
      <w:r>
        <w:t xml:space="preserve"> </w:t>
      </w:r>
      <w:r>
        <w:t>우리의</w:t>
      </w:r>
      <w:r>
        <w:t xml:space="preserve"> </w:t>
      </w:r>
      <w:r>
        <w:t>고통을</w:t>
      </w:r>
      <w:r>
        <w:t xml:space="preserve"> </w:t>
      </w:r>
      <w:r>
        <w:t>잘</w:t>
      </w:r>
      <w:r>
        <w:t xml:space="preserve"> </w:t>
      </w:r>
      <w:r>
        <w:t>모를</w:t>
      </w:r>
      <w:r w:rsidR="00036CE2">
        <w:rPr>
          <w:rFonts w:hint="eastAsia"/>
        </w:rPr>
        <w:t xml:space="preserve"> </w:t>
      </w:r>
      <w:proofErr w:type="spellStart"/>
      <w:r>
        <w:t>꺼라고</w:t>
      </w:r>
      <w:proofErr w:type="spellEnd"/>
      <w:r>
        <w:t xml:space="preserve"> </w:t>
      </w:r>
      <w:r>
        <w:t>아이들에게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분이</w:t>
      </w:r>
      <w:r>
        <w:t xml:space="preserve"> </w:t>
      </w:r>
      <w:r>
        <w:t>우리의</w:t>
      </w:r>
      <w:r>
        <w:t xml:space="preserve"> </w:t>
      </w:r>
      <w:r>
        <w:t>고통을</w:t>
      </w:r>
      <w:r>
        <w:t xml:space="preserve"> </w:t>
      </w:r>
      <w:r>
        <w:t>모르시더라도</w:t>
      </w:r>
      <w:r>
        <w:t xml:space="preserve"> </w:t>
      </w:r>
      <w:r>
        <w:t>예수님의</w:t>
      </w:r>
      <w:r>
        <w:t xml:space="preserve"> </w:t>
      </w:r>
      <w:r>
        <w:t>도우심이</w:t>
      </w:r>
      <w:r>
        <w:t xml:space="preserve"> </w:t>
      </w:r>
      <w:r>
        <w:t>필요한</w:t>
      </w:r>
      <w:r>
        <w:t xml:space="preserve"> </w:t>
      </w:r>
      <w:r>
        <w:t>영역이</w:t>
      </w:r>
      <w:r>
        <w:t xml:space="preserve"> </w:t>
      </w:r>
      <w:r>
        <w:t>우리가</w:t>
      </w:r>
      <w:r>
        <w:t xml:space="preserve"> </w:t>
      </w:r>
      <w:r>
        <w:t>가장</w:t>
      </w:r>
      <w:r>
        <w:t xml:space="preserve"> </w:t>
      </w:r>
      <w:r>
        <w:t>연약한</w:t>
      </w:r>
      <w:r>
        <w:t xml:space="preserve"> </w:t>
      </w:r>
      <w:r>
        <w:t>부분이며</w:t>
      </w:r>
      <w:r>
        <w:t xml:space="preserve"> </w:t>
      </w:r>
      <w:r>
        <w:rPr>
          <w:rFonts w:hint="eastAsia"/>
        </w:rPr>
        <w:t>우리가</w:t>
      </w:r>
      <w:r>
        <w:t xml:space="preserve"> TALK</w:t>
      </w:r>
      <w:proofErr w:type="gramStart"/>
      <w:r>
        <w:t>,PLAY,LOVE</w:t>
      </w:r>
      <w:proofErr w:type="gramEnd"/>
      <w:r>
        <w:t xml:space="preserve"> </w:t>
      </w:r>
      <w:r>
        <w:t>그리고</w:t>
      </w:r>
      <w:r>
        <w:t xml:space="preserve"> PRAY </w:t>
      </w:r>
      <w:r>
        <w:t>하라고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예수님도</w:t>
      </w:r>
      <w:r>
        <w:t xml:space="preserve"> </w:t>
      </w:r>
      <w:r>
        <w:t>우리의</w:t>
      </w:r>
      <w:r>
        <w:t xml:space="preserve"> </w:t>
      </w:r>
      <w:r>
        <w:t>연약함을</w:t>
      </w:r>
      <w:r>
        <w:t xml:space="preserve"> </w:t>
      </w:r>
      <w:r>
        <w:t>위해</w:t>
      </w:r>
      <w:r>
        <w:t xml:space="preserve"> </w:t>
      </w:r>
      <w:r>
        <w:t>기도하고</w:t>
      </w:r>
      <w:r>
        <w:t xml:space="preserve"> </w:t>
      </w:r>
      <w:r>
        <w:t>있습니다</w:t>
      </w:r>
      <w:r>
        <w:t>.</w:t>
      </w:r>
      <w:r w:rsidR="003D5F3B">
        <w:t xml:space="preserve"> </w:t>
      </w:r>
      <w:r>
        <w:rPr>
          <w:rFonts w:hint="eastAsia"/>
        </w:rPr>
        <w:t>자녀들에게</w:t>
      </w:r>
      <w:r>
        <w:t xml:space="preserve"> </w:t>
      </w:r>
      <w:r>
        <w:t>기도를</w:t>
      </w:r>
      <w:r>
        <w:t xml:space="preserve"> </w:t>
      </w:r>
      <w:r>
        <w:t>요청해</w:t>
      </w:r>
      <w:r>
        <w:t xml:space="preserve"> </w:t>
      </w:r>
      <w:r>
        <w:t>보세요</w:t>
      </w:r>
      <w:r>
        <w:t>.</w:t>
      </w:r>
      <w:r w:rsidR="003D5F3B">
        <w:t xml:space="preserve"> </w:t>
      </w:r>
      <w:r>
        <w:rPr>
          <w:rFonts w:hint="eastAsia"/>
        </w:rPr>
        <w:t>하나님에</w:t>
      </w:r>
      <w:r>
        <w:t xml:space="preserve"> </w:t>
      </w:r>
      <w:r>
        <w:t>대한</w:t>
      </w:r>
      <w:r>
        <w:t xml:space="preserve"> </w:t>
      </w:r>
      <w:r>
        <w:t>감사함과</w:t>
      </w:r>
      <w:r>
        <w:t xml:space="preserve"> </w:t>
      </w:r>
      <w:r>
        <w:t>부모님의</w:t>
      </w:r>
      <w:r>
        <w:t xml:space="preserve"> </w:t>
      </w:r>
      <w:r>
        <w:t>수고하심</w:t>
      </w:r>
      <w:r>
        <w:t xml:space="preserve">, </w:t>
      </w:r>
      <w:r>
        <w:t>그리고</w:t>
      </w:r>
      <w:r>
        <w:t xml:space="preserve"> </w:t>
      </w:r>
      <w:r>
        <w:t>가족의</w:t>
      </w:r>
      <w:r>
        <w:t xml:space="preserve"> </w:t>
      </w:r>
      <w:r>
        <w:t>건강에</w:t>
      </w:r>
      <w:r>
        <w:t xml:space="preserve"> </w:t>
      </w:r>
      <w:r>
        <w:t>대해</w:t>
      </w:r>
      <w:r>
        <w:t xml:space="preserve">, </w:t>
      </w:r>
      <w:r>
        <w:t>또한</w:t>
      </w:r>
      <w:r>
        <w:t xml:space="preserve"> </w:t>
      </w:r>
      <w:r>
        <w:t>의외의</w:t>
      </w:r>
      <w:r>
        <w:t xml:space="preserve"> </w:t>
      </w:r>
      <w:r>
        <w:t>기도</w:t>
      </w:r>
      <w:r w:rsidR="003D5F3B">
        <w:rPr>
          <w:rFonts w:hint="eastAsia"/>
        </w:rPr>
        <w:t xml:space="preserve"> </w:t>
      </w:r>
      <w:r>
        <w:t>소리가</w:t>
      </w:r>
      <w:r>
        <w:t xml:space="preserve"> </w:t>
      </w:r>
      <w:r>
        <w:t>들립니다</w:t>
      </w:r>
      <w:r>
        <w:t>.</w:t>
      </w:r>
    </w:p>
    <w:p w:rsidR="00D54299" w:rsidRDefault="00D54299" w:rsidP="00871C9B">
      <w:r>
        <w:rPr>
          <w:rFonts w:hint="eastAsia"/>
        </w:rPr>
        <w:t>깜짝</w:t>
      </w:r>
      <w:r>
        <w:t xml:space="preserve"> </w:t>
      </w:r>
      <w:r>
        <w:t>놀라실</w:t>
      </w:r>
      <w:r>
        <w:t xml:space="preserve"> </w:t>
      </w:r>
      <w:r>
        <w:t>겁니다</w:t>
      </w:r>
      <w:r>
        <w:t xml:space="preserve">. </w:t>
      </w:r>
    </w:p>
    <w:p w:rsidR="00D54299" w:rsidRDefault="00D54299" w:rsidP="00871C9B">
      <w:proofErr w:type="spellStart"/>
      <w:r>
        <w:rPr>
          <w:rFonts w:hint="eastAsia"/>
        </w:rPr>
        <w:t>아참</w:t>
      </w:r>
      <w:proofErr w:type="spellEnd"/>
      <w:r>
        <w:t xml:space="preserve"> </w:t>
      </w:r>
      <w:proofErr w:type="spellStart"/>
      <w:r>
        <w:t>이번주간이</w:t>
      </w:r>
      <w:proofErr w:type="spellEnd"/>
      <w:r>
        <w:t xml:space="preserve"> </w:t>
      </w:r>
      <w:proofErr w:type="spellStart"/>
      <w:r>
        <w:t>고난주간이네요</w:t>
      </w:r>
      <w:proofErr w:type="spellEnd"/>
      <w:r>
        <w:t xml:space="preserve">. </w:t>
      </w:r>
      <w:r>
        <w:t>새벽에</w:t>
      </w:r>
      <w:r>
        <w:t xml:space="preserve"> </w:t>
      </w:r>
      <w:r>
        <w:t>요동치는</w:t>
      </w:r>
      <w:r>
        <w:t xml:space="preserve"> </w:t>
      </w:r>
      <w:r>
        <w:t>시간이죠</w:t>
      </w:r>
      <w:proofErr w:type="gramStart"/>
      <w:r>
        <w:t>..</w:t>
      </w:r>
      <w:proofErr w:type="gramEnd"/>
      <w:r>
        <w:t>잠과의</w:t>
      </w:r>
      <w:r>
        <w:t xml:space="preserve"> </w:t>
      </w:r>
      <w:r>
        <w:t>싸움에서</w:t>
      </w:r>
      <w:r>
        <w:t>..</w:t>
      </w:r>
      <w:r w:rsidR="003D5F3B">
        <w:t xml:space="preserve"> </w:t>
      </w:r>
      <w:r>
        <w:rPr>
          <w:rFonts w:hint="eastAsia"/>
        </w:rPr>
        <w:t>이번에는</w:t>
      </w:r>
      <w:r>
        <w:t xml:space="preserve"> </w:t>
      </w:r>
      <w:r>
        <w:t>우리</w:t>
      </w:r>
      <w:r>
        <w:t xml:space="preserve"> </w:t>
      </w:r>
      <w:r>
        <w:t>아이들의</w:t>
      </w:r>
      <w:r>
        <w:t xml:space="preserve"> </w:t>
      </w:r>
      <w:proofErr w:type="spellStart"/>
      <w:r>
        <w:t>아버지들에게도</w:t>
      </w:r>
      <w:proofErr w:type="spellEnd"/>
      <w:r>
        <w:t xml:space="preserve"> </w:t>
      </w:r>
      <w:proofErr w:type="spellStart"/>
      <w:r>
        <w:t>카톡을</w:t>
      </w:r>
      <w:proofErr w:type="spellEnd"/>
      <w:r>
        <w:t xml:space="preserve"> </w:t>
      </w:r>
      <w:r>
        <w:t>날립니다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중고등부에서</w:t>
      </w:r>
      <w:r>
        <w:t xml:space="preserve"> </w:t>
      </w:r>
      <w:r>
        <w:t>아주</w:t>
      </w:r>
      <w:r>
        <w:t xml:space="preserve"> </w:t>
      </w:r>
      <w:r>
        <w:t>중요한</w:t>
      </w:r>
      <w:r>
        <w:t xml:space="preserve"> </w:t>
      </w:r>
      <w:r>
        <w:t>행사가</w:t>
      </w:r>
      <w:r>
        <w:t xml:space="preserve"> </w:t>
      </w:r>
      <w:r>
        <w:t>있습니다</w:t>
      </w:r>
      <w:r>
        <w:t xml:space="preserve">. </w:t>
      </w:r>
      <w:r>
        <w:t>아이들이</w:t>
      </w:r>
      <w:r>
        <w:t xml:space="preserve"> </w:t>
      </w:r>
      <w:r>
        <w:t>지레</w:t>
      </w:r>
      <w:r>
        <w:t xml:space="preserve"> </w:t>
      </w:r>
      <w:r>
        <w:t>우리</w:t>
      </w:r>
      <w:r>
        <w:t xml:space="preserve"> </w:t>
      </w:r>
      <w:r>
        <w:t>아빠는</w:t>
      </w:r>
      <w:r>
        <w:t xml:space="preserve"> </w:t>
      </w:r>
      <w:r>
        <w:t>바쁘고</w:t>
      </w:r>
      <w:r>
        <w:t xml:space="preserve"> </w:t>
      </w:r>
      <w:proofErr w:type="spellStart"/>
      <w:r>
        <w:t>피곤하셔서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못</w:t>
      </w:r>
      <w:r>
        <w:t xml:space="preserve"> </w:t>
      </w:r>
      <w:proofErr w:type="spellStart"/>
      <w:r>
        <w:t>오실거라고</w:t>
      </w:r>
      <w:proofErr w:type="spellEnd"/>
      <w:r>
        <w:t xml:space="preserve"> </w:t>
      </w:r>
      <w:r>
        <w:t>합니다</w:t>
      </w:r>
      <w:r>
        <w:t xml:space="preserve">. </w:t>
      </w:r>
      <w:r>
        <w:t>아이들에게</w:t>
      </w:r>
      <w:r>
        <w:t xml:space="preserve"> </w:t>
      </w:r>
      <w:r>
        <w:t>서프라이즈</w:t>
      </w:r>
      <w:r>
        <w:t xml:space="preserve"> </w:t>
      </w:r>
      <w:r>
        <w:t>해주세요</w:t>
      </w:r>
      <w:r>
        <w:t xml:space="preserve">~~!! </w:t>
      </w:r>
    </w:p>
    <w:p w:rsidR="00D54299" w:rsidRDefault="00D54299" w:rsidP="00871C9B">
      <w:r>
        <w:rPr>
          <w:rFonts w:hint="eastAsia"/>
        </w:rPr>
        <w:t>아빠와</w:t>
      </w:r>
      <w:r>
        <w:t xml:space="preserve"> </w:t>
      </w:r>
      <w:r>
        <w:t>신나는</w:t>
      </w:r>
      <w:r>
        <w:t xml:space="preserve"> </w:t>
      </w:r>
      <w:r>
        <w:t>자전거</w:t>
      </w:r>
      <w:r>
        <w:t xml:space="preserve"> </w:t>
      </w:r>
      <w:r>
        <w:t>타기</w:t>
      </w:r>
      <w:r>
        <w:t xml:space="preserve"> </w:t>
      </w:r>
      <w:r>
        <w:t>행사</w:t>
      </w:r>
      <w:r>
        <w:t xml:space="preserve"> </w:t>
      </w:r>
      <w:r>
        <w:t>꼭</w:t>
      </w:r>
      <w:r>
        <w:t xml:space="preserve"> </w:t>
      </w:r>
      <w:r>
        <w:t>기억해</w:t>
      </w:r>
      <w:r>
        <w:t xml:space="preserve"> </w:t>
      </w:r>
      <w:r>
        <w:t>주세요</w:t>
      </w:r>
      <w:r>
        <w:t xml:space="preserve">. </w:t>
      </w:r>
    </w:p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3D5F3B" w:rsidP="0013572B">
      <w:pPr>
        <w:pStyle w:val="1"/>
      </w:pPr>
      <w:bookmarkStart w:id="12" w:name="_Toc28965459"/>
      <w:r>
        <w:rPr>
          <w:rFonts w:hint="eastAsia"/>
        </w:rPr>
        <w:lastRenderedPageBreak/>
        <w:t>부활</w:t>
      </w:r>
      <w:r>
        <w:rPr>
          <w:rFonts w:hint="eastAsia"/>
        </w:rPr>
        <w:t xml:space="preserve"> </w:t>
      </w:r>
      <w:r>
        <w:t>20160329</w:t>
      </w:r>
      <w:bookmarkEnd w:id="12"/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주는</w:t>
      </w:r>
      <w:r>
        <w:t xml:space="preserve"> </w:t>
      </w:r>
      <w:r>
        <w:t>모두가</w:t>
      </w:r>
      <w:r>
        <w:t xml:space="preserve"> </w:t>
      </w:r>
      <w:r>
        <w:t>다</w:t>
      </w:r>
      <w:r>
        <w:t xml:space="preserve"> </w:t>
      </w:r>
      <w:r>
        <w:t>아는</w:t>
      </w:r>
      <w:r>
        <w:t xml:space="preserve"> </w:t>
      </w:r>
      <w:r>
        <w:t>부활</w:t>
      </w:r>
      <w:r w:rsidR="003D5F3B">
        <w:rPr>
          <w:rFonts w:hint="eastAsia"/>
        </w:rPr>
        <w:t xml:space="preserve"> </w:t>
      </w:r>
      <w:r>
        <w:t>주일이었습니다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여전히</w:t>
      </w:r>
      <w:r>
        <w:t xml:space="preserve"> </w:t>
      </w:r>
      <w:r>
        <w:t>복음을</w:t>
      </w:r>
      <w:r>
        <w:t xml:space="preserve"> </w:t>
      </w:r>
      <w:r>
        <w:t>모르는</w:t>
      </w:r>
      <w:r>
        <w:t xml:space="preserve"> </w:t>
      </w:r>
      <w:r>
        <w:t>이에게는</w:t>
      </w:r>
      <w:r>
        <w:t xml:space="preserve"> </w:t>
      </w:r>
      <w:proofErr w:type="gramStart"/>
      <w:r>
        <w:t>그냥</w:t>
      </w:r>
      <w:r>
        <w:t xml:space="preserve">  52</w:t>
      </w:r>
      <w:r>
        <w:t>주중</w:t>
      </w:r>
      <w:proofErr w:type="gramEnd"/>
      <w:r>
        <w:t xml:space="preserve"> </w:t>
      </w:r>
      <w:r>
        <w:t>하루의</w:t>
      </w:r>
      <w:r>
        <w:t xml:space="preserve"> </w:t>
      </w:r>
      <w:r>
        <w:t>일요일이죠</w:t>
      </w:r>
      <w:r>
        <w:t>.</w:t>
      </w:r>
    </w:p>
    <w:p w:rsidR="003D5F3B" w:rsidRDefault="00D54299" w:rsidP="00871C9B">
      <w:r>
        <w:rPr>
          <w:rFonts w:hint="eastAsia"/>
        </w:rPr>
        <w:t>아이들과</w:t>
      </w:r>
      <w:r>
        <w:t xml:space="preserve"> </w:t>
      </w:r>
      <w:proofErr w:type="spellStart"/>
      <w:r>
        <w:t>공과공부를</w:t>
      </w:r>
      <w:proofErr w:type="spellEnd"/>
      <w:r>
        <w:t xml:space="preserve"> </w:t>
      </w:r>
      <w:r>
        <w:t>고전</w:t>
      </w:r>
      <w:r>
        <w:t xml:space="preserve"> 15:1~16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했습니다</w:t>
      </w:r>
      <w:r>
        <w:t xml:space="preserve">. </w:t>
      </w:r>
    </w:p>
    <w:p w:rsidR="00D54299" w:rsidRDefault="00D54299" w:rsidP="00871C9B">
      <w:r>
        <w:t>"</w:t>
      </w:r>
      <w:r>
        <w:t>내가</w:t>
      </w:r>
      <w:r>
        <w:t xml:space="preserve"> </w:t>
      </w:r>
      <w:r>
        <w:t>부활하지</w:t>
      </w:r>
      <w:r>
        <w:t xml:space="preserve"> </w:t>
      </w:r>
      <w:r>
        <w:t>못하면</w:t>
      </w:r>
      <w:r>
        <w:t xml:space="preserve"> </w:t>
      </w:r>
      <w:r>
        <w:t>예수님의</w:t>
      </w:r>
      <w:r>
        <w:t xml:space="preserve"> </w:t>
      </w:r>
      <w:r>
        <w:t>부활도</w:t>
      </w:r>
      <w:r>
        <w:t xml:space="preserve"> </w:t>
      </w:r>
      <w:r>
        <w:t>없다</w:t>
      </w:r>
      <w:proofErr w:type="gramStart"/>
      <w:r>
        <w:t>.!</w:t>
      </w:r>
      <w:proofErr w:type="gramEnd"/>
      <w:r>
        <w:t>"</w:t>
      </w:r>
    </w:p>
    <w:p w:rsidR="00D54299" w:rsidRDefault="00D54299" w:rsidP="00871C9B">
      <w:r>
        <w:rPr>
          <w:rFonts w:hint="eastAsia"/>
        </w:rPr>
        <w:t>뭔가</w:t>
      </w:r>
      <w:r>
        <w:t xml:space="preserve"> </w:t>
      </w:r>
      <w:r>
        <w:t>이상하지</w:t>
      </w:r>
      <w:r>
        <w:t xml:space="preserve"> </w:t>
      </w:r>
      <w:r>
        <w:t>않나요</w:t>
      </w:r>
      <w:r>
        <w:t xml:space="preserve">? </w:t>
      </w:r>
      <w:r>
        <w:t>저도</w:t>
      </w:r>
      <w:r>
        <w:t xml:space="preserve"> </w:t>
      </w:r>
      <w:r>
        <w:t>처음에</w:t>
      </w:r>
      <w:r>
        <w:t xml:space="preserve"> </w:t>
      </w:r>
      <w:r>
        <w:t>목사님의</w:t>
      </w:r>
      <w:r>
        <w:t xml:space="preserve"> </w:t>
      </w:r>
      <w:r>
        <w:t>말씀을</w:t>
      </w:r>
      <w:r>
        <w:t xml:space="preserve"> </w:t>
      </w:r>
      <w:r>
        <w:t>들었을</w:t>
      </w:r>
      <w:r>
        <w:t xml:space="preserve"> </w:t>
      </w:r>
      <w:r>
        <w:t>때</w:t>
      </w:r>
      <w:r>
        <w:t xml:space="preserve"> </w:t>
      </w:r>
    </w:p>
    <w:p w:rsidR="00D54299" w:rsidRDefault="00D54299" w:rsidP="00871C9B">
      <w:r>
        <w:rPr>
          <w:rFonts w:hint="eastAsia"/>
        </w:rPr>
        <w:t>예수님의</w:t>
      </w:r>
      <w:r>
        <w:t xml:space="preserve"> </w:t>
      </w:r>
      <w:r>
        <w:t>부활이</w:t>
      </w:r>
      <w:r>
        <w:t xml:space="preserve"> </w:t>
      </w:r>
      <w:r>
        <w:t>있기에</w:t>
      </w:r>
      <w:r>
        <w:t xml:space="preserve"> </w:t>
      </w:r>
      <w:r>
        <w:t>나의</w:t>
      </w:r>
      <w:r>
        <w:t xml:space="preserve"> </w:t>
      </w:r>
      <w:r>
        <w:t>부활도</w:t>
      </w:r>
      <w:r>
        <w:t xml:space="preserve"> </w:t>
      </w:r>
      <w:r>
        <w:t>있다는</w:t>
      </w:r>
      <w:r w:rsidR="003D5F3B">
        <w:rPr>
          <w:rFonts w:hint="eastAsia"/>
        </w:rPr>
        <w:t xml:space="preserve"> </w:t>
      </w:r>
      <w:r>
        <w:t>게</w:t>
      </w:r>
      <w:r>
        <w:t xml:space="preserve"> </w:t>
      </w:r>
      <w:r>
        <w:t>맞는</w:t>
      </w:r>
      <w:r>
        <w:t xml:space="preserve"> </w:t>
      </w:r>
      <w:r>
        <w:t>말이고</w:t>
      </w:r>
      <w:r>
        <w:t xml:space="preserve"> </w:t>
      </w:r>
      <w:r>
        <w:t>그게</w:t>
      </w:r>
      <w:r>
        <w:t xml:space="preserve"> </w:t>
      </w:r>
      <w:r>
        <w:t>순리라고</w:t>
      </w:r>
      <w:r>
        <w:t xml:space="preserve"> </w:t>
      </w:r>
      <w:r>
        <w:t>생각했습니다</w:t>
      </w:r>
      <w:r>
        <w:t>.</w:t>
      </w:r>
      <w:r w:rsidR="00566327">
        <w:t xml:space="preserve"> </w:t>
      </w:r>
      <w:r>
        <w:rPr>
          <w:rFonts w:hint="eastAsia"/>
        </w:rPr>
        <w:t>하지만</w:t>
      </w:r>
      <w:r>
        <w:t xml:space="preserve"> </w:t>
      </w:r>
      <w:r>
        <w:t>사도</w:t>
      </w:r>
      <w:r>
        <w:t xml:space="preserve"> </w:t>
      </w:r>
      <w:r>
        <w:t>바울은</w:t>
      </w:r>
      <w:r>
        <w:t xml:space="preserve"> </w:t>
      </w:r>
      <w:r>
        <w:t>예수님의</w:t>
      </w:r>
      <w:r>
        <w:t xml:space="preserve"> </w:t>
      </w:r>
      <w:r>
        <w:t>부활에</w:t>
      </w:r>
      <w:r>
        <w:t xml:space="preserve"> </w:t>
      </w:r>
      <w:r>
        <w:t>대해</w:t>
      </w:r>
      <w:r>
        <w:t xml:space="preserve"> </w:t>
      </w:r>
      <w:r>
        <w:t>더욱</w:t>
      </w:r>
      <w:r>
        <w:t xml:space="preserve"> </w:t>
      </w:r>
      <w:r>
        <w:t>역설적으로</w:t>
      </w:r>
      <w:r>
        <w:t xml:space="preserve"> </w:t>
      </w:r>
      <w:r>
        <w:t>말합니다</w:t>
      </w:r>
      <w:r>
        <w:t xml:space="preserve">. </w:t>
      </w:r>
      <w:r>
        <w:rPr>
          <w:rFonts w:hint="eastAsia"/>
        </w:rPr>
        <w:t>예수님의</w:t>
      </w:r>
      <w:r>
        <w:t xml:space="preserve"> </w:t>
      </w:r>
      <w:r>
        <w:t>부활</w:t>
      </w:r>
      <w:r>
        <w:t xml:space="preserve"> </w:t>
      </w:r>
      <w:r>
        <w:t>명제가</w:t>
      </w:r>
      <w:r>
        <w:t xml:space="preserve"> </w:t>
      </w:r>
      <w:r>
        <w:t>사실이면</w:t>
      </w:r>
      <w:r>
        <w:t xml:space="preserve"> </w:t>
      </w:r>
      <w:r>
        <w:t>당연히</w:t>
      </w:r>
      <w:r>
        <w:t xml:space="preserve"> </w:t>
      </w:r>
      <w:r>
        <w:t>그를</w:t>
      </w:r>
      <w:r>
        <w:t xml:space="preserve"> </w:t>
      </w:r>
      <w:r>
        <w:t>믿는</w:t>
      </w:r>
      <w:r>
        <w:t xml:space="preserve"> </w:t>
      </w:r>
      <w:r>
        <w:t>자들의</w:t>
      </w:r>
      <w:r>
        <w:t xml:space="preserve"> </w:t>
      </w:r>
      <w:r>
        <w:t>부활도</w:t>
      </w:r>
      <w:r>
        <w:t xml:space="preserve"> </w:t>
      </w:r>
      <w:r>
        <w:t>사실이고</w:t>
      </w:r>
      <w:r w:rsidR="003D5F3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</w:t>
      </w:r>
      <w:r>
        <w:t>명제의</w:t>
      </w:r>
      <w:r>
        <w:t xml:space="preserve"> </w:t>
      </w:r>
      <w:r>
        <w:t>대우인</w:t>
      </w:r>
      <w:r>
        <w:t xml:space="preserve"> </w:t>
      </w:r>
      <w:r>
        <w:t>내가</w:t>
      </w:r>
      <w:r>
        <w:t xml:space="preserve"> </w:t>
      </w:r>
      <w:r>
        <w:t>부활하지</w:t>
      </w:r>
      <w:r>
        <w:t xml:space="preserve"> </w:t>
      </w:r>
      <w:r>
        <w:t>못하면</w:t>
      </w:r>
      <w:r>
        <w:t xml:space="preserve"> </w:t>
      </w:r>
      <w:r>
        <w:t>예수님의</w:t>
      </w:r>
      <w:r>
        <w:t xml:space="preserve"> </w:t>
      </w:r>
      <w:r>
        <w:t>부활도</w:t>
      </w:r>
      <w:r>
        <w:t xml:space="preserve"> </w:t>
      </w:r>
      <w:r>
        <w:t>없다라는</w:t>
      </w:r>
      <w:r>
        <w:t xml:space="preserve"> </w:t>
      </w:r>
      <w:r>
        <w:t>것도</w:t>
      </w:r>
      <w:r>
        <w:t xml:space="preserve"> </w:t>
      </w:r>
      <w:r>
        <w:t>참이라는</w:t>
      </w:r>
      <w:r>
        <w:t xml:space="preserve"> </w:t>
      </w:r>
      <w:r>
        <w:t>것을</w:t>
      </w:r>
      <w:r>
        <w:t xml:space="preserve"> </w:t>
      </w:r>
      <w:r>
        <w:t>알</w:t>
      </w:r>
      <w:r w:rsidR="003D5F3B">
        <w:rPr>
          <w:rFonts w:hint="eastAsia"/>
        </w:rP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 w:rsidR="003D5F3B">
        <w:t>(</w:t>
      </w:r>
      <w:r w:rsidR="003D5F3B">
        <w:rPr>
          <w:rFonts w:hint="eastAsia"/>
        </w:rPr>
        <w:t>참</w:t>
      </w:r>
      <w:proofErr w:type="gramStart"/>
      <w:r w:rsidR="003D5F3B">
        <w:rPr>
          <w:rFonts w:hint="eastAsia"/>
        </w:rPr>
        <w:t>,</w:t>
      </w:r>
      <w:r w:rsidR="003D5F3B">
        <w:rPr>
          <w:rFonts w:hint="eastAsia"/>
        </w:rPr>
        <w:t>거짓</w:t>
      </w:r>
      <w:proofErr w:type="gramEnd"/>
      <w:r w:rsidR="003D5F3B">
        <w:rPr>
          <w:rFonts w:hint="eastAsia"/>
        </w:rPr>
        <w:t>,</w:t>
      </w:r>
      <w:r w:rsidR="003D5F3B">
        <w:t xml:space="preserve"> </w:t>
      </w:r>
      <w:r w:rsidR="003D5F3B">
        <w:rPr>
          <w:rFonts w:hint="eastAsia"/>
        </w:rPr>
        <w:t>명제</w:t>
      </w:r>
      <w:r w:rsidR="003D5F3B">
        <w:rPr>
          <w:rFonts w:hint="eastAsia"/>
        </w:rPr>
        <w:t>.</w:t>
      </w:r>
      <w:r w:rsidR="003D5F3B">
        <w:t xml:space="preserve">. </w:t>
      </w:r>
      <w:r>
        <w:rPr>
          <w:rFonts w:hint="eastAsia"/>
        </w:rPr>
        <w:t>갑자기</w:t>
      </w:r>
      <w:r>
        <w:t xml:space="preserve"> </w:t>
      </w:r>
      <w:r w:rsidR="003D5F3B">
        <w:rPr>
          <w:rFonts w:hint="eastAsia"/>
        </w:rPr>
        <w:t>삼</w:t>
      </w:r>
      <w:r>
        <w:t xml:space="preserve"> </w:t>
      </w:r>
      <w:r>
        <w:t>십년</w:t>
      </w:r>
      <w:r>
        <w:t xml:space="preserve"> </w:t>
      </w:r>
      <w:r>
        <w:t>전</w:t>
      </w:r>
      <w:r>
        <w:t xml:space="preserve"> </w:t>
      </w:r>
      <w:r>
        <w:t>수학을</w:t>
      </w:r>
      <w:r>
        <w:t xml:space="preserve"> </w:t>
      </w:r>
      <w:r>
        <w:t>생각</w:t>
      </w:r>
      <w:r w:rsidR="003D5F3B">
        <w:rPr>
          <w:rFonts w:hint="eastAsia"/>
        </w:rPr>
        <w:t xml:space="preserve"> </w:t>
      </w:r>
      <w:r>
        <w:t>하려니</w:t>
      </w:r>
      <w:r>
        <w:t xml:space="preserve"> </w:t>
      </w:r>
      <w:r>
        <w:t>저도</w:t>
      </w:r>
      <w:r>
        <w:t xml:space="preserve"> </w:t>
      </w:r>
      <w:r>
        <w:t>머리가</w:t>
      </w:r>
      <w:r>
        <w:t xml:space="preserve"> </w:t>
      </w:r>
      <w:r>
        <w:t>아프네요</w:t>
      </w:r>
      <w:r>
        <w:t xml:space="preserve">. </w:t>
      </w:r>
      <w:r>
        <w:rPr>
          <w:rFonts w:hint="eastAsia"/>
        </w:rPr>
        <w:t>즉</w:t>
      </w:r>
      <w:r>
        <w:t xml:space="preserve"> </w:t>
      </w:r>
      <w:r>
        <w:t>어떤</w:t>
      </w:r>
      <w:r>
        <w:t xml:space="preserve"> </w:t>
      </w:r>
      <w:r>
        <w:t>명제가</w:t>
      </w:r>
      <w:r>
        <w:t xml:space="preserve"> </w:t>
      </w:r>
      <w:r>
        <w:t>참이라면</w:t>
      </w:r>
      <w:r>
        <w:t xml:space="preserve"> </w:t>
      </w:r>
      <w:r>
        <w:t>그</w:t>
      </w:r>
      <w:r>
        <w:t xml:space="preserve"> </w:t>
      </w:r>
      <w:r>
        <w:t>명제의</w:t>
      </w:r>
      <w:r>
        <w:t xml:space="preserve"> </w:t>
      </w:r>
      <w:r>
        <w:t>대우</w:t>
      </w:r>
      <w:r>
        <w:t xml:space="preserve"> </w:t>
      </w:r>
      <w:r>
        <w:t>역시</w:t>
      </w:r>
      <w:r>
        <w:t xml:space="preserve"> </w:t>
      </w:r>
      <w:r>
        <w:t>참이라는</w:t>
      </w:r>
      <w:r>
        <w:t xml:space="preserve"> </w:t>
      </w:r>
      <w:r>
        <w:t>것은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내용입니다</w:t>
      </w:r>
      <w:r>
        <w:t>.</w:t>
      </w:r>
      <w:r w:rsidR="003D5F3B">
        <w:t>)</w:t>
      </w:r>
    </w:p>
    <w:p w:rsidR="00D54299" w:rsidRDefault="00D54299" w:rsidP="00871C9B">
      <w:r>
        <w:rPr>
          <w:rFonts w:hint="eastAsia"/>
        </w:rPr>
        <w:lastRenderedPageBreak/>
        <w:t>아이들에게</w:t>
      </w:r>
      <w:r>
        <w:t xml:space="preserve"> </w:t>
      </w:r>
      <w:r>
        <w:t>좀</w:t>
      </w:r>
      <w:r>
        <w:t xml:space="preserve"> </w:t>
      </w:r>
      <w:r>
        <w:t>심각한</w:t>
      </w:r>
      <w:r>
        <w:t xml:space="preserve"> </w:t>
      </w:r>
      <w:r>
        <w:t>질문을</w:t>
      </w:r>
      <w:r>
        <w:t xml:space="preserve"> </w:t>
      </w:r>
      <w:r>
        <w:t>해</w:t>
      </w:r>
      <w:r>
        <w:t xml:space="preserve"> </w:t>
      </w:r>
      <w:r>
        <w:t>보았습니다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지금</w:t>
      </w:r>
      <w:r>
        <w:t xml:space="preserve"> </w:t>
      </w:r>
      <w:r>
        <w:t>당장</w:t>
      </w:r>
      <w:r>
        <w:t xml:space="preserve"> </w:t>
      </w:r>
      <w:r>
        <w:t>죽는다면</w:t>
      </w:r>
      <w:r>
        <w:t xml:space="preserve"> </w:t>
      </w:r>
      <w:r>
        <w:t>너희는</w:t>
      </w:r>
      <w:r>
        <w:t xml:space="preserve"> </w:t>
      </w:r>
      <w:r>
        <w:t>부활할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또는</w:t>
      </w:r>
      <w:r>
        <w:t xml:space="preserve"> </w:t>
      </w:r>
      <w:r>
        <w:t>천국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당장</w:t>
      </w:r>
      <w:r>
        <w:t xml:space="preserve"> </w:t>
      </w:r>
      <w:r>
        <w:t>죽는다는</w:t>
      </w:r>
      <w:r>
        <w:t xml:space="preserve"> </w:t>
      </w:r>
      <w:r>
        <w:t>것에</w:t>
      </w:r>
      <w:r>
        <w:t xml:space="preserve"> </w:t>
      </w:r>
      <w:proofErr w:type="gramStart"/>
      <w:r>
        <w:t>대해서</w:t>
      </w:r>
      <w:r>
        <w:t xml:space="preserve"> !</w:t>
      </w:r>
      <w:proofErr w:type="gramEnd"/>
      <w:r>
        <w:t>!!</w:t>
      </w:r>
      <w:r w:rsidR="003D5F3B">
        <w:t xml:space="preserve"> </w:t>
      </w:r>
      <w:r w:rsidR="003D5F3B">
        <w:rPr>
          <w:rFonts w:hint="eastAsia"/>
        </w:rPr>
        <w:t>생각을</w:t>
      </w:r>
      <w:r w:rsidR="003D5F3B">
        <w:rPr>
          <w:rFonts w:hint="eastAsia"/>
        </w:rPr>
        <w:t xml:space="preserve"> </w:t>
      </w:r>
      <w:r w:rsidR="00566327">
        <w:rPr>
          <w:rFonts w:hint="eastAsia"/>
        </w:rPr>
        <w:t>해</w:t>
      </w:r>
      <w:r w:rsidR="00566327">
        <w:rPr>
          <w:rFonts w:hint="eastAsia"/>
        </w:rPr>
        <w:t xml:space="preserve"> </w:t>
      </w:r>
      <w:r w:rsidR="00566327">
        <w:rPr>
          <w:rFonts w:hint="eastAsia"/>
        </w:rPr>
        <w:t>보지</w:t>
      </w:r>
      <w:r w:rsidR="00566327">
        <w:rPr>
          <w:rFonts w:hint="eastAsia"/>
        </w:rPr>
        <w:t xml:space="preserve"> </w:t>
      </w:r>
      <w:r w:rsidR="00566327">
        <w:rPr>
          <w:rFonts w:hint="eastAsia"/>
        </w:rPr>
        <w:t>않았다고</w:t>
      </w:r>
      <w:r>
        <w:t xml:space="preserve"> </w:t>
      </w:r>
      <w:r>
        <w:t>하네요</w:t>
      </w:r>
      <w:r>
        <w:t xml:space="preserve">. </w:t>
      </w:r>
    </w:p>
    <w:p w:rsidR="00D54299" w:rsidRDefault="00D54299" w:rsidP="00871C9B">
      <w:r>
        <w:rPr>
          <w:rFonts w:hint="eastAsia"/>
        </w:rPr>
        <w:t>그러면</w:t>
      </w:r>
      <w:r>
        <w:t xml:space="preserve"> </w:t>
      </w:r>
      <w:r>
        <w:t>지금</w:t>
      </w:r>
      <w:r>
        <w:t xml:space="preserve"> </w:t>
      </w:r>
      <w:r>
        <w:t>당장은</w:t>
      </w:r>
      <w:r>
        <w:t xml:space="preserve"> </w:t>
      </w:r>
      <w:r>
        <w:t>아니더라도</w:t>
      </w:r>
      <w:r>
        <w:t xml:space="preserve"> </w:t>
      </w:r>
      <w:r>
        <w:t>며칠</w:t>
      </w:r>
      <w:r>
        <w:t xml:space="preserve"> </w:t>
      </w:r>
      <w:r>
        <w:t>뒤에</w:t>
      </w:r>
      <w:r>
        <w:t xml:space="preserve"> </w:t>
      </w:r>
      <w:r>
        <w:t>죽는다면</w:t>
      </w:r>
      <w:r>
        <w:t xml:space="preserve"> </w:t>
      </w:r>
      <w:r>
        <w:t>너희들은</w:t>
      </w:r>
      <w:r>
        <w:t xml:space="preserve"> </w:t>
      </w:r>
      <w:r>
        <w:t>부활해서</w:t>
      </w:r>
      <w:r>
        <w:t xml:space="preserve"> </w:t>
      </w:r>
      <w:r>
        <w:t>천국</w:t>
      </w:r>
      <w:r w:rsidR="003D5F3B">
        <w:rPr>
          <w:rFonts w:hint="eastAsia"/>
        </w:rPr>
        <w:t xml:space="preserve"> </w:t>
      </w:r>
      <w:r>
        <w:t>갈</w:t>
      </w:r>
      <w:r w:rsidR="003D5F3B">
        <w:rPr>
          <w:rFonts w:hint="eastAsia"/>
        </w:rPr>
        <w:t xml:space="preserve"> </w:t>
      </w:r>
      <w:r>
        <w:t>수</w:t>
      </w:r>
      <w:r>
        <w:t xml:space="preserve"> </w:t>
      </w:r>
      <w:r>
        <w:t>있을까</w:t>
      </w:r>
      <w:r>
        <w:t>?</w:t>
      </w:r>
    </w:p>
    <w:p w:rsidR="00D54299" w:rsidRDefault="00D54299" w:rsidP="00871C9B">
      <w:proofErr w:type="gramStart"/>
      <w:r>
        <w:rPr>
          <w:rFonts w:hint="eastAsia"/>
        </w:rPr>
        <w:t>여전히</w:t>
      </w:r>
      <w:r>
        <w:t xml:space="preserve"> </w:t>
      </w:r>
      <w:r w:rsidR="003D5F3B">
        <w:t>?</w:t>
      </w:r>
      <w:proofErr w:type="gramEnd"/>
      <w:r w:rsidR="003D5F3B">
        <w:t>???</w:t>
      </w:r>
      <w:r>
        <w:t xml:space="preserve">??? </w:t>
      </w:r>
    </w:p>
    <w:p w:rsidR="003D5F3B" w:rsidRDefault="00D54299" w:rsidP="00871C9B">
      <w:r>
        <w:rPr>
          <w:rFonts w:hint="eastAsia"/>
        </w:rPr>
        <w:t>그렇습니다</w:t>
      </w:r>
      <w:r>
        <w:t xml:space="preserve">. </w:t>
      </w:r>
    </w:p>
    <w:p w:rsidR="00D54299" w:rsidRDefault="00D54299" w:rsidP="00871C9B">
      <w:r>
        <w:t>아이들에게</w:t>
      </w:r>
      <w:r>
        <w:t xml:space="preserve"> </w:t>
      </w:r>
      <w:r>
        <w:t>무리한</w:t>
      </w:r>
      <w:r>
        <w:t xml:space="preserve"> </w:t>
      </w:r>
      <w:r>
        <w:t>질문이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생각해</w:t>
      </w:r>
      <w:r>
        <w:t xml:space="preserve"> </w:t>
      </w:r>
      <w:r>
        <w:t>볼</w:t>
      </w:r>
      <w:r>
        <w:t xml:space="preserve"> </w:t>
      </w:r>
      <w:r>
        <w:t>문제입니다</w:t>
      </w:r>
      <w:r>
        <w:t>.</w:t>
      </w:r>
    </w:p>
    <w:p w:rsidR="00D54299" w:rsidRDefault="00D54299" w:rsidP="00871C9B">
      <w:r>
        <w:rPr>
          <w:rFonts w:hint="eastAsia"/>
        </w:rPr>
        <w:t>너희들이</w:t>
      </w:r>
      <w:r>
        <w:t xml:space="preserve"> </w:t>
      </w:r>
      <w:r>
        <w:t>예수님과</w:t>
      </w:r>
      <w:r>
        <w:t xml:space="preserve"> </w:t>
      </w:r>
      <w:r>
        <w:t>연합되어</w:t>
      </w:r>
      <w:r>
        <w:t xml:space="preserve"> </w:t>
      </w:r>
      <w:r>
        <w:t>있다면</w:t>
      </w:r>
      <w:r>
        <w:t xml:space="preserve"> </w:t>
      </w:r>
      <w:r>
        <w:t>반드시</w:t>
      </w:r>
      <w:r>
        <w:t xml:space="preserve"> </w:t>
      </w:r>
      <w:r>
        <w:t>부활할</w:t>
      </w:r>
      <w:r>
        <w:t xml:space="preserve"> </w:t>
      </w:r>
      <w:r>
        <w:t>것이며</w:t>
      </w:r>
      <w:r>
        <w:t xml:space="preserve"> </w:t>
      </w:r>
      <w:r>
        <w:t>천국에서</w:t>
      </w:r>
      <w:r>
        <w:t xml:space="preserve"> </w:t>
      </w:r>
      <w:r>
        <w:t>영생을</w:t>
      </w:r>
      <w:r>
        <w:t xml:space="preserve"> </w:t>
      </w:r>
      <w:r>
        <w:t>누릴</w:t>
      </w:r>
      <w:r>
        <w:t xml:space="preserve"> </w:t>
      </w:r>
      <w:r>
        <w:t>것이다라는</w:t>
      </w:r>
      <w:r>
        <w:t xml:space="preserve"> </w:t>
      </w:r>
      <w:r>
        <w:t>것을</w:t>
      </w:r>
      <w:r w:rsidR="003D5F3B"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t xml:space="preserve"> </w:t>
      </w:r>
      <w:r>
        <w:t>싶었습니다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성령과의</w:t>
      </w:r>
      <w:r>
        <w:t xml:space="preserve"> </w:t>
      </w:r>
      <w:r>
        <w:t>연합은</w:t>
      </w:r>
      <w:r>
        <w:t xml:space="preserve"> mixed life </w:t>
      </w:r>
      <w:r>
        <w:t>가</w:t>
      </w:r>
      <w:r>
        <w:t xml:space="preserve"> </w:t>
      </w:r>
      <w:r>
        <w:t>아닙니다</w:t>
      </w:r>
      <w:r>
        <w:t xml:space="preserve">. </w:t>
      </w:r>
      <w:r>
        <w:t>성령은</w:t>
      </w:r>
      <w:r>
        <w:t xml:space="preserve"> </w:t>
      </w:r>
      <w:r>
        <w:t>그</w:t>
      </w:r>
      <w:r>
        <w:t xml:space="preserve"> </w:t>
      </w:r>
      <w:r>
        <w:t>자체로</w:t>
      </w:r>
      <w:r>
        <w:t xml:space="preserve"> </w:t>
      </w:r>
      <w:r>
        <w:t>완전한</w:t>
      </w:r>
      <w:r>
        <w:t xml:space="preserve"> </w:t>
      </w:r>
      <w:r>
        <w:t>것이기에</w:t>
      </w:r>
      <w:r>
        <w:t xml:space="preserve"> </w:t>
      </w:r>
      <w:r>
        <w:t>섞이고</w:t>
      </w:r>
      <w:r>
        <w:t xml:space="preserve"> </w:t>
      </w:r>
      <w:r>
        <w:t>물드는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r>
        <w:rPr>
          <w:rFonts w:hint="eastAsia"/>
        </w:rPr>
        <w:t>우리와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것입니다</w:t>
      </w:r>
      <w:r>
        <w:t xml:space="preserve">. </w:t>
      </w:r>
      <w:proofErr w:type="gramStart"/>
      <w:r>
        <w:t>live</w:t>
      </w:r>
      <w:proofErr w:type="gramEnd"/>
      <w:r>
        <w:t xml:space="preserve"> together.. </w:t>
      </w:r>
    </w:p>
    <w:p w:rsidR="00D54299" w:rsidRPr="003D5F3B" w:rsidRDefault="00D54299" w:rsidP="00871C9B"/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성령과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3D5F3B">
        <w:rPr>
          <w:rFonts w:hint="eastAsia"/>
        </w:rPr>
        <w:t>합니다</w:t>
      </w:r>
      <w:r w:rsidR="003D5F3B">
        <w:rPr>
          <w:rFonts w:hint="eastAsia"/>
        </w:rP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토요일은</w:t>
      </w:r>
      <w:r>
        <w:t xml:space="preserve"> "</w:t>
      </w:r>
      <w:r>
        <w:t>우리</w:t>
      </w:r>
      <w:r>
        <w:t xml:space="preserve"> </w:t>
      </w:r>
      <w:r>
        <w:t>함께</w:t>
      </w:r>
      <w:r>
        <w:t xml:space="preserve"> </w:t>
      </w:r>
      <w:r>
        <w:t>자전거타기</w:t>
      </w:r>
      <w:r>
        <w:t xml:space="preserve">" </w:t>
      </w:r>
      <w:r>
        <w:t>행사가</w:t>
      </w:r>
      <w:r>
        <w:t xml:space="preserve"> </w:t>
      </w:r>
      <w:r>
        <w:t>있습니다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아시다시피</w:t>
      </w:r>
      <w:r>
        <w:t xml:space="preserve"> </w:t>
      </w:r>
      <w:r>
        <w:t>아빠의</w:t>
      </w:r>
      <w:r>
        <w:t xml:space="preserve"> </w:t>
      </w:r>
      <w:r>
        <w:t>자전거</w:t>
      </w:r>
      <w:r>
        <w:t xml:space="preserve"> </w:t>
      </w:r>
      <w:r>
        <w:t>타기</w:t>
      </w:r>
      <w:r w:rsidR="003D5F3B">
        <w:rPr>
          <w:rFonts w:hint="eastAsia"/>
        </w:rPr>
        <w:t xml:space="preserve"> </w:t>
      </w:r>
      <w:r>
        <w:t>행사가</w:t>
      </w:r>
      <w:r>
        <w:t xml:space="preserve"> </w:t>
      </w:r>
      <w:r>
        <w:t>바뀐</w:t>
      </w:r>
      <w:r>
        <w:t xml:space="preserve"> </w:t>
      </w:r>
      <w:r>
        <w:t>것입니다</w:t>
      </w:r>
      <w:r>
        <w:t xml:space="preserve">. </w:t>
      </w:r>
      <w:r>
        <w:t>시간이</w:t>
      </w:r>
      <w:r>
        <w:t xml:space="preserve"> </w:t>
      </w:r>
      <w:r>
        <w:t>되시는</w:t>
      </w:r>
      <w:r>
        <w:t xml:space="preserve"> </w:t>
      </w:r>
      <w:r>
        <w:t>아버님들</w:t>
      </w:r>
      <w:r>
        <w:t xml:space="preserve"> </w:t>
      </w:r>
      <w:r>
        <w:t>오시면</w:t>
      </w:r>
      <w:r>
        <w:t xml:space="preserve"> </w:t>
      </w:r>
      <w:r>
        <w:t>대환영입니다</w:t>
      </w:r>
      <w:r>
        <w:t xml:space="preserve">. </w:t>
      </w:r>
      <w:r>
        <w:rPr>
          <w:rFonts w:hint="eastAsia"/>
        </w:rPr>
        <w:t>안전사고</w:t>
      </w:r>
      <w:r>
        <w:t xml:space="preserve"> </w:t>
      </w:r>
      <w:r>
        <w:t>없이</w:t>
      </w:r>
      <w:r>
        <w:t xml:space="preserve"> </w:t>
      </w:r>
      <w:r>
        <w:t>잘</w:t>
      </w:r>
      <w:r>
        <w:t xml:space="preserve"> </w:t>
      </w:r>
      <w:r>
        <w:t>다녀올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>.</w:t>
      </w:r>
      <w:r w:rsidR="003D5F3B">
        <w:t xml:space="preserve"> </w:t>
      </w:r>
      <w:r>
        <w:rPr>
          <w:rFonts w:hint="eastAsia"/>
        </w:rPr>
        <w:t>아이들과</w:t>
      </w:r>
      <w:r>
        <w:t xml:space="preserve"> </w:t>
      </w:r>
      <w:r>
        <w:t>부활절</w:t>
      </w:r>
      <w:r>
        <w:t xml:space="preserve"> </w:t>
      </w:r>
      <w:r>
        <w:t>달걀</w:t>
      </w:r>
      <w:r>
        <w:t xml:space="preserve"> </w:t>
      </w:r>
      <w:r>
        <w:t>전도를</w:t>
      </w:r>
      <w:r>
        <w:t xml:space="preserve"> </w:t>
      </w:r>
      <w:r>
        <w:t>다녀왔습니다</w:t>
      </w:r>
      <w:r>
        <w:t xml:space="preserve">. </w:t>
      </w:r>
      <w:r>
        <w:t>이</w:t>
      </w:r>
      <w:r>
        <w:t xml:space="preserve"> </w:t>
      </w:r>
      <w:r>
        <w:t>녀석들이</w:t>
      </w:r>
      <w:r>
        <w:t xml:space="preserve"> </w:t>
      </w:r>
      <w:r>
        <w:t>참</w:t>
      </w:r>
      <w:r>
        <w:t xml:space="preserve"> </w:t>
      </w:r>
      <w:r>
        <w:t>귀엽습니다</w:t>
      </w:r>
      <w:r>
        <w:t xml:space="preserve">. </w:t>
      </w:r>
    </w:p>
    <w:p w:rsidR="00D54299" w:rsidRPr="003D5F3B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3D5F3B" w:rsidP="0013572B">
      <w:pPr>
        <w:pStyle w:val="1"/>
      </w:pPr>
      <w:bookmarkStart w:id="13" w:name="_Toc28965460"/>
      <w:r>
        <w:rPr>
          <w:rFonts w:hint="eastAsia"/>
        </w:rPr>
        <w:lastRenderedPageBreak/>
        <w:t>기도</w:t>
      </w:r>
      <w:r>
        <w:rPr>
          <w:rFonts w:hint="eastAsia"/>
        </w:rPr>
        <w:t xml:space="preserve"> </w:t>
      </w:r>
      <w:r>
        <w:t>20160405</w:t>
      </w:r>
      <w:bookmarkEnd w:id="13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이번주는</w:t>
      </w:r>
      <w:r>
        <w:t xml:space="preserve"> </w:t>
      </w:r>
      <w:r>
        <w:t>기도의</w:t>
      </w:r>
      <w:r>
        <w:t xml:space="preserve"> </w:t>
      </w:r>
      <w:r>
        <w:t>근력을</w:t>
      </w:r>
      <w:r>
        <w:t xml:space="preserve"> </w:t>
      </w:r>
      <w:r>
        <w:t>키우는</w:t>
      </w:r>
      <w:r>
        <w:t xml:space="preserve"> </w:t>
      </w:r>
      <w:r>
        <w:t>방법이라는</w:t>
      </w:r>
      <w:r>
        <w:t xml:space="preserve"> </w:t>
      </w:r>
      <w:r>
        <w:t>주제로</w:t>
      </w:r>
      <w:r>
        <w:t xml:space="preserve"> </w:t>
      </w:r>
      <w:r>
        <w:t>분반</w:t>
      </w:r>
      <w:r w:rsidR="003D5F3B">
        <w:rPr>
          <w:rFonts w:hint="eastAsia"/>
        </w:rPr>
        <w:t xml:space="preserve"> </w:t>
      </w:r>
      <w:r>
        <w:t>공부를</w:t>
      </w:r>
      <w:r>
        <w:t xml:space="preserve"> </w:t>
      </w:r>
      <w:r>
        <w:t>했습니다</w:t>
      </w:r>
      <w:r>
        <w:t>.</w:t>
      </w:r>
    </w:p>
    <w:p w:rsidR="00D54299" w:rsidRDefault="00D54299" w:rsidP="00871C9B">
      <w:r>
        <w:rPr>
          <w:rFonts w:hint="eastAsia"/>
        </w:rPr>
        <w:t>마</w:t>
      </w:r>
      <w:r>
        <w:t xml:space="preserve"> 14:32 ~ 42</w:t>
      </w:r>
      <w:r w:rsidR="003D5F3B">
        <w:t xml:space="preserve"> </w:t>
      </w:r>
      <w:r>
        <w:rPr>
          <w:rFonts w:hint="eastAsia"/>
        </w:rPr>
        <w:t>우리</w:t>
      </w:r>
      <w:r>
        <w:t xml:space="preserve"> </w:t>
      </w:r>
      <w:r>
        <w:t>친구들에게</w:t>
      </w:r>
      <w:r>
        <w:t xml:space="preserve"> </w:t>
      </w:r>
      <w:r>
        <w:t>일주일에</w:t>
      </w:r>
      <w:r>
        <w:t xml:space="preserve"> </w:t>
      </w:r>
      <w:r>
        <w:t>자발적으로</w:t>
      </w:r>
      <w:r>
        <w:t xml:space="preserve"> </w:t>
      </w:r>
      <w:r>
        <w:t>기도하는</w:t>
      </w:r>
      <w:r>
        <w:t xml:space="preserve"> </w:t>
      </w:r>
      <w:r>
        <w:t>시간이</w:t>
      </w:r>
      <w:r>
        <w:t xml:space="preserve"> </w:t>
      </w:r>
      <w:r>
        <w:t>얼마나</w:t>
      </w:r>
      <w:r>
        <w:t xml:space="preserve"> </w:t>
      </w:r>
      <w:r>
        <w:t>되는지</w:t>
      </w:r>
      <w:r>
        <w:t xml:space="preserve"> </w:t>
      </w:r>
      <w:r>
        <w:t>서로</w:t>
      </w:r>
      <w:r>
        <w:t xml:space="preserve"> </w:t>
      </w:r>
      <w:r>
        <w:t>나눠</w:t>
      </w:r>
      <w:r>
        <w:t xml:space="preserve"> </w:t>
      </w:r>
      <w:r>
        <w:t>봤습니다</w:t>
      </w:r>
      <w:r>
        <w:t>.</w:t>
      </w:r>
      <w:r w:rsidR="003D5F3B">
        <w:t xml:space="preserve"> </w:t>
      </w:r>
      <w:r>
        <w:rPr>
          <w:rFonts w:hint="eastAsia"/>
        </w:rPr>
        <w:t>학생들이</w:t>
      </w:r>
      <w:r>
        <w:t xml:space="preserve"> </w:t>
      </w:r>
      <w:r>
        <w:t>잠자리</w:t>
      </w:r>
      <w:r>
        <w:t xml:space="preserve"> </w:t>
      </w:r>
      <w:r>
        <w:t>들기</w:t>
      </w:r>
      <w:r w:rsidR="003D5F3B">
        <w:rPr>
          <w:rFonts w:hint="eastAsia"/>
        </w:rPr>
        <w:t xml:space="preserve"> </w:t>
      </w:r>
      <w:r>
        <w:t>전에</w:t>
      </w:r>
      <w:r>
        <w:t xml:space="preserve"> </w:t>
      </w:r>
      <w:r>
        <w:t>대부분</w:t>
      </w:r>
      <w:r>
        <w:t xml:space="preserve"> </w:t>
      </w:r>
      <w:r>
        <w:t>기도하는</w:t>
      </w:r>
      <w:r>
        <w:t xml:space="preserve"> </w:t>
      </w:r>
      <w:r>
        <w:t>좋은</w:t>
      </w:r>
      <w:r>
        <w:t xml:space="preserve"> </w:t>
      </w:r>
      <w:r>
        <w:t>습관이</w:t>
      </w:r>
      <w:r>
        <w:t xml:space="preserve"> </w:t>
      </w:r>
      <w:r>
        <w:t>있더군요</w:t>
      </w:r>
      <w:r>
        <w:t>.</w:t>
      </w:r>
    </w:p>
    <w:p w:rsidR="00D54299" w:rsidRDefault="00D54299" w:rsidP="00871C9B">
      <w:r>
        <w:rPr>
          <w:rFonts w:hint="eastAsia"/>
        </w:rPr>
        <w:t>제</w:t>
      </w:r>
      <w:r>
        <w:t xml:space="preserve"> </w:t>
      </w:r>
      <w:r>
        <w:t>어렸을</w:t>
      </w:r>
      <w:r>
        <w:t xml:space="preserve"> </w:t>
      </w:r>
      <w:r>
        <w:t>때에는</w:t>
      </w:r>
      <w:r>
        <w:t xml:space="preserve"> </w:t>
      </w:r>
      <w:r>
        <w:t>기도하는</w:t>
      </w:r>
      <w:r>
        <w:t xml:space="preserve"> </w:t>
      </w:r>
      <w:r>
        <w:t>것은</w:t>
      </w:r>
      <w:r>
        <w:t xml:space="preserve"> </w:t>
      </w:r>
      <w:r>
        <w:t>시험을</w:t>
      </w:r>
      <w:r>
        <w:t xml:space="preserve"> </w:t>
      </w:r>
      <w:r>
        <w:t>앞두고</w:t>
      </w:r>
      <w:r>
        <w:t xml:space="preserve"> </w:t>
      </w:r>
      <w:r>
        <w:t>하는</w:t>
      </w:r>
      <w:r>
        <w:t xml:space="preserve"> </w:t>
      </w:r>
      <w:r>
        <w:t>기복</w:t>
      </w:r>
      <w:r>
        <w:t>(?)</w:t>
      </w:r>
      <w:r>
        <w:t>신앙이었는데</w:t>
      </w:r>
      <w:r>
        <w:t xml:space="preserve"> </w:t>
      </w:r>
      <w:r>
        <w:t>말입니다</w:t>
      </w:r>
      <w:r>
        <w:t>.</w:t>
      </w:r>
      <w:r w:rsidR="003D5F3B">
        <w:t xml:space="preserve"> </w:t>
      </w:r>
      <w:r>
        <w:rPr>
          <w:rFonts w:hint="eastAsia"/>
        </w:rPr>
        <w:t>지난</w:t>
      </w:r>
      <w:r>
        <w:t xml:space="preserve"> </w:t>
      </w:r>
      <w:r>
        <w:t>주에는</w:t>
      </w:r>
      <w:r>
        <w:t xml:space="preserve"> </w:t>
      </w:r>
      <w:r>
        <w:t>남한강</w:t>
      </w:r>
      <w:r>
        <w:t xml:space="preserve"> </w:t>
      </w:r>
      <w:r>
        <w:t>자전거도로를</w:t>
      </w:r>
      <w:r>
        <w:t xml:space="preserve"> </w:t>
      </w:r>
      <w:r>
        <w:t>학생들과</w:t>
      </w:r>
      <w:r>
        <w:t xml:space="preserve"> </w:t>
      </w:r>
      <w:r>
        <w:t>다녀왔는데</w:t>
      </w:r>
      <w:r>
        <w:t xml:space="preserve"> </w:t>
      </w:r>
      <w:r>
        <w:rPr>
          <w:rFonts w:hint="eastAsia"/>
        </w:rPr>
        <w:t>다행히</w:t>
      </w:r>
      <w:r>
        <w:t xml:space="preserve"> </w:t>
      </w:r>
      <w:r>
        <w:t>이번</w:t>
      </w:r>
      <w:r>
        <w:t xml:space="preserve"> </w:t>
      </w:r>
      <w:r>
        <w:t>말씀에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중요한</w:t>
      </w:r>
      <w:r>
        <w:t xml:space="preserve"> </w:t>
      </w:r>
      <w:r>
        <w:t>시간을</w:t>
      </w:r>
      <w:r>
        <w:t xml:space="preserve"> </w:t>
      </w:r>
      <w:r>
        <w:t>가졌습니다</w:t>
      </w:r>
      <w:r>
        <w:t>.</w:t>
      </w:r>
    </w:p>
    <w:p w:rsidR="00D54299" w:rsidRDefault="00D54299" w:rsidP="00871C9B">
      <w:r>
        <w:rPr>
          <w:rFonts w:hint="eastAsia"/>
        </w:rPr>
        <w:t>페달을</w:t>
      </w:r>
      <w:r>
        <w:t xml:space="preserve"> </w:t>
      </w:r>
      <w:r>
        <w:t>멈추면</w:t>
      </w:r>
      <w:r>
        <w:t xml:space="preserve"> </w:t>
      </w:r>
      <w:r>
        <w:t>자전거는</w:t>
      </w:r>
      <w:r>
        <w:t xml:space="preserve"> </w:t>
      </w:r>
      <w:r>
        <w:t>넘어집니다</w:t>
      </w:r>
      <w:r>
        <w:t xml:space="preserve">. </w:t>
      </w:r>
      <w:r>
        <w:t>기도도</w:t>
      </w:r>
      <w:r>
        <w:t xml:space="preserve"> </w:t>
      </w:r>
      <w:r>
        <w:t>마찬가지라고</w:t>
      </w:r>
      <w:r>
        <w:t xml:space="preserve"> </w:t>
      </w:r>
      <w:r>
        <w:t>생각합</w:t>
      </w:r>
      <w:r w:rsidR="003D5F3B">
        <w:rPr>
          <w:rFonts w:hint="eastAsia"/>
        </w:rPr>
        <w:t>니</w:t>
      </w:r>
      <w:r>
        <w:t>다</w:t>
      </w:r>
      <w:r>
        <w:t>.</w:t>
      </w:r>
      <w:r w:rsidR="003D5F3B">
        <w:t xml:space="preserve"> </w:t>
      </w:r>
      <w:r>
        <w:rPr>
          <w:rFonts w:hint="eastAsia"/>
        </w:rPr>
        <w:t>쉬지</w:t>
      </w:r>
      <w:r>
        <w:t xml:space="preserve"> </w:t>
      </w:r>
      <w:r>
        <w:t>않고</w:t>
      </w:r>
      <w:r>
        <w:t xml:space="preserve"> </w:t>
      </w:r>
      <w:r>
        <w:t>좌우의</w:t>
      </w:r>
      <w:r>
        <w:t xml:space="preserve"> </w:t>
      </w:r>
      <w:r>
        <w:t>페달을</w:t>
      </w:r>
      <w:r>
        <w:t xml:space="preserve"> </w:t>
      </w:r>
      <w:r>
        <w:t>밟을</w:t>
      </w:r>
      <w:r>
        <w:t xml:space="preserve"> </w:t>
      </w:r>
      <w:r>
        <w:t>때</w:t>
      </w:r>
      <w:r>
        <w:t xml:space="preserve"> </w:t>
      </w:r>
      <w:r>
        <w:t>자전거가</w:t>
      </w:r>
      <w:r>
        <w:t xml:space="preserve"> </w:t>
      </w:r>
      <w:r>
        <w:t>넘어지지</w:t>
      </w:r>
      <w:r>
        <w:t xml:space="preserve"> </w:t>
      </w:r>
      <w:r>
        <w:t>않고</w:t>
      </w:r>
      <w:r>
        <w:t xml:space="preserve"> </w:t>
      </w:r>
      <w:r>
        <w:t>쭉쭉</w:t>
      </w:r>
      <w:r>
        <w:t xml:space="preserve"> </w:t>
      </w:r>
      <w:r>
        <w:t>앞으로</w:t>
      </w:r>
      <w:r>
        <w:t xml:space="preserve"> </w:t>
      </w:r>
      <w:r>
        <w:t>나아가듯이</w:t>
      </w:r>
      <w:r>
        <w:t xml:space="preserve"> </w:t>
      </w:r>
      <w:r>
        <w:rPr>
          <w:rFonts w:hint="eastAsia"/>
        </w:rPr>
        <w:t>기도와</w:t>
      </w:r>
      <w:r>
        <w:t xml:space="preserve"> </w:t>
      </w:r>
      <w:r>
        <w:t>말씀은</w:t>
      </w:r>
      <w:r>
        <w:t xml:space="preserve"> </w:t>
      </w:r>
      <w:r>
        <w:t>자전거의</w:t>
      </w:r>
      <w:r>
        <w:t xml:space="preserve"> </w:t>
      </w:r>
      <w:r>
        <w:t>오른쪽</w:t>
      </w:r>
      <w:r>
        <w:t xml:space="preserve"> </w:t>
      </w:r>
      <w:r>
        <w:t>왼쪽</w:t>
      </w:r>
      <w:r>
        <w:t xml:space="preserve"> </w:t>
      </w:r>
      <w:r>
        <w:t>페달과</w:t>
      </w:r>
      <w:r>
        <w:t xml:space="preserve"> </w:t>
      </w:r>
      <w:r>
        <w:t>같습니다</w:t>
      </w:r>
      <w:r>
        <w:t>.</w:t>
      </w:r>
      <w:r w:rsidR="003D5F3B">
        <w:t xml:space="preserve"> </w:t>
      </w:r>
      <w:r>
        <w:rPr>
          <w:rFonts w:hint="eastAsia"/>
        </w:rPr>
        <w:t>기도를</w:t>
      </w:r>
      <w:r>
        <w:t xml:space="preserve"> </w:t>
      </w:r>
      <w:r>
        <w:t>어떻게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잘하는</w:t>
      </w:r>
      <w:r>
        <w:t xml:space="preserve"> </w:t>
      </w:r>
      <w:r>
        <w:t>것일까요</w:t>
      </w:r>
      <w:r>
        <w:t xml:space="preserve">? </w:t>
      </w:r>
      <w:r>
        <w:t>오래하는</w:t>
      </w:r>
      <w:r>
        <w:t xml:space="preserve"> </w:t>
      </w:r>
      <w:r>
        <w:t>것일까요</w:t>
      </w:r>
      <w:r>
        <w:t xml:space="preserve">? </w:t>
      </w:r>
      <w:r>
        <w:t>기도하기가</w:t>
      </w:r>
      <w:r>
        <w:t xml:space="preserve"> </w:t>
      </w:r>
      <w:r>
        <w:t>힘든</w:t>
      </w:r>
      <w:r>
        <w:t xml:space="preserve"> </w:t>
      </w:r>
      <w:r>
        <w:t>이유는</w:t>
      </w:r>
      <w:r>
        <w:t xml:space="preserve"> </w:t>
      </w:r>
      <w:r>
        <w:t>무엇일까요</w:t>
      </w:r>
      <w:r>
        <w:t>?</w:t>
      </w:r>
      <w:r w:rsidR="003D5F3B">
        <w:t xml:space="preserve"> </w:t>
      </w:r>
      <w:r>
        <w:rPr>
          <w:rFonts w:hint="eastAsia"/>
        </w:rPr>
        <w:t>아이들이</w:t>
      </w:r>
      <w:r>
        <w:t xml:space="preserve"> </w:t>
      </w:r>
      <w:r>
        <w:t>시간이</w:t>
      </w:r>
      <w:r>
        <w:t xml:space="preserve"> </w:t>
      </w:r>
      <w:r>
        <w:t>없어서</w:t>
      </w:r>
      <w:r>
        <w:t xml:space="preserve"> </w:t>
      </w:r>
      <w:r>
        <w:t>기도를</w:t>
      </w:r>
      <w:r>
        <w:t xml:space="preserve"> </w:t>
      </w:r>
      <w:r>
        <w:t>못한다고</w:t>
      </w:r>
      <w:r>
        <w:t xml:space="preserve"> </w:t>
      </w:r>
      <w:r>
        <w:t>하네요</w:t>
      </w:r>
      <w:r>
        <w:t xml:space="preserve">. </w:t>
      </w:r>
      <w:r>
        <w:t>허</w:t>
      </w:r>
      <w:r>
        <w:t>~~</w:t>
      </w:r>
      <w:r>
        <w:t>얼</w:t>
      </w:r>
      <w:proofErr w:type="gramStart"/>
      <w:r>
        <w:t>...</w:t>
      </w:r>
      <w:proofErr w:type="gramEnd"/>
      <w:r>
        <w:t xml:space="preserve"> </w:t>
      </w:r>
      <w:r>
        <w:t>애나</w:t>
      </w:r>
      <w:r>
        <w:t xml:space="preserve"> </w:t>
      </w:r>
      <w:r>
        <w:t>어른이나</w:t>
      </w:r>
      <w:r>
        <w:t xml:space="preserve"> </w:t>
      </w:r>
      <w:r>
        <w:t>똑같네요</w:t>
      </w:r>
      <w:r>
        <w:t xml:space="preserve">. </w:t>
      </w:r>
    </w:p>
    <w:p w:rsidR="00D54299" w:rsidRDefault="00D54299" w:rsidP="00871C9B">
      <w:proofErr w:type="gramStart"/>
      <w:r>
        <w:rPr>
          <w:rFonts w:hint="eastAsia"/>
        </w:rPr>
        <w:lastRenderedPageBreak/>
        <w:t>예수님은</w:t>
      </w:r>
      <w:r>
        <w:t xml:space="preserve"> </w:t>
      </w:r>
      <w:r>
        <w:t>기도의</w:t>
      </w:r>
      <w:r>
        <w:t xml:space="preserve"> </w:t>
      </w:r>
      <w:r>
        <w:t>모범을</w:t>
      </w:r>
      <w:r>
        <w:t xml:space="preserve"> </w:t>
      </w:r>
      <w:r>
        <w:t>보여</w:t>
      </w:r>
      <w:r w:rsidR="003D5F3B">
        <w:rPr>
          <w:rFonts w:hint="eastAsia"/>
        </w:rPr>
        <w:t xml:space="preserve"> </w:t>
      </w:r>
      <w:r>
        <w:t>주셨습니다</w:t>
      </w:r>
      <w:proofErr w:type="gramEnd"/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베드로와</w:t>
      </w:r>
      <w:r>
        <w:t xml:space="preserve"> </w:t>
      </w:r>
      <w:r>
        <w:t>제자들은</w:t>
      </w:r>
      <w:r>
        <w:t xml:space="preserve"> </w:t>
      </w:r>
      <w:r>
        <w:t>예수님이</w:t>
      </w:r>
      <w:r>
        <w:t xml:space="preserve"> </w:t>
      </w:r>
      <w:r>
        <w:t>마지막에</w:t>
      </w:r>
      <w:r>
        <w:t xml:space="preserve"> </w:t>
      </w:r>
      <w:r>
        <w:t>기도하러</w:t>
      </w:r>
      <w:r>
        <w:t xml:space="preserve"> </w:t>
      </w:r>
      <w:r>
        <w:t>간</w:t>
      </w:r>
      <w:r>
        <w:t xml:space="preserve"> </w:t>
      </w:r>
      <w:r>
        <w:t>순간에도</w:t>
      </w:r>
      <w:r w:rsidR="003D5F3B">
        <w:rPr>
          <w:rFonts w:hint="eastAsia"/>
        </w:rPr>
        <w:t xml:space="preserve"> </w:t>
      </w:r>
      <w:r>
        <w:rPr>
          <w:rFonts w:hint="eastAsia"/>
        </w:rPr>
        <w:t>잠이</w:t>
      </w:r>
      <w:r>
        <w:t xml:space="preserve"> </w:t>
      </w:r>
      <w:r>
        <w:t>들고</w:t>
      </w:r>
      <w:r>
        <w:t xml:space="preserve"> </w:t>
      </w:r>
      <w:r>
        <w:t>육체의</w:t>
      </w:r>
      <w:r>
        <w:t xml:space="preserve"> </w:t>
      </w:r>
      <w:r>
        <w:t>피곤을</w:t>
      </w:r>
      <w:r>
        <w:t xml:space="preserve"> </w:t>
      </w:r>
      <w:r>
        <w:t>이기지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유대인이라면</w:t>
      </w:r>
      <w:r>
        <w:t xml:space="preserve"> </w:t>
      </w:r>
      <w:r>
        <w:t>하루에도</w:t>
      </w:r>
      <w:r>
        <w:t xml:space="preserve"> </w:t>
      </w:r>
      <w:proofErr w:type="gramStart"/>
      <w:r>
        <w:t>몇</w:t>
      </w:r>
      <w:r>
        <w:t xml:space="preserve"> </w:t>
      </w:r>
      <w:r>
        <w:t>차례</w:t>
      </w:r>
      <w:r>
        <w:t xml:space="preserve"> </w:t>
      </w:r>
      <w:r>
        <w:t>씩이라도</w:t>
      </w:r>
      <w:proofErr w:type="gramEnd"/>
      <w:r>
        <w:t xml:space="preserve"> </w:t>
      </w:r>
      <w:r>
        <w:t>기도하는</w:t>
      </w:r>
      <w:r>
        <w:t xml:space="preserve"> </w:t>
      </w:r>
      <w:r>
        <w:t>습관이</w:t>
      </w:r>
      <w:r>
        <w:t xml:space="preserve"> </w:t>
      </w:r>
      <w:r>
        <w:t>잘</w:t>
      </w:r>
      <w:r>
        <w:t xml:space="preserve"> </w:t>
      </w:r>
      <w:r>
        <w:t>들어</w:t>
      </w:r>
      <w:r>
        <w:t xml:space="preserve"> </w:t>
      </w:r>
      <w:r>
        <w:t>있으리라</w:t>
      </w:r>
      <w:r>
        <w:t xml:space="preserve"> </w:t>
      </w:r>
      <w:r>
        <w:t>생각되지만</w:t>
      </w:r>
      <w:r w:rsidR="003D5F3B"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t xml:space="preserve"> </w:t>
      </w:r>
      <w:r>
        <w:t>않은</w:t>
      </w:r>
      <w:r>
        <w:t xml:space="preserve"> </w:t>
      </w:r>
      <w:r>
        <w:t>모양입니다</w:t>
      </w:r>
      <w:r>
        <w:t xml:space="preserve">.  </w:t>
      </w:r>
      <w:r>
        <w:t>왜</w:t>
      </w:r>
      <w:r>
        <w:t xml:space="preserve"> </w:t>
      </w:r>
      <w:r>
        <w:t>그랬을까요</w:t>
      </w:r>
      <w:r>
        <w:t xml:space="preserve">? </w:t>
      </w:r>
      <w:r>
        <w:t>기도의</w:t>
      </w:r>
      <w:r>
        <w:t xml:space="preserve"> </w:t>
      </w:r>
      <w:r>
        <w:t>근력이</w:t>
      </w:r>
      <w:r>
        <w:t xml:space="preserve"> </w:t>
      </w:r>
      <w:proofErr w:type="spellStart"/>
      <w:r>
        <w:t>부족했던거죠</w:t>
      </w:r>
      <w:proofErr w:type="spellEnd"/>
      <w:r>
        <w:t xml:space="preserve">. </w:t>
      </w:r>
      <w:r>
        <w:rPr>
          <w:rFonts w:hint="eastAsia"/>
        </w:rPr>
        <w:t>기도의</w:t>
      </w:r>
      <w:r>
        <w:t xml:space="preserve"> </w:t>
      </w:r>
      <w:r>
        <w:t>습관을</w:t>
      </w:r>
      <w:r>
        <w:t xml:space="preserve"> </w:t>
      </w:r>
      <w:r>
        <w:t>키우기</w:t>
      </w:r>
      <w:r>
        <w:t xml:space="preserve"> </w:t>
      </w:r>
      <w:r>
        <w:t>위해서는</w:t>
      </w:r>
      <w:r>
        <w:t xml:space="preserve"> '</w:t>
      </w:r>
      <w:r>
        <w:t>반복</w:t>
      </w:r>
      <w:r>
        <w:t xml:space="preserve">' </w:t>
      </w:r>
      <w:r>
        <w:t>입니다</w:t>
      </w:r>
      <w:r>
        <w:t xml:space="preserve">. </w:t>
      </w:r>
      <w:r>
        <w:t>그리고</w:t>
      </w:r>
      <w:r>
        <w:t xml:space="preserve"> </w:t>
      </w:r>
      <w:r>
        <w:t>그것을</w:t>
      </w:r>
      <w:r>
        <w:t xml:space="preserve"> </w:t>
      </w:r>
      <w:r>
        <w:t>몸이</w:t>
      </w:r>
      <w:r>
        <w:t xml:space="preserve"> </w:t>
      </w:r>
      <w:r>
        <w:t>기억하는</w:t>
      </w:r>
      <w:r>
        <w:t xml:space="preserve"> </w:t>
      </w:r>
      <w:r>
        <w:t>거죠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부장</w:t>
      </w:r>
      <w:r>
        <w:t xml:space="preserve"> </w:t>
      </w:r>
      <w:r>
        <w:t>선생님은</w:t>
      </w:r>
      <w:r>
        <w:t xml:space="preserve"> 20</w:t>
      </w:r>
      <w:r>
        <w:t>년만에</w:t>
      </w:r>
      <w:r>
        <w:t xml:space="preserve"> </w:t>
      </w:r>
      <w:r>
        <w:t>자전거를</w:t>
      </w:r>
      <w:r>
        <w:t xml:space="preserve"> </w:t>
      </w:r>
      <w:r>
        <w:t>탔는데</w:t>
      </w:r>
      <w:r>
        <w:t xml:space="preserve"> </w:t>
      </w:r>
      <w:r>
        <w:t>몸이</w:t>
      </w:r>
      <w:r>
        <w:t xml:space="preserve"> </w:t>
      </w:r>
      <w:r>
        <w:t>기억하고</w:t>
      </w:r>
      <w:r>
        <w:t xml:space="preserve"> </w:t>
      </w:r>
      <w:r>
        <w:t>자전거</w:t>
      </w:r>
      <w:r>
        <w:t xml:space="preserve"> </w:t>
      </w:r>
      <w:r>
        <w:t>타는</w:t>
      </w:r>
      <w:r>
        <w:t xml:space="preserve"> </w:t>
      </w:r>
      <w:r>
        <w:t>법을</w:t>
      </w:r>
      <w:r>
        <w:t xml:space="preserve"> </w:t>
      </w:r>
      <w:r>
        <w:t>잊어먹지</w:t>
      </w:r>
      <w:r>
        <w:t xml:space="preserve"> </w:t>
      </w:r>
      <w:r>
        <w:t>않았다고</w:t>
      </w:r>
      <w:r>
        <w:t xml:space="preserve"> </w:t>
      </w:r>
      <w:r>
        <w:t>합니다</w:t>
      </w:r>
      <w:r>
        <w:t>.</w:t>
      </w:r>
      <w:r w:rsidR="003D5F3B">
        <w:t xml:space="preserve"> </w:t>
      </w:r>
      <w:r>
        <w:rPr>
          <w:rFonts w:hint="eastAsia"/>
        </w:rPr>
        <w:t>그만큼</w:t>
      </w:r>
      <w:r>
        <w:t xml:space="preserve"> </w:t>
      </w:r>
      <w:r>
        <w:t>몸이</w:t>
      </w:r>
      <w:r>
        <w:t xml:space="preserve"> </w:t>
      </w:r>
      <w:r>
        <w:t>기억하는</w:t>
      </w:r>
      <w:r>
        <w:t xml:space="preserve"> </w:t>
      </w:r>
      <w:r>
        <w:t>체득을</w:t>
      </w:r>
      <w:r>
        <w:t xml:space="preserve"> </w:t>
      </w:r>
      <w:proofErr w:type="spellStart"/>
      <w:r>
        <w:t>했던거죠</w:t>
      </w:r>
      <w:proofErr w:type="spellEnd"/>
      <w:r>
        <w:t xml:space="preserve">. </w:t>
      </w:r>
      <w:r>
        <w:rPr>
          <w:rFonts w:hint="eastAsia"/>
        </w:rPr>
        <w:t>한</w:t>
      </w:r>
      <w:r>
        <w:t xml:space="preserve"> </w:t>
      </w:r>
      <w:r>
        <w:t>때</w:t>
      </w:r>
      <w:r>
        <w:t xml:space="preserve"> </w:t>
      </w:r>
      <w:r>
        <w:t>유명했던</w:t>
      </w:r>
      <w:r>
        <w:t xml:space="preserve"> </w:t>
      </w:r>
      <w:proofErr w:type="spellStart"/>
      <w:r>
        <w:t>슬램덩크라는</w:t>
      </w:r>
      <w:proofErr w:type="spellEnd"/>
      <w:r>
        <w:t xml:space="preserve"> </w:t>
      </w:r>
      <w:r>
        <w:t>만화책에서도</w:t>
      </w:r>
      <w:r>
        <w:t xml:space="preserve"> </w:t>
      </w:r>
      <w:r>
        <w:t>마지막에</w:t>
      </w:r>
      <w:r>
        <w:t xml:space="preserve"> </w:t>
      </w:r>
      <w:proofErr w:type="spellStart"/>
      <w:r>
        <w:t>서태웅이라는</w:t>
      </w:r>
      <w:proofErr w:type="spellEnd"/>
      <w:r>
        <w:t xml:space="preserve"> </w:t>
      </w:r>
      <w:r>
        <w:t>선수가</w:t>
      </w:r>
      <w:r>
        <w:t xml:space="preserve"> </w:t>
      </w:r>
      <w:r>
        <w:t>눈을</w:t>
      </w:r>
      <w:r>
        <w:t xml:space="preserve"> </w:t>
      </w:r>
      <w:r>
        <w:t>다쳐서</w:t>
      </w:r>
      <w:r>
        <w:t xml:space="preserve"> </w:t>
      </w:r>
      <w:r>
        <w:t>앞이</w:t>
      </w:r>
      <w:r>
        <w:t xml:space="preserve"> </w:t>
      </w:r>
      <w:r>
        <w:t>보이지</w:t>
      </w:r>
      <w:r>
        <w:t xml:space="preserve"> </w:t>
      </w:r>
      <w:r>
        <w:t>않은</w:t>
      </w:r>
      <w:r>
        <w:t xml:space="preserve"> </w:t>
      </w:r>
      <w:r>
        <w:t>상황에서도</w:t>
      </w:r>
    </w:p>
    <w:p w:rsidR="00D54299" w:rsidRDefault="00D54299" w:rsidP="00871C9B">
      <w:r>
        <w:t>"</w:t>
      </w:r>
      <w:r>
        <w:t>하루에</w:t>
      </w:r>
      <w:r>
        <w:t xml:space="preserve"> </w:t>
      </w:r>
      <w:r>
        <w:t>백만</w:t>
      </w:r>
      <w:r w:rsidR="00B26D4C">
        <w:rPr>
          <w:rFonts w:hint="eastAsia"/>
        </w:rPr>
        <w:t xml:space="preserve"> </w:t>
      </w:r>
      <w:r>
        <w:t>번을</w:t>
      </w:r>
      <w:r>
        <w:t xml:space="preserve"> </w:t>
      </w:r>
      <w:r>
        <w:t>던졌던</w:t>
      </w:r>
      <w:r>
        <w:t xml:space="preserve"> </w:t>
      </w:r>
      <w:r>
        <w:t>슛이다</w:t>
      </w:r>
      <w:proofErr w:type="gramStart"/>
      <w:r>
        <w:t xml:space="preserve">"  </w:t>
      </w:r>
      <w:r>
        <w:t>이렇게</w:t>
      </w:r>
      <w:proofErr w:type="gramEnd"/>
      <w:r>
        <w:t xml:space="preserve"> </w:t>
      </w:r>
      <w:proofErr w:type="spellStart"/>
      <w:r>
        <w:t>되뇌이면서</w:t>
      </w:r>
      <w:proofErr w:type="spellEnd"/>
      <w:r>
        <w:t xml:space="preserve"> </w:t>
      </w:r>
      <w:r>
        <w:t>자유투를</w:t>
      </w:r>
      <w:r>
        <w:t xml:space="preserve"> </w:t>
      </w:r>
      <w:r w:rsidR="003D5F3B">
        <w:rPr>
          <w:rFonts w:hint="eastAsia"/>
        </w:rPr>
        <w:t>성</w:t>
      </w:r>
      <w:r>
        <w:t>공시킵니다</w:t>
      </w:r>
      <w:r>
        <w:t xml:space="preserve">. </w:t>
      </w:r>
    </w:p>
    <w:p w:rsidR="003D5F3B" w:rsidRDefault="00D54299" w:rsidP="00871C9B">
      <w:r>
        <w:rPr>
          <w:rFonts w:hint="eastAsia"/>
        </w:rPr>
        <w:t>그만큼</w:t>
      </w:r>
      <w:r>
        <w:t xml:space="preserve"> </w:t>
      </w:r>
      <w:r>
        <w:t>반복과</w:t>
      </w:r>
      <w:r>
        <w:t xml:space="preserve"> </w:t>
      </w:r>
      <w:r>
        <w:t>습관의</w:t>
      </w:r>
      <w:r>
        <w:t xml:space="preserve"> </w:t>
      </w:r>
      <w:r>
        <w:t>힘은</w:t>
      </w:r>
      <w:r>
        <w:t xml:space="preserve"> </w:t>
      </w:r>
      <w:r>
        <w:t>고난이</w:t>
      </w:r>
      <w:r>
        <w:t xml:space="preserve"> </w:t>
      </w:r>
      <w:r>
        <w:t>닥쳤을</w:t>
      </w:r>
      <w:r>
        <w:t xml:space="preserve"> </w:t>
      </w:r>
      <w:r>
        <w:t>때도</w:t>
      </w:r>
      <w:r>
        <w:t xml:space="preserve"> </w:t>
      </w:r>
      <w:r>
        <w:t>자동으로</w:t>
      </w:r>
      <w:r>
        <w:t xml:space="preserve"> </w:t>
      </w:r>
      <w:r>
        <w:t>몸이</w:t>
      </w:r>
      <w:r>
        <w:t xml:space="preserve"> </w:t>
      </w:r>
      <w:r>
        <w:t>기억을</w:t>
      </w:r>
      <w:r>
        <w:t xml:space="preserve"> </w:t>
      </w:r>
      <w:r>
        <w:t>하고</w:t>
      </w:r>
      <w:r>
        <w:t xml:space="preserve"> </w:t>
      </w:r>
      <w:r>
        <w:t>어려움을</w:t>
      </w:r>
      <w:r>
        <w:t xml:space="preserve"> </w:t>
      </w:r>
      <w:r>
        <w:t>이겨냅니다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자전거</w:t>
      </w:r>
      <w:r>
        <w:t xml:space="preserve"> </w:t>
      </w:r>
      <w:r>
        <w:t>타기</w:t>
      </w:r>
      <w:r>
        <w:t xml:space="preserve"> </w:t>
      </w:r>
      <w:r>
        <w:t>행사</w:t>
      </w:r>
      <w:r>
        <w:t xml:space="preserve"> </w:t>
      </w:r>
      <w:r>
        <w:t>중</w:t>
      </w:r>
      <w:r>
        <w:t xml:space="preserve"> </w:t>
      </w:r>
      <w:r>
        <w:t>오르막</w:t>
      </w:r>
      <w:r>
        <w:t xml:space="preserve"> </w:t>
      </w:r>
      <w:r>
        <w:t>고개를</w:t>
      </w:r>
      <w:r>
        <w:t xml:space="preserve"> </w:t>
      </w:r>
      <w:r>
        <w:t>넘어가는</w:t>
      </w:r>
      <w:r>
        <w:t xml:space="preserve"> </w:t>
      </w:r>
      <w:r>
        <w:t>구간이</w:t>
      </w:r>
      <w:r>
        <w:t xml:space="preserve"> </w:t>
      </w:r>
      <w:r>
        <w:t>있었습니다</w:t>
      </w:r>
      <w:r>
        <w:t xml:space="preserve">.  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넘어가기</w:t>
      </w:r>
      <w:r>
        <w:t xml:space="preserve"> </w:t>
      </w:r>
      <w:r>
        <w:t>힘든</w:t>
      </w:r>
      <w:r>
        <w:t xml:space="preserve"> </w:t>
      </w:r>
      <w:r>
        <w:t>고개입니다</w:t>
      </w:r>
      <w:r>
        <w:t>.</w:t>
      </w:r>
      <w:r w:rsidR="003D5F3B">
        <w:t xml:space="preserve"> </w:t>
      </w:r>
      <w:r>
        <w:rPr>
          <w:rFonts w:hint="eastAsia"/>
        </w:rPr>
        <w:t>목사님이</w:t>
      </w:r>
      <w:r>
        <w:t xml:space="preserve"> </w:t>
      </w:r>
      <w:r>
        <w:t>내기를</w:t>
      </w:r>
      <w:r>
        <w:t xml:space="preserve"> </w:t>
      </w:r>
      <w:r>
        <w:t>했습니다</w:t>
      </w:r>
      <w:r>
        <w:t xml:space="preserve">. </w:t>
      </w:r>
    </w:p>
    <w:p w:rsidR="00D54299" w:rsidRDefault="00D54299" w:rsidP="00871C9B">
      <w:r>
        <w:t>"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고개를</w:t>
      </w:r>
      <w:r>
        <w:t xml:space="preserve"> </w:t>
      </w:r>
      <w:r>
        <w:t>올라가는</w:t>
      </w:r>
      <w:r>
        <w:t xml:space="preserve"> </w:t>
      </w:r>
      <w:r>
        <w:t>사람에게</w:t>
      </w:r>
      <w:r>
        <w:t xml:space="preserve"> </w:t>
      </w:r>
      <w:r>
        <w:t>만원</w:t>
      </w:r>
      <w:r>
        <w:t xml:space="preserve">!!" </w:t>
      </w:r>
    </w:p>
    <w:p w:rsidR="00D54299" w:rsidRDefault="00D54299" w:rsidP="00871C9B">
      <w:r>
        <w:rPr>
          <w:rFonts w:hint="eastAsia"/>
        </w:rPr>
        <w:t>왠지</w:t>
      </w:r>
      <w:r>
        <w:t xml:space="preserve"> </w:t>
      </w:r>
      <w:r>
        <w:t>자신만만한</w:t>
      </w:r>
      <w:r>
        <w:t xml:space="preserve"> </w:t>
      </w:r>
      <w:r>
        <w:t>베팅을</w:t>
      </w:r>
      <w:r>
        <w:t xml:space="preserve"> </w:t>
      </w:r>
      <w:r>
        <w:t>했습니다</w:t>
      </w:r>
      <w:r>
        <w:t>.</w:t>
      </w:r>
    </w:p>
    <w:p w:rsidR="00B26D4C" w:rsidRDefault="00D54299" w:rsidP="00871C9B">
      <w:r>
        <w:rPr>
          <w:rFonts w:hint="eastAsia"/>
        </w:rPr>
        <w:lastRenderedPageBreak/>
        <w:t>하지만</w:t>
      </w:r>
      <w:r>
        <w:t xml:space="preserve"> </w:t>
      </w:r>
      <w:r>
        <w:t>고등부</w:t>
      </w:r>
      <w:r>
        <w:t xml:space="preserve"> </w:t>
      </w:r>
      <w:r>
        <w:t>학생</w:t>
      </w:r>
      <w:r>
        <w:t xml:space="preserve"> </w:t>
      </w:r>
      <w:r>
        <w:t>중</w:t>
      </w:r>
      <w:r>
        <w:t xml:space="preserve"> 2</w:t>
      </w:r>
      <w:r>
        <w:t>명이</w:t>
      </w:r>
      <w:r>
        <w:t xml:space="preserve"> </w:t>
      </w:r>
      <w:r>
        <w:t>자전거에서</w:t>
      </w:r>
      <w:r>
        <w:t xml:space="preserve"> </w:t>
      </w:r>
      <w:r>
        <w:t>내리지</w:t>
      </w:r>
      <w:r>
        <w:t xml:space="preserve"> </w:t>
      </w:r>
      <w:r>
        <w:t>않고</w:t>
      </w:r>
      <w:r>
        <w:t xml:space="preserve"> </w:t>
      </w:r>
      <w:r>
        <w:t>그</w:t>
      </w:r>
      <w:r>
        <w:t xml:space="preserve"> </w:t>
      </w:r>
      <w:r>
        <w:t>고개를</w:t>
      </w:r>
      <w:r>
        <w:t xml:space="preserve"> </w:t>
      </w:r>
      <w:r>
        <w:t>넘어갔습니다</w:t>
      </w:r>
      <w:r>
        <w:t xml:space="preserve">. </w:t>
      </w:r>
      <w:proofErr w:type="spellStart"/>
      <w:r>
        <w:rPr>
          <w:rFonts w:hint="eastAsia"/>
        </w:rPr>
        <w:t>왜였을까요</w:t>
      </w:r>
      <w:proofErr w:type="spellEnd"/>
      <w:r>
        <w:t xml:space="preserve">? </w:t>
      </w:r>
      <w:r w:rsidR="003D5F3B">
        <w:t xml:space="preserve"> </w:t>
      </w:r>
      <w:r>
        <w:t>알고</w:t>
      </w:r>
      <w:r w:rsidR="003D5F3B">
        <w:rPr>
          <w:rFonts w:hint="eastAsia"/>
        </w:rPr>
        <w:t xml:space="preserve"> </w:t>
      </w:r>
      <w:r>
        <w:t>보니</w:t>
      </w:r>
      <w:r>
        <w:t xml:space="preserve"> </w:t>
      </w:r>
      <w:r>
        <w:t>그</w:t>
      </w:r>
      <w:r>
        <w:t xml:space="preserve"> </w:t>
      </w:r>
      <w:r>
        <w:t>아이들은</w:t>
      </w:r>
      <w:r>
        <w:t xml:space="preserve"> </w:t>
      </w:r>
      <w:r>
        <w:t>통학을</w:t>
      </w:r>
      <w:r>
        <w:t xml:space="preserve"> </w:t>
      </w:r>
      <w:r>
        <w:t>자전거로</w:t>
      </w:r>
      <w:r>
        <w:t xml:space="preserve"> </w:t>
      </w:r>
      <w:r>
        <w:t>하던</w:t>
      </w:r>
      <w:r>
        <w:t xml:space="preserve"> </w:t>
      </w:r>
      <w:r>
        <w:t>아이들이었습니다</w:t>
      </w:r>
      <w:r>
        <w:t xml:space="preserve">. </w:t>
      </w:r>
      <w:r w:rsidR="003D5F3B">
        <w:t xml:space="preserve"> </w:t>
      </w:r>
      <w:r>
        <w:rPr>
          <w:rFonts w:hint="eastAsia"/>
        </w:rPr>
        <w:t>그만큼</w:t>
      </w:r>
      <w:r>
        <w:t xml:space="preserve"> </w:t>
      </w:r>
      <w:r>
        <w:t>근력이</w:t>
      </w:r>
      <w:r>
        <w:t xml:space="preserve"> </w:t>
      </w:r>
      <w:r>
        <w:t>길러진</w:t>
      </w:r>
      <w:r>
        <w:t xml:space="preserve"> </w:t>
      </w:r>
      <w:r>
        <w:t>아이들에게</w:t>
      </w:r>
      <w:r>
        <w:t xml:space="preserve"> </w:t>
      </w:r>
      <w:r>
        <w:t>고개를</w:t>
      </w:r>
      <w:r>
        <w:t xml:space="preserve"> </w:t>
      </w:r>
      <w:r>
        <w:t>넘어가는</w:t>
      </w:r>
      <w:r>
        <w:t xml:space="preserve"> </w:t>
      </w:r>
      <w:r>
        <w:t>것은</w:t>
      </w:r>
      <w:r>
        <w:t xml:space="preserve"> </w:t>
      </w:r>
      <w:r>
        <w:t>일도</w:t>
      </w:r>
      <w:r w:rsidR="00B26D4C">
        <w:rPr>
          <w:rFonts w:hint="eastAsia"/>
        </w:rPr>
        <w:t xml:space="preserve"> </w:t>
      </w:r>
      <w:r w:rsidR="00B26D4C">
        <w:rPr>
          <w:rFonts w:hint="eastAsia"/>
        </w:rPr>
        <w:t>식은</w:t>
      </w:r>
      <w:r w:rsidR="00B26D4C">
        <w:rPr>
          <w:rFonts w:hint="eastAsia"/>
        </w:rPr>
        <w:t xml:space="preserve"> </w:t>
      </w:r>
      <w:r w:rsidR="00B26D4C">
        <w:rPr>
          <w:rFonts w:hint="eastAsia"/>
        </w:rPr>
        <w:t>죽</w:t>
      </w:r>
      <w:r w:rsidR="00B26D4C">
        <w:rPr>
          <w:rFonts w:hint="eastAsia"/>
        </w:rPr>
        <w:t xml:space="preserve"> </w:t>
      </w:r>
      <w:r w:rsidR="00B26D4C">
        <w:rPr>
          <w:rFonts w:hint="eastAsia"/>
        </w:rPr>
        <w:t>먹기보다</w:t>
      </w:r>
      <w:r w:rsidR="00B26D4C">
        <w:rPr>
          <w:rFonts w:hint="eastAsia"/>
        </w:rPr>
        <w:t xml:space="preserve"> </w:t>
      </w:r>
      <w:r w:rsidR="00B26D4C">
        <w:rPr>
          <w:rFonts w:hint="eastAsia"/>
        </w:rPr>
        <w:t>쉬운</w:t>
      </w:r>
      <w:r w:rsidR="00B26D4C">
        <w:rPr>
          <w:rFonts w:hint="eastAsia"/>
        </w:rPr>
        <w:t xml:space="preserve"> </w:t>
      </w:r>
      <w:r w:rsidR="00B26D4C">
        <w:rPr>
          <w:rFonts w:hint="eastAsia"/>
        </w:rPr>
        <w:t>일이었습니다</w:t>
      </w:r>
      <w:r w:rsidR="00B26D4C">
        <w:rPr>
          <w:rFonts w:hint="eastAsia"/>
        </w:rPr>
        <w:t>.</w:t>
      </w:r>
    </w:p>
    <w:p w:rsidR="00D54299" w:rsidRDefault="00D54299" w:rsidP="00871C9B">
      <w:r>
        <w:rPr>
          <w:rFonts w:hint="eastAsia"/>
        </w:rPr>
        <w:t>어린아이부터</w:t>
      </w:r>
      <w:r>
        <w:t xml:space="preserve"> 20</w:t>
      </w:r>
      <w:r>
        <w:t>세가</w:t>
      </w:r>
      <w:r>
        <w:t xml:space="preserve"> </w:t>
      </w:r>
      <w:r>
        <w:t>되는</w:t>
      </w:r>
      <w:r>
        <w:t xml:space="preserve"> </w:t>
      </w:r>
      <w:r>
        <w:t>성인까지</w:t>
      </w:r>
      <w:r>
        <w:t xml:space="preserve"> </w:t>
      </w:r>
      <w:r>
        <w:t>약</w:t>
      </w:r>
      <w:r>
        <w:t xml:space="preserve"> 25</w:t>
      </w:r>
      <w:r>
        <w:t>만개의</w:t>
      </w:r>
      <w:r>
        <w:t xml:space="preserve"> </w:t>
      </w:r>
      <w:r>
        <w:t>광고를</w:t>
      </w:r>
      <w:r>
        <w:t xml:space="preserve"> </w:t>
      </w:r>
      <w:r>
        <w:t>보면서</w:t>
      </w:r>
      <w:r>
        <w:t xml:space="preserve"> </w:t>
      </w:r>
      <w:r>
        <w:t>자랍니다</w:t>
      </w:r>
      <w:r>
        <w:t>.</w:t>
      </w:r>
      <w:r w:rsidR="003D5F3B">
        <w:t xml:space="preserve"> </w:t>
      </w:r>
      <w:r>
        <w:t>"</w:t>
      </w:r>
      <w:r>
        <w:t>쫄깃쫄깃</w:t>
      </w:r>
      <w:r>
        <w:t xml:space="preserve"> </w:t>
      </w:r>
      <w:proofErr w:type="spellStart"/>
      <w:r>
        <w:t>오동통통</w:t>
      </w:r>
      <w:proofErr w:type="spellEnd"/>
      <w:proofErr w:type="gramStart"/>
      <w:r>
        <w:t>...</w:t>
      </w:r>
      <w:proofErr w:type="gramEnd"/>
      <w:r>
        <w:t xml:space="preserve">"  </w:t>
      </w:r>
      <w:r>
        <w:t>그</w:t>
      </w:r>
      <w:r>
        <w:t xml:space="preserve"> </w:t>
      </w:r>
      <w:r>
        <w:t>다음에</w:t>
      </w:r>
      <w:r>
        <w:t xml:space="preserve"> </w:t>
      </w:r>
      <w:r>
        <w:t>뭐가</w:t>
      </w:r>
      <w:r>
        <w:t xml:space="preserve"> </w:t>
      </w:r>
      <w:r>
        <w:t>생각나시나요</w:t>
      </w:r>
      <w:r>
        <w:t>? "</w:t>
      </w:r>
      <w:r>
        <w:t>농심</w:t>
      </w:r>
      <w:r>
        <w:t xml:space="preserve"> </w:t>
      </w:r>
      <w:r>
        <w:t>너구리</w:t>
      </w:r>
      <w:r>
        <w:t>"</w:t>
      </w:r>
      <w:r>
        <w:t>가</w:t>
      </w:r>
      <w:r>
        <w:t xml:space="preserve"> </w:t>
      </w:r>
      <w:r>
        <w:t>자동으로</w:t>
      </w:r>
      <w:r>
        <w:t xml:space="preserve"> </w:t>
      </w:r>
      <w:r>
        <w:t>떠오르죠</w:t>
      </w:r>
      <w:r>
        <w:t>?</w:t>
      </w:r>
      <w:r w:rsidR="0013572B">
        <w:t xml:space="preserve"> </w:t>
      </w:r>
      <w:r>
        <w:rPr>
          <w:rFonts w:hint="eastAsia"/>
        </w:rPr>
        <w:t>나도</w:t>
      </w:r>
      <w:r>
        <w:t xml:space="preserve"> </w:t>
      </w:r>
      <w:r>
        <w:t>모르게</w:t>
      </w:r>
      <w:r>
        <w:t xml:space="preserve"> </w:t>
      </w:r>
      <w:r>
        <w:t>외워진</w:t>
      </w:r>
      <w:r>
        <w:t xml:space="preserve"> </w:t>
      </w:r>
      <w:r>
        <w:t>광고</w:t>
      </w:r>
      <w:r>
        <w:t xml:space="preserve"> </w:t>
      </w:r>
      <w:r>
        <w:t>카피</w:t>
      </w:r>
      <w:r>
        <w:t xml:space="preserve">.. </w:t>
      </w:r>
      <w:r>
        <w:t>기도의</w:t>
      </w:r>
      <w:r>
        <w:t xml:space="preserve"> </w:t>
      </w:r>
      <w:r>
        <w:t>습관은</w:t>
      </w:r>
      <w:r>
        <w:t xml:space="preserve"> </w:t>
      </w:r>
      <w:r>
        <w:t>바로</w:t>
      </w:r>
      <w:r>
        <w:t xml:space="preserve"> </w:t>
      </w:r>
      <w:r>
        <w:t>체득입니다</w:t>
      </w:r>
      <w:r>
        <w:t>.</w:t>
      </w:r>
    </w:p>
    <w:p w:rsidR="003D5F3B" w:rsidRDefault="00D54299" w:rsidP="00871C9B">
      <w:r>
        <w:rPr>
          <w:rFonts w:hint="eastAsia"/>
        </w:rPr>
        <w:t>기도의</w:t>
      </w:r>
      <w:r>
        <w:t xml:space="preserve"> </w:t>
      </w:r>
      <w:r>
        <w:t>힘은</w:t>
      </w:r>
      <w:r>
        <w:t xml:space="preserve"> </w:t>
      </w:r>
      <w:proofErr w:type="spellStart"/>
      <w:r>
        <w:t>예수님에게도</w:t>
      </w:r>
      <w:proofErr w:type="spellEnd"/>
      <w:r>
        <w:t xml:space="preserve"> </w:t>
      </w:r>
      <w:r>
        <w:t>십자가의</w:t>
      </w:r>
      <w:r>
        <w:t xml:space="preserve"> </w:t>
      </w:r>
      <w:r>
        <w:t>고난을</w:t>
      </w:r>
      <w:r>
        <w:t xml:space="preserve"> </w:t>
      </w:r>
      <w:r>
        <w:t>피하지</w:t>
      </w:r>
      <w:r>
        <w:t xml:space="preserve"> </w:t>
      </w:r>
      <w:r>
        <w:t>않고</w:t>
      </w:r>
      <w:r>
        <w:t xml:space="preserve"> </w:t>
      </w:r>
      <w:r>
        <w:t>이기게</w:t>
      </w:r>
      <w:r>
        <w:t xml:space="preserve"> </w:t>
      </w:r>
      <w:r>
        <w:t>하는</w:t>
      </w:r>
      <w:r>
        <w:t xml:space="preserve"> </w:t>
      </w:r>
      <w:r w:rsidR="003D5F3B">
        <w:rPr>
          <w:rFonts w:hint="eastAsia"/>
        </w:rPr>
        <w:t>원</w:t>
      </w:r>
      <w:r>
        <w:t>동력이었습니다</w:t>
      </w:r>
      <w:r>
        <w:t>.</w:t>
      </w:r>
      <w:r w:rsidR="003D5F3B">
        <w:t xml:space="preserve"> </w:t>
      </w:r>
      <w:r>
        <w:t>"</w:t>
      </w:r>
      <w:proofErr w:type="spellStart"/>
      <w:r>
        <w:t>할수만</w:t>
      </w:r>
      <w:proofErr w:type="spellEnd"/>
      <w:r>
        <w:t xml:space="preserve"> </w:t>
      </w:r>
      <w:r>
        <w:t>있다면</w:t>
      </w:r>
      <w:r>
        <w:t xml:space="preserve"> </w:t>
      </w:r>
      <w:r>
        <w:t>이</w:t>
      </w:r>
      <w:r>
        <w:t xml:space="preserve"> </w:t>
      </w:r>
      <w:r>
        <w:t>잔을</w:t>
      </w:r>
      <w:r>
        <w:t xml:space="preserve"> </w:t>
      </w:r>
      <w:r>
        <w:t>내게서</w:t>
      </w:r>
      <w:r>
        <w:t xml:space="preserve"> </w:t>
      </w:r>
      <w:proofErr w:type="spellStart"/>
      <w:r>
        <w:t>치우소서</w:t>
      </w:r>
      <w:proofErr w:type="spellEnd"/>
      <w:r>
        <w:t xml:space="preserve">. </w:t>
      </w:r>
      <w:r>
        <w:t>하지만</w:t>
      </w:r>
      <w:r>
        <w:t xml:space="preserve"> </w:t>
      </w:r>
      <w:r>
        <w:t>내</w:t>
      </w:r>
      <w:r>
        <w:t xml:space="preserve"> </w:t>
      </w:r>
      <w:r>
        <w:t>뜻대로</w:t>
      </w:r>
      <w:r>
        <w:t xml:space="preserve"> </w:t>
      </w:r>
      <w:r>
        <w:t>하지</w:t>
      </w:r>
      <w:r>
        <w:t xml:space="preserve"> </w:t>
      </w:r>
      <w:r>
        <w:t>마시고</w:t>
      </w:r>
      <w:r>
        <w:t xml:space="preserve"> </w:t>
      </w:r>
      <w:r>
        <w:t>아버지의</w:t>
      </w:r>
      <w:r>
        <w:t xml:space="preserve"> </w:t>
      </w:r>
      <w:r>
        <w:t>뜻대로</w:t>
      </w:r>
      <w:r>
        <w:t xml:space="preserve"> </w:t>
      </w:r>
      <w:r>
        <w:t>하소서</w:t>
      </w:r>
      <w:r>
        <w:t>"</w:t>
      </w:r>
      <w:r>
        <w:rPr>
          <w:rFonts w:hint="eastAsia"/>
        </w:rPr>
        <w:t>기도는</w:t>
      </w:r>
      <w:r>
        <w:t xml:space="preserve"> </w:t>
      </w:r>
      <w:r>
        <w:t>아버지의</w:t>
      </w:r>
      <w:r>
        <w:t xml:space="preserve"> </w:t>
      </w:r>
      <w:r>
        <w:t>뜻을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유일한</w:t>
      </w:r>
      <w:r>
        <w:t xml:space="preserve"> </w:t>
      </w:r>
      <w:r>
        <w:t>길입니다</w:t>
      </w:r>
      <w:r>
        <w:t xml:space="preserve">. </w:t>
      </w:r>
    </w:p>
    <w:p w:rsidR="00D54299" w:rsidRDefault="003D5F3B" w:rsidP="00871C9B"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 w:rsidR="00D54299">
        <w:t>가정에</w:t>
      </w:r>
      <w:r w:rsidR="00D54299">
        <w:t xml:space="preserve"> </w:t>
      </w:r>
      <w:r w:rsidR="00D54299">
        <w:t>아버지의</w:t>
      </w:r>
      <w:r w:rsidR="00D54299">
        <w:t xml:space="preserve"> </w:t>
      </w:r>
      <w:r w:rsidR="00D54299">
        <w:t>뜻이</w:t>
      </w:r>
      <w:r w:rsidR="00D54299">
        <w:t xml:space="preserve"> </w:t>
      </w:r>
      <w:r w:rsidR="00D54299">
        <w:t>이루어지는</w:t>
      </w:r>
      <w:r w:rsidR="00D54299">
        <w:t xml:space="preserve"> </w:t>
      </w:r>
      <w:r w:rsidR="00D54299">
        <w:t>화목한</w:t>
      </w:r>
      <w:r w:rsidR="00D54299">
        <w:t xml:space="preserve"> </w:t>
      </w:r>
      <w:r w:rsidR="00D54299">
        <w:t>가정</w:t>
      </w:r>
      <w:r w:rsidR="00D54299">
        <w:t xml:space="preserve"> </w:t>
      </w:r>
      <w:r w:rsidR="00D54299">
        <w:t>되시길</w:t>
      </w:r>
      <w:r w:rsidR="00D54299">
        <w:t xml:space="preserve"> </w:t>
      </w:r>
      <w:r w:rsidR="00D54299">
        <w:t>기도</w:t>
      </w:r>
      <w:r>
        <w:rPr>
          <w:rFonts w:hint="eastAsia"/>
        </w:rPr>
        <w:t>합니다</w:t>
      </w:r>
      <w:r w:rsidR="00D54299">
        <w:t>.</w:t>
      </w:r>
    </w:p>
    <w:p w:rsidR="0013572B" w:rsidRDefault="00D54299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3572B" w:rsidRDefault="0013572B">
      <w:r>
        <w:br w:type="page"/>
      </w:r>
    </w:p>
    <w:p w:rsidR="00D54299" w:rsidRDefault="003D5F3B" w:rsidP="0013572B">
      <w:pPr>
        <w:pStyle w:val="1"/>
      </w:pPr>
      <w:bookmarkStart w:id="14" w:name="_Toc28965461"/>
      <w:r>
        <w:rPr>
          <w:rFonts w:hint="eastAsia"/>
        </w:rPr>
        <w:lastRenderedPageBreak/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먹기</w:t>
      </w:r>
      <w:r>
        <w:rPr>
          <w:rFonts w:hint="eastAsia"/>
        </w:rPr>
        <w:t xml:space="preserve"> </w:t>
      </w:r>
      <w:r>
        <w:t>20160413</w:t>
      </w:r>
      <w:bookmarkEnd w:id="14"/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아이들과</w:t>
      </w:r>
      <w:r>
        <w:t xml:space="preserve"> </w:t>
      </w:r>
      <w:proofErr w:type="spellStart"/>
      <w:r>
        <w:t>분반공부가</w:t>
      </w:r>
      <w:proofErr w:type="spellEnd"/>
      <w:r>
        <w:t xml:space="preserve"> </w:t>
      </w:r>
      <w:r>
        <w:t>없고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전체</w:t>
      </w:r>
      <w:r>
        <w:t xml:space="preserve"> </w:t>
      </w:r>
      <w:r>
        <w:t>회식을</w:t>
      </w:r>
      <w:r>
        <w:t xml:space="preserve"> </w:t>
      </w:r>
      <w:r>
        <w:t>다녀왔습니다</w:t>
      </w:r>
      <w:r>
        <w:t>.</w:t>
      </w:r>
      <w:r w:rsidR="003D5F3B">
        <w:t xml:space="preserve"> </w:t>
      </w:r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학생을</w:t>
      </w:r>
      <w:r>
        <w:t xml:space="preserve"> </w:t>
      </w:r>
      <w:r>
        <w:t>사랑하시는</w:t>
      </w:r>
      <w:r>
        <w:t xml:space="preserve"> </w:t>
      </w:r>
      <w:r>
        <w:t>어느</w:t>
      </w:r>
      <w:r>
        <w:t xml:space="preserve"> </w:t>
      </w:r>
      <w:r>
        <w:t>집사님께서</w:t>
      </w:r>
      <w:r>
        <w:t xml:space="preserve"> </w:t>
      </w:r>
      <w:proofErr w:type="spellStart"/>
      <w:r>
        <w:t>몇년</w:t>
      </w:r>
      <w:proofErr w:type="spellEnd"/>
      <w:r>
        <w:t xml:space="preserve"> </w:t>
      </w:r>
      <w:r>
        <w:t>째</w:t>
      </w:r>
      <w:r>
        <w:t xml:space="preserve"> </w:t>
      </w:r>
      <w:r>
        <w:t>아이들에게</w:t>
      </w:r>
      <w:r>
        <w:t xml:space="preserve"> </w:t>
      </w:r>
      <w:r>
        <w:t>맛있는</w:t>
      </w:r>
      <w:r>
        <w:t xml:space="preserve"> </w:t>
      </w:r>
      <w:r>
        <w:t>점심으로</w:t>
      </w:r>
      <w:r w:rsidR="003D5F3B">
        <w:rPr>
          <w:rFonts w:hint="eastAsia"/>
        </w:rPr>
        <w:t xml:space="preserve"> </w:t>
      </w:r>
      <w:r>
        <w:rPr>
          <w:rFonts w:hint="eastAsia"/>
        </w:rPr>
        <w:t>해마다</w:t>
      </w:r>
      <w:r>
        <w:t xml:space="preserve"> </w:t>
      </w:r>
      <w:r>
        <w:t>기부해</w:t>
      </w:r>
      <w:r>
        <w:t xml:space="preserve"> </w:t>
      </w:r>
      <w:r>
        <w:t>주시고</w:t>
      </w:r>
      <w:r>
        <w:t xml:space="preserve"> </w:t>
      </w:r>
      <w:r>
        <w:t>있습니다</w:t>
      </w:r>
      <w:r>
        <w:t xml:space="preserve">. </w:t>
      </w:r>
      <w:r>
        <w:t>저도</w:t>
      </w:r>
      <w:r>
        <w:t xml:space="preserve"> </w:t>
      </w:r>
      <w:r>
        <w:t>그분을</w:t>
      </w:r>
      <w:r>
        <w:t xml:space="preserve"> </w:t>
      </w:r>
      <w:r>
        <w:t>만나면</w:t>
      </w:r>
      <w:r>
        <w:t xml:space="preserve"> </w:t>
      </w:r>
      <w:r>
        <w:t>꼭</w:t>
      </w:r>
      <w:r>
        <w:t xml:space="preserve"> </w:t>
      </w:r>
      <w:r>
        <w:t>감사인사를</w:t>
      </w:r>
      <w:r>
        <w:t xml:space="preserve"> </w:t>
      </w:r>
      <w:r>
        <w:t>드려야겠습니다</w:t>
      </w:r>
      <w:r>
        <w:t>.</w:t>
      </w:r>
      <w:r w:rsidR="003D5F3B">
        <w:t xml:space="preserve"> </w:t>
      </w:r>
      <w:r>
        <w:rPr>
          <w:rFonts w:hint="eastAsia"/>
        </w:rPr>
        <w:t>분반</w:t>
      </w:r>
      <w:r w:rsidR="003D5F3B">
        <w:rPr>
          <w:rFonts w:hint="eastAsia"/>
        </w:rPr>
        <w:t xml:space="preserve"> </w:t>
      </w:r>
      <w:r>
        <w:rPr>
          <w:rFonts w:hint="eastAsia"/>
        </w:rPr>
        <w:t>공부가</w:t>
      </w:r>
      <w:r>
        <w:t xml:space="preserve"> </w:t>
      </w:r>
      <w:r>
        <w:t>없어서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편지를</w:t>
      </w:r>
      <w:r>
        <w:t xml:space="preserve"> </w:t>
      </w:r>
      <w:r>
        <w:t>쉴까</w:t>
      </w:r>
      <w:r>
        <w:t xml:space="preserve"> </w:t>
      </w:r>
      <w:r>
        <w:t>생각하다가</w:t>
      </w:r>
      <w:r>
        <w:t xml:space="preserve"> </w:t>
      </w:r>
      <w:r>
        <w:t>그래도</w:t>
      </w:r>
      <w:r>
        <w:t xml:space="preserve"> </w:t>
      </w:r>
      <w:r>
        <w:t>그냥</w:t>
      </w:r>
      <w:r>
        <w:t xml:space="preserve"> </w:t>
      </w:r>
      <w:r>
        <w:t>넘어가면</w:t>
      </w:r>
      <w:r>
        <w:t xml:space="preserve"> </w:t>
      </w:r>
      <w:proofErr w:type="spellStart"/>
      <w:r>
        <w:t>아쉬어서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또</w:t>
      </w:r>
      <w:r>
        <w:t xml:space="preserve"> </w:t>
      </w:r>
      <w:r>
        <w:t>컴퓨터를</w:t>
      </w:r>
      <w:r>
        <w:t xml:space="preserve"> </w:t>
      </w:r>
      <w:r>
        <w:t>켜게</w:t>
      </w:r>
      <w:r>
        <w:t xml:space="preserve"> </w:t>
      </w:r>
      <w:r>
        <w:t>되네요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설교</w:t>
      </w:r>
      <w:r>
        <w:t xml:space="preserve"> </w:t>
      </w:r>
      <w:r>
        <w:t>말씀은</w:t>
      </w:r>
      <w:r>
        <w:t xml:space="preserve"> </w:t>
      </w:r>
      <w:r>
        <w:t>요한복음</w:t>
      </w:r>
      <w:r>
        <w:t xml:space="preserve"> 3:16 "</w:t>
      </w:r>
      <w:r>
        <w:t>하나님의</w:t>
      </w:r>
      <w:r>
        <w:t xml:space="preserve"> </w:t>
      </w:r>
      <w:r>
        <w:t>사랑은</w:t>
      </w:r>
      <w:r>
        <w:t xml:space="preserve"> </w:t>
      </w:r>
      <w:r>
        <w:t>영원하지</w:t>
      </w:r>
      <w:r>
        <w:t xml:space="preserve"> </w:t>
      </w:r>
      <w:r>
        <w:t>말입니다</w:t>
      </w:r>
      <w:r>
        <w:t xml:space="preserve">" - </w:t>
      </w:r>
    </w:p>
    <w:p w:rsidR="00D54299" w:rsidRDefault="00D54299" w:rsidP="00871C9B">
      <w:r>
        <w:rPr>
          <w:rFonts w:hint="eastAsia"/>
        </w:rPr>
        <w:t>태양의</w:t>
      </w:r>
      <w:r>
        <w:t xml:space="preserve"> </w:t>
      </w:r>
      <w:r>
        <w:t>후예</w:t>
      </w:r>
      <w:r>
        <w:t xml:space="preserve"> </w:t>
      </w:r>
      <w:r>
        <w:t>아니지</w:t>
      </w:r>
      <w:r>
        <w:t xml:space="preserve"> </w:t>
      </w:r>
      <w:r>
        <w:t>말입니다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성경</w:t>
      </w:r>
      <w:r>
        <w:t xml:space="preserve"> </w:t>
      </w:r>
      <w:r>
        <w:t>말씀은</w:t>
      </w:r>
      <w:r>
        <w:t xml:space="preserve"> </w:t>
      </w:r>
      <w:r>
        <w:t>인류역사를</w:t>
      </w:r>
      <w:r>
        <w:t xml:space="preserve"> </w:t>
      </w:r>
      <w:r>
        <w:t>후대에</w:t>
      </w:r>
      <w:r>
        <w:t xml:space="preserve"> </w:t>
      </w:r>
      <w:r>
        <w:t>남기는</w:t>
      </w:r>
      <w:r>
        <w:t xml:space="preserve"> </w:t>
      </w:r>
      <w:r>
        <w:t>타임캡슐에도</w:t>
      </w:r>
      <w:r>
        <w:t xml:space="preserve"> </w:t>
      </w:r>
      <w:r>
        <w:t>몇</w:t>
      </w:r>
      <w:r w:rsidR="003D5F3B">
        <w:rPr>
          <w:rFonts w:hint="eastAsia"/>
        </w:rPr>
        <w:t xml:space="preserve"> </w:t>
      </w:r>
      <w:proofErr w:type="spellStart"/>
      <w:r>
        <w:t>백개의</w:t>
      </w:r>
      <w:proofErr w:type="spellEnd"/>
      <w:r>
        <w:t xml:space="preserve"> </w:t>
      </w:r>
      <w:r>
        <w:t>언어로</w:t>
      </w:r>
      <w:r>
        <w:t xml:space="preserve"> </w:t>
      </w:r>
      <w:r>
        <w:t>번역되어</w:t>
      </w:r>
      <w:r>
        <w:t xml:space="preserve"> </w:t>
      </w:r>
      <w:r>
        <w:t>실려있는</w:t>
      </w:r>
      <w:r>
        <w:t xml:space="preserve"> </w:t>
      </w:r>
      <w:r>
        <w:t>말씀입니다</w:t>
      </w:r>
      <w:r>
        <w:t>.</w:t>
      </w:r>
      <w:r w:rsidR="003D5F3B">
        <w:t xml:space="preserve"> </w:t>
      </w:r>
      <w:r>
        <w:rPr>
          <w:rFonts w:hint="eastAsia"/>
        </w:rPr>
        <w:t>설교</w:t>
      </w:r>
      <w:r>
        <w:t xml:space="preserve"> </w:t>
      </w:r>
      <w:r>
        <w:t>말씀</w:t>
      </w:r>
      <w:r>
        <w:t xml:space="preserve"> </w:t>
      </w:r>
      <w:r>
        <w:t>중에</w:t>
      </w:r>
      <w:r>
        <w:t xml:space="preserve"> </w:t>
      </w:r>
      <w:r>
        <w:t>아이들의</w:t>
      </w:r>
      <w:r>
        <w:t xml:space="preserve"> </w:t>
      </w:r>
      <w:r>
        <w:t>반응이</w:t>
      </w:r>
      <w:r>
        <w:t xml:space="preserve"> </w:t>
      </w:r>
      <w:r>
        <w:t>너무</w:t>
      </w:r>
      <w:r>
        <w:t xml:space="preserve"> </w:t>
      </w:r>
      <w:r>
        <w:t>황당한</w:t>
      </w:r>
      <w:r>
        <w:t xml:space="preserve"> </w:t>
      </w:r>
      <w:r>
        <w:t>것도</w:t>
      </w:r>
      <w:r>
        <w:t xml:space="preserve"> </w:t>
      </w:r>
      <w:r>
        <w:t>있어서</w:t>
      </w:r>
      <w:r>
        <w:t xml:space="preserve"> </w:t>
      </w:r>
      <w:r>
        <w:t>소개해</w:t>
      </w:r>
      <w:r>
        <w:t xml:space="preserve"> </w:t>
      </w:r>
      <w:r>
        <w:t>드릴께요</w:t>
      </w:r>
      <w:r>
        <w:t>.</w:t>
      </w:r>
      <w:r w:rsidR="003D5F3B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독생자</w:t>
      </w:r>
      <w:r>
        <w:t xml:space="preserve"> </w:t>
      </w:r>
      <w:r>
        <w:t>예수님에</w:t>
      </w:r>
      <w:r>
        <w:t xml:space="preserve"> </w:t>
      </w:r>
      <w:r>
        <w:t>대한</w:t>
      </w:r>
      <w:r>
        <w:t xml:space="preserve"> </w:t>
      </w:r>
      <w:r>
        <w:t>사랑</w:t>
      </w:r>
      <w:r w:rsidR="003D5F3B">
        <w:rPr>
          <w:rFonts w:hint="eastAsia"/>
        </w:rPr>
        <w:t>,</w:t>
      </w:r>
      <w:r>
        <w:t xml:space="preserve"> </w:t>
      </w:r>
      <w:r>
        <w:t>목사님의</w:t>
      </w:r>
      <w:r>
        <w:t xml:space="preserve"> </w:t>
      </w:r>
      <w:proofErr w:type="spellStart"/>
      <w:r>
        <w:t>자식사랑</w:t>
      </w:r>
      <w:proofErr w:type="spellEnd"/>
      <w:r w:rsidR="003D5F3B">
        <w:rPr>
          <w:rFonts w:hint="eastAsia"/>
        </w:rPr>
        <w:t xml:space="preserve"> </w:t>
      </w:r>
      <w:r>
        <w:rPr>
          <w:rFonts w:hint="eastAsia"/>
        </w:rPr>
        <w:t>부모님의</w:t>
      </w:r>
      <w:r>
        <w:t xml:space="preserve"> </w:t>
      </w:r>
      <w:r>
        <w:t>자식</w:t>
      </w:r>
      <w:r>
        <w:t xml:space="preserve"> </w:t>
      </w:r>
      <w:r>
        <w:t>사랑에</w:t>
      </w:r>
      <w:r>
        <w:t xml:space="preserve"> </w:t>
      </w:r>
      <w:r>
        <w:t>대해</w:t>
      </w:r>
      <w:r>
        <w:t xml:space="preserve"> </w:t>
      </w:r>
      <w:r>
        <w:t>말씀하던</w:t>
      </w:r>
      <w:r>
        <w:t xml:space="preserve"> </w:t>
      </w:r>
      <w:r>
        <w:t>중</w:t>
      </w:r>
      <w:r>
        <w:t xml:space="preserve"> </w:t>
      </w:r>
    </w:p>
    <w:p w:rsidR="00D54299" w:rsidRDefault="00D54299" w:rsidP="00871C9B">
      <w:r>
        <w:rPr>
          <w:rFonts w:hint="eastAsia"/>
        </w:rPr>
        <w:t>목사님의</w:t>
      </w:r>
      <w:r>
        <w:t xml:space="preserve"> </w:t>
      </w:r>
      <w:r>
        <w:t>바탕화면에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? </w:t>
      </w:r>
    </w:p>
    <w:p w:rsidR="00D54299" w:rsidRDefault="00D54299" w:rsidP="00871C9B">
      <w:r>
        <w:lastRenderedPageBreak/>
        <w:t>(</w:t>
      </w:r>
      <w:r>
        <w:t>참고로</w:t>
      </w:r>
      <w:r>
        <w:t xml:space="preserve"> </w:t>
      </w:r>
      <w:r>
        <w:t>우리</w:t>
      </w:r>
      <w:r>
        <w:t xml:space="preserve"> </w:t>
      </w:r>
      <w:r>
        <w:t>교회</w:t>
      </w:r>
      <w:r>
        <w:t xml:space="preserve"> </w:t>
      </w:r>
      <w:r>
        <w:t>교역자들은</w:t>
      </w:r>
      <w:r>
        <w:t xml:space="preserve"> </w:t>
      </w:r>
      <w:r>
        <w:t>아이들이</w:t>
      </w:r>
      <w:r>
        <w:t xml:space="preserve"> </w:t>
      </w:r>
      <w:r>
        <w:t>어려서</w:t>
      </w:r>
      <w:r>
        <w:t xml:space="preserve">.. </w:t>
      </w:r>
      <w:r>
        <w:t>바탕화면에</w:t>
      </w:r>
      <w:r>
        <w:t xml:space="preserve"> </w:t>
      </w:r>
      <w:r>
        <w:t>아들</w:t>
      </w:r>
      <w:r>
        <w:t xml:space="preserve"> </w:t>
      </w:r>
      <w:r>
        <w:t>사진이</w:t>
      </w:r>
      <w:r>
        <w:t xml:space="preserve"> </w:t>
      </w:r>
      <w:r>
        <w:t>있습니다</w:t>
      </w:r>
      <w:r>
        <w:t>.")</w:t>
      </w:r>
    </w:p>
    <w:p w:rsidR="00D54299" w:rsidRDefault="00D54299" w:rsidP="00871C9B">
      <w:r>
        <w:rPr>
          <w:rFonts w:hint="eastAsia"/>
        </w:rPr>
        <w:t>아이들의</w:t>
      </w:r>
      <w:r>
        <w:t xml:space="preserve"> </w:t>
      </w:r>
      <w:r>
        <w:t>대답이</w:t>
      </w:r>
      <w:r>
        <w:t xml:space="preserve"> </w:t>
      </w:r>
      <w:r>
        <w:t>기가</w:t>
      </w:r>
      <w:r>
        <w:t xml:space="preserve"> </w:t>
      </w:r>
      <w:r>
        <w:t>막힙니다</w:t>
      </w:r>
      <w:r>
        <w:t>. "</w:t>
      </w:r>
      <w:r>
        <w:t>야동이요</w:t>
      </w:r>
      <w:r>
        <w:t xml:space="preserve">" </w:t>
      </w:r>
    </w:p>
    <w:p w:rsidR="00D54299" w:rsidRDefault="00D54299" w:rsidP="00871C9B">
      <w:proofErr w:type="gramStart"/>
      <w:r>
        <w:rPr>
          <w:rFonts w:hint="eastAsia"/>
        </w:rPr>
        <w:t>헐</w:t>
      </w:r>
      <w:r>
        <w:t>.~</w:t>
      </w:r>
      <w:proofErr w:type="gramEnd"/>
      <w:r>
        <w:t xml:space="preserve">~~ </w:t>
      </w:r>
    </w:p>
    <w:p w:rsidR="00D54299" w:rsidRDefault="00D54299" w:rsidP="00871C9B">
      <w:r>
        <w:rPr>
          <w:rFonts w:hint="eastAsia"/>
        </w:rPr>
        <w:t>그것을</w:t>
      </w:r>
      <w:r>
        <w:t xml:space="preserve"> </w:t>
      </w:r>
      <w:r>
        <w:t>되받아</w:t>
      </w:r>
      <w:r w:rsidR="003D5F3B">
        <w:rPr>
          <w:rFonts w:hint="eastAsia"/>
        </w:rPr>
        <w:t xml:space="preserve"> </w:t>
      </w:r>
      <w:r>
        <w:t>치는</w:t>
      </w:r>
      <w:r>
        <w:t xml:space="preserve"> </w:t>
      </w:r>
      <w:r>
        <w:t>목사님의</w:t>
      </w:r>
      <w:r>
        <w:t xml:space="preserve"> </w:t>
      </w:r>
      <w:r>
        <w:t>대답은</w:t>
      </w:r>
      <w:r>
        <w:t>?</w:t>
      </w:r>
    </w:p>
    <w:p w:rsidR="00D54299" w:rsidRDefault="003D5F3B" w:rsidP="00871C9B">
      <w:r>
        <w:t>“</w:t>
      </w:r>
      <w:r w:rsidR="00D54299">
        <w:rPr>
          <w:rFonts w:hint="eastAsia"/>
        </w:rPr>
        <w:t>야</w:t>
      </w:r>
      <w:r w:rsidR="00D54299">
        <w:t xml:space="preserve"> </w:t>
      </w:r>
      <w:r w:rsidR="00D54299">
        <w:t>그것은</w:t>
      </w:r>
      <w:r w:rsidR="00D54299">
        <w:t xml:space="preserve"> </w:t>
      </w:r>
      <w:r w:rsidR="00D54299">
        <w:t>성경</w:t>
      </w:r>
      <w:r>
        <w:rPr>
          <w:rFonts w:hint="eastAsia"/>
        </w:rPr>
        <w:t xml:space="preserve"> </w:t>
      </w:r>
      <w:r w:rsidR="00D54299">
        <w:t>폴더에</w:t>
      </w:r>
      <w:r w:rsidR="00D54299">
        <w:t xml:space="preserve"> </w:t>
      </w:r>
      <w:r w:rsidR="00D54299">
        <w:t>있어</w:t>
      </w:r>
      <w:r w:rsidR="00D54299">
        <w:t>..</w:t>
      </w:r>
      <w:r>
        <w:t>”</w:t>
      </w:r>
    </w:p>
    <w:p w:rsidR="00D54299" w:rsidRDefault="00D54299" w:rsidP="00871C9B">
      <w:r>
        <w:rPr>
          <w:rFonts w:hint="eastAsia"/>
        </w:rPr>
        <w:t>이건</w:t>
      </w:r>
      <w:r>
        <w:t xml:space="preserve"> </w:t>
      </w:r>
      <w:r>
        <w:t>그냥</w:t>
      </w:r>
      <w:r>
        <w:t xml:space="preserve"> </w:t>
      </w:r>
      <w:r>
        <w:t>에피소드이구요</w:t>
      </w:r>
      <w:r>
        <w:t xml:space="preserve">. </w:t>
      </w:r>
      <w:r>
        <w:t>아이들이</w:t>
      </w:r>
      <w:r>
        <w:t xml:space="preserve"> </w:t>
      </w:r>
      <w:r>
        <w:t>야동을</w:t>
      </w:r>
      <w:r>
        <w:t xml:space="preserve"> </w:t>
      </w:r>
      <w:r>
        <w:t>접하는</w:t>
      </w:r>
      <w:r>
        <w:t xml:space="preserve"> </w:t>
      </w:r>
      <w:r>
        <w:t>시절이라서</w:t>
      </w:r>
      <w:r>
        <w:t xml:space="preserve">.. </w:t>
      </w:r>
      <w:r>
        <w:t>그냥</w:t>
      </w:r>
      <w:r>
        <w:t xml:space="preserve"> </w:t>
      </w:r>
      <w:r>
        <w:t>그러려니</w:t>
      </w:r>
      <w:r>
        <w:t xml:space="preserve"> </w:t>
      </w:r>
      <w:r>
        <w:t>하고</w:t>
      </w:r>
      <w:r>
        <w:t xml:space="preserve"> </w:t>
      </w:r>
      <w:r>
        <w:t>넘어가시면</w:t>
      </w:r>
      <w:r>
        <w:t xml:space="preserve"> </w:t>
      </w:r>
      <w:r>
        <w:t>됩니다</w:t>
      </w:r>
      <w:r>
        <w:t>.</w:t>
      </w:r>
    </w:p>
    <w:p w:rsidR="00D54299" w:rsidRDefault="00D54299" w:rsidP="00871C9B">
      <w:r>
        <w:rPr>
          <w:rFonts w:hint="eastAsia"/>
        </w:rPr>
        <w:t>요한복음</w:t>
      </w:r>
      <w:r>
        <w:t xml:space="preserve"> 3:16</w:t>
      </w:r>
      <w:r>
        <w:t>절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마음에</w:t>
      </w:r>
      <w:r>
        <w:t xml:space="preserve"> </w:t>
      </w:r>
      <w:r>
        <w:t>와</w:t>
      </w:r>
      <w:r>
        <w:t xml:space="preserve"> </w:t>
      </w:r>
      <w:r>
        <w:t>닿는</w:t>
      </w:r>
      <w:r>
        <w:t xml:space="preserve"> </w:t>
      </w:r>
      <w:r>
        <w:t>문구가</w:t>
      </w:r>
      <w:r>
        <w:t xml:space="preserve"> </w:t>
      </w:r>
      <w:r>
        <w:t>무엇인가요</w:t>
      </w:r>
      <w:r>
        <w:t>?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말씀을</w:t>
      </w:r>
      <w:r>
        <w:t xml:space="preserve"> </w:t>
      </w:r>
      <w:r>
        <w:t>듣는</w:t>
      </w:r>
      <w:r>
        <w:t xml:space="preserve"> </w:t>
      </w:r>
      <w:r>
        <w:t>중에</w:t>
      </w:r>
      <w:r>
        <w:t xml:space="preserve"> "</w:t>
      </w:r>
      <w:r>
        <w:t>주셨다</w:t>
      </w:r>
      <w:r>
        <w:t>"</w:t>
      </w:r>
      <w:r>
        <w:t>라는</w:t>
      </w:r>
      <w:r>
        <w:t xml:space="preserve"> </w:t>
      </w:r>
      <w:r>
        <w:t>단어에</w:t>
      </w:r>
      <w:r>
        <w:t xml:space="preserve"> </w:t>
      </w:r>
      <w:r>
        <w:t>꽂혔습니다</w:t>
      </w:r>
      <w:r>
        <w:t>.</w:t>
      </w:r>
      <w:r w:rsidR="00393A65">
        <w:t xml:space="preserve"> </w:t>
      </w:r>
      <w:r>
        <w:rPr>
          <w:rFonts w:hint="eastAsia"/>
        </w:rPr>
        <w:t>내가</w:t>
      </w:r>
      <w:r>
        <w:t xml:space="preserve"> </w:t>
      </w:r>
      <w:r>
        <w:t>사는</w:t>
      </w:r>
      <w:r>
        <w:t xml:space="preserve"> </w:t>
      </w:r>
      <w:r>
        <w:t>동안</w:t>
      </w:r>
      <w:r>
        <w:t xml:space="preserve"> </w:t>
      </w:r>
      <w:r>
        <w:t>누군가에게</w:t>
      </w:r>
      <w:r>
        <w:t xml:space="preserve"> </w:t>
      </w:r>
      <w:r>
        <w:t>무엇을</w:t>
      </w:r>
      <w:r>
        <w:t xml:space="preserve"> </w:t>
      </w:r>
      <w:r>
        <w:t>줘</w:t>
      </w:r>
      <w:r w:rsidR="003D5F3B">
        <w:rPr>
          <w:rFonts w:hint="eastAsia"/>
        </w:rPr>
        <w:t xml:space="preserve"> </w:t>
      </w:r>
      <w:r>
        <w:t>본적이</w:t>
      </w:r>
      <w:r>
        <w:t xml:space="preserve"> </w:t>
      </w:r>
      <w:r>
        <w:t>있던가</w:t>
      </w:r>
      <w:r>
        <w:t xml:space="preserve">? </w:t>
      </w:r>
      <w:r w:rsidR="00393A65">
        <w:t xml:space="preserve"> </w:t>
      </w:r>
      <w:r>
        <w:rPr>
          <w:rFonts w:hint="eastAsia"/>
        </w:rPr>
        <w:t>별로</w:t>
      </w:r>
      <w:r>
        <w:t xml:space="preserve"> </w:t>
      </w:r>
      <w:r>
        <w:t>없었습니다</w:t>
      </w:r>
      <w:r>
        <w:t xml:space="preserve">. </w:t>
      </w:r>
      <w:r w:rsidR="00393A65">
        <w:t xml:space="preserve"> </w:t>
      </w:r>
      <w:r>
        <w:rPr>
          <w:rFonts w:hint="eastAsia"/>
        </w:rPr>
        <w:t>다음</w:t>
      </w:r>
      <w:r>
        <w:t xml:space="preserve"> </w:t>
      </w:r>
      <w:r>
        <w:t>단어는</w:t>
      </w:r>
      <w:r>
        <w:t xml:space="preserve"> </w:t>
      </w:r>
      <w:r>
        <w:t>독생자</w:t>
      </w:r>
      <w:proofErr w:type="gramStart"/>
      <w:r>
        <w:t>...</w:t>
      </w:r>
      <w:proofErr w:type="gramEnd"/>
      <w:r>
        <w:t xml:space="preserve"> </w:t>
      </w:r>
      <w:r>
        <w:t>내가</w:t>
      </w:r>
      <w:r>
        <w:t xml:space="preserve"> </w:t>
      </w:r>
      <w:r>
        <w:t>하나님이</w:t>
      </w:r>
      <w:r w:rsidR="00393A65">
        <w:rPr>
          <w:rFonts w:hint="eastAsia"/>
        </w:rPr>
        <w:t>라</w:t>
      </w:r>
      <w:r>
        <w:t>면</w:t>
      </w:r>
      <w:r>
        <w:t xml:space="preserve">.. </w:t>
      </w:r>
      <w:r>
        <w:t>아들을</w:t>
      </w:r>
      <w:r>
        <w:t xml:space="preserve"> </w:t>
      </w:r>
      <w:r>
        <w:t>십자가에</w:t>
      </w:r>
      <w:r>
        <w:t xml:space="preserve"> </w:t>
      </w:r>
      <w:r>
        <w:t>넘겨줄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  <w:r w:rsidR="00393A65">
        <w:t xml:space="preserve"> </w:t>
      </w:r>
      <w:r>
        <w:rPr>
          <w:rFonts w:hint="eastAsia"/>
        </w:rPr>
        <w:t>더더욱</w:t>
      </w:r>
      <w:r>
        <w:t xml:space="preserve"> </w:t>
      </w:r>
      <w:r>
        <w:t>힘듭니다</w:t>
      </w:r>
      <w:r>
        <w:t xml:space="preserve">. </w:t>
      </w:r>
    </w:p>
    <w:p w:rsidR="00D54299" w:rsidRDefault="00D54299" w:rsidP="00871C9B">
      <w:r>
        <w:rPr>
          <w:rFonts w:hint="eastAsia"/>
        </w:rPr>
        <w:t>어느</w:t>
      </w:r>
      <w:r>
        <w:t xml:space="preserve"> </w:t>
      </w:r>
      <w:r>
        <w:t>다큐멘터리</w:t>
      </w:r>
      <w:r>
        <w:t xml:space="preserve"> </w:t>
      </w:r>
      <w:r>
        <w:t>이야기입니다</w:t>
      </w:r>
      <w:r>
        <w:t>.</w:t>
      </w:r>
    </w:p>
    <w:p w:rsidR="00D54299" w:rsidRDefault="00D54299" w:rsidP="00871C9B">
      <w:r>
        <w:rPr>
          <w:rFonts w:hint="eastAsia"/>
        </w:rPr>
        <w:t>시골에</w:t>
      </w:r>
      <w:r>
        <w:t xml:space="preserve"> </w:t>
      </w:r>
      <w:r>
        <w:t>소를</w:t>
      </w:r>
      <w:r>
        <w:t xml:space="preserve"> </w:t>
      </w:r>
      <w:r>
        <w:t>키우는</w:t>
      </w:r>
      <w:r>
        <w:t xml:space="preserve"> </w:t>
      </w:r>
      <w:r>
        <w:t>어느</w:t>
      </w:r>
      <w:r>
        <w:t xml:space="preserve"> </w:t>
      </w:r>
      <w:r>
        <w:t>농부가</w:t>
      </w:r>
      <w:r>
        <w:t xml:space="preserve"> </w:t>
      </w:r>
      <w:r>
        <w:t>있었습니다</w:t>
      </w:r>
      <w:r>
        <w:t xml:space="preserve">. </w:t>
      </w:r>
      <w:r>
        <w:t>그런데</w:t>
      </w:r>
      <w:r>
        <w:t xml:space="preserve"> </w:t>
      </w:r>
      <w:r>
        <w:t>어느</w:t>
      </w:r>
      <w:r>
        <w:t xml:space="preserve"> </w:t>
      </w:r>
      <w:r>
        <w:t>날</w:t>
      </w:r>
      <w:r>
        <w:t xml:space="preserve"> </w:t>
      </w:r>
      <w:r>
        <w:t>송아지가</w:t>
      </w:r>
      <w:r>
        <w:t xml:space="preserve"> </w:t>
      </w:r>
      <w:r>
        <w:t>태어났는데</w:t>
      </w:r>
      <w:r>
        <w:t xml:space="preserve"> </w:t>
      </w:r>
      <w:r>
        <w:t>다리가</w:t>
      </w:r>
      <w:r>
        <w:t xml:space="preserve"> </w:t>
      </w:r>
      <w:r>
        <w:t>셋</w:t>
      </w:r>
      <w:r>
        <w:t xml:space="preserve"> </w:t>
      </w:r>
      <w:r>
        <w:t>달린</w:t>
      </w:r>
      <w:r>
        <w:t xml:space="preserve"> </w:t>
      </w:r>
      <w:r>
        <w:t>송아지였습니다</w:t>
      </w:r>
      <w:r>
        <w:t>.</w:t>
      </w:r>
      <w:r w:rsidR="00393A65">
        <w:t xml:space="preserve"> </w:t>
      </w:r>
      <w:r>
        <w:rPr>
          <w:rFonts w:hint="eastAsia"/>
        </w:rPr>
        <w:t>어느</w:t>
      </w:r>
      <w:r>
        <w:t xml:space="preserve"> </w:t>
      </w:r>
      <w:r>
        <w:t>누구도</w:t>
      </w:r>
      <w:r>
        <w:t xml:space="preserve"> </w:t>
      </w:r>
      <w:r>
        <w:t>키우고</w:t>
      </w:r>
      <w:r>
        <w:t xml:space="preserve"> </w:t>
      </w:r>
      <w:r>
        <w:t>싶지</w:t>
      </w:r>
      <w:r>
        <w:t xml:space="preserve"> </w:t>
      </w:r>
      <w:r>
        <w:t>않고</w:t>
      </w:r>
      <w:r>
        <w:t xml:space="preserve"> </w:t>
      </w:r>
      <w:r>
        <w:t>사가려는</w:t>
      </w:r>
      <w:r>
        <w:t xml:space="preserve"> </w:t>
      </w:r>
      <w:r>
        <w:t>사람도</w:t>
      </w:r>
      <w:r>
        <w:t xml:space="preserve"> </w:t>
      </w:r>
      <w:r>
        <w:t>없었습니다</w:t>
      </w:r>
      <w:r>
        <w:t xml:space="preserve">. </w:t>
      </w:r>
      <w:r>
        <w:lastRenderedPageBreak/>
        <w:t>하지만</w:t>
      </w:r>
      <w:r>
        <w:t xml:space="preserve"> </w:t>
      </w:r>
      <w:r>
        <w:t>농부는</w:t>
      </w:r>
      <w:r>
        <w:t xml:space="preserve"> </w:t>
      </w:r>
      <w:r>
        <w:t>그</w:t>
      </w:r>
      <w:r>
        <w:t xml:space="preserve"> </w:t>
      </w:r>
      <w:r>
        <w:t>송아지를</w:t>
      </w:r>
      <w:r>
        <w:t xml:space="preserve"> </w:t>
      </w:r>
      <w:r>
        <w:t>지극</w:t>
      </w:r>
      <w:r>
        <w:t xml:space="preserve"> </w:t>
      </w:r>
      <w:r>
        <w:t>정성으로</w:t>
      </w:r>
      <w:r>
        <w:t xml:space="preserve"> </w:t>
      </w:r>
      <w:r>
        <w:t>키웁니다</w:t>
      </w:r>
      <w:r>
        <w:t>.</w:t>
      </w:r>
      <w:r w:rsidR="00393A65">
        <w:t xml:space="preserve"> </w:t>
      </w:r>
      <w:r>
        <w:rPr>
          <w:rFonts w:hint="eastAsia"/>
        </w:rPr>
        <w:t>다큐</w:t>
      </w:r>
      <w:r>
        <w:t xml:space="preserve"> </w:t>
      </w:r>
      <w:r>
        <w:t>제작</w:t>
      </w:r>
      <w:r>
        <w:t xml:space="preserve"> PD</w:t>
      </w:r>
      <w:r>
        <w:t>가</w:t>
      </w:r>
      <w:r>
        <w:t xml:space="preserve"> </w:t>
      </w:r>
      <w:r>
        <w:t>묻습니다</w:t>
      </w:r>
      <w:r>
        <w:t xml:space="preserve">. </w:t>
      </w:r>
    </w:p>
    <w:p w:rsidR="00D54299" w:rsidRDefault="00D54299" w:rsidP="00871C9B">
      <w:r>
        <w:t>"</w:t>
      </w:r>
      <w:r>
        <w:t>아니</w:t>
      </w:r>
      <w:r>
        <w:t xml:space="preserve">.. </w:t>
      </w:r>
      <w:r>
        <w:t>그</w:t>
      </w:r>
      <w:r>
        <w:t xml:space="preserve"> </w:t>
      </w:r>
      <w:r>
        <w:t>송아지를</w:t>
      </w:r>
      <w:r>
        <w:t xml:space="preserve"> </w:t>
      </w:r>
      <w:r>
        <w:t>처분하지</w:t>
      </w:r>
      <w:r>
        <w:t xml:space="preserve"> </w:t>
      </w:r>
      <w:r>
        <w:t>않고</w:t>
      </w:r>
      <w:r>
        <w:t xml:space="preserve"> </w:t>
      </w:r>
      <w:r>
        <w:t>굳이</w:t>
      </w:r>
      <w:r>
        <w:t xml:space="preserve"> </w:t>
      </w:r>
      <w:r>
        <w:t>사료값</w:t>
      </w:r>
      <w:r>
        <w:t xml:space="preserve"> </w:t>
      </w:r>
      <w:r>
        <w:t>들여가면서</w:t>
      </w:r>
      <w:r>
        <w:t xml:space="preserve"> </w:t>
      </w:r>
      <w:r>
        <w:t>왜</w:t>
      </w:r>
      <w:r>
        <w:t xml:space="preserve"> </w:t>
      </w:r>
      <w:r>
        <w:t>키우세요</w:t>
      </w:r>
      <w:r>
        <w:t>"</w:t>
      </w:r>
    </w:p>
    <w:p w:rsidR="00D54299" w:rsidRDefault="00D54299" w:rsidP="00871C9B">
      <w:r>
        <w:rPr>
          <w:rFonts w:hint="eastAsia"/>
        </w:rPr>
        <w:t>농부가</w:t>
      </w:r>
      <w:r>
        <w:t xml:space="preserve"> </w:t>
      </w:r>
      <w:r>
        <w:t>대답합니다</w:t>
      </w:r>
      <w:r>
        <w:t>.</w:t>
      </w:r>
    </w:p>
    <w:p w:rsidR="00D54299" w:rsidRDefault="00D54299" w:rsidP="00871C9B">
      <w:r>
        <w:t>".....</w:t>
      </w:r>
      <w:r w:rsidR="00393A65">
        <w:t xml:space="preserve"> </w:t>
      </w:r>
      <w:proofErr w:type="spellStart"/>
      <w:r>
        <w:t>불쌍하잖아요</w:t>
      </w:r>
      <w:proofErr w:type="spellEnd"/>
      <w:r>
        <w:t>."</w:t>
      </w:r>
    </w:p>
    <w:p w:rsidR="00D54299" w:rsidRDefault="00D54299" w:rsidP="00871C9B">
      <w:r>
        <w:rPr>
          <w:rFonts w:hint="eastAsia"/>
        </w:rPr>
        <w:t>설교</w:t>
      </w:r>
      <w:r>
        <w:t xml:space="preserve"> </w:t>
      </w:r>
      <w:r>
        <w:t>말씀</w:t>
      </w:r>
      <w:r>
        <w:t xml:space="preserve"> </w:t>
      </w:r>
      <w:r>
        <w:t>끝부분이었는데</w:t>
      </w:r>
      <w:r>
        <w:t xml:space="preserve">.. </w:t>
      </w:r>
      <w:r>
        <w:t>괜히</w:t>
      </w:r>
      <w:r>
        <w:t xml:space="preserve"> </w:t>
      </w:r>
      <w:r>
        <w:t>마음이</w:t>
      </w:r>
      <w:r>
        <w:t xml:space="preserve"> </w:t>
      </w:r>
      <w:proofErr w:type="spellStart"/>
      <w:r>
        <w:t>짠했습니다</w:t>
      </w:r>
      <w:proofErr w:type="spellEnd"/>
      <w:r>
        <w:t xml:space="preserve">. </w:t>
      </w:r>
    </w:p>
    <w:p w:rsidR="00393A65" w:rsidRDefault="00D54299" w:rsidP="00871C9B">
      <w:r>
        <w:rPr>
          <w:rFonts w:hint="eastAsia"/>
        </w:rPr>
        <w:t>하나님이</w:t>
      </w:r>
      <w:r>
        <w:t xml:space="preserve"> </w:t>
      </w:r>
      <w:r>
        <w:t>이처럼</w:t>
      </w:r>
      <w:r>
        <w:t xml:space="preserve"> </w:t>
      </w:r>
      <w:r>
        <w:t>세상을</w:t>
      </w:r>
      <w:r>
        <w:t xml:space="preserve"> </w:t>
      </w:r>
      <w:r>
        <w:t>사랑하사</w:t>
      </w:r>
      <w:proofErr w:type="gramStart"/>
      <w:r>
        <w:t>...</w:t>
      </w:r>
      <w:proofErr w:type="gramEnd"/>
      <w:r>
        <w:t xml:space="preserve"> </w:t>
      </w:r>
    </w:p>
    <w:p w:rsidR="00D54299" w:rsidRDefault="00D54299" w:rsidP="00871C9B">
      <w:r>
        <w:t>그렇습니다</w:t>
      </w:r>
      <w:r>
        <w:t xml:space="preserve">. </w:t>
      </w:r>
      <w:proofErr w:type="gramStart"/>
      <w:r>
        <w:t>하나님은</w:t>
      </w:r>
      <w:r>
        <w:t xml:space="preserve"> </w:t>
      </w:r>
      <w:r>
        <w:t>우리를</w:t>
      </w:r>
      <w:r>
        <w:t xml:space="preserve"> </w:t>
      </w:r>
      <w:r>
        <w:t>불쌍히</w:t>
      </w:r>
      <w:r>
        <w:t xml:space="preserve"> </w:t>
      </w:r>
      <w:r>
        <w:t>여기셨습니다</w:t>
      </w:r>
      <w:proofErr w:type="gramEnd"/>
      <w:r>
        <w:t>.</w:t>
      </w:r>
    </w:p>
    <w:p w:rsidR="00D54299" w:rsidRDefault="00D54299" w:rsidP="00871C9B">
      <w:r>
        <w:rPr>
          <w:rFonts w:hint="eastAsia"/>
        </w:rPr>
        <w:t>다리</w:t>
      </w:r>
      <w:r>
        <w:t xml:space="preserve"> </w:t>
      </w:r>
      <w:r>
        <w:t>셋</w:t>
      </w:r>
      <w:r>
        <w:t xml:space="preserve"> </w:t>
      </w:r>
      <w:r>
        <w:t>달린</w:t>
      </w:r>
      <w:r>
        <w:t xml:space="preserve"> </w:t>
      </w:r>
      <w:r>
        <w:t>송아지처럼</w:t>
      </w:r>
      <w:r>
        <w:t xml:space="preserve"> </w:t>
      </w:r>
      <w:r>
        <w:t>불완전하지만</w:t>
      </w:r>
      <w:r>
        <w:t xml:space="preserve"> </w:t>
      </w:r>
      <w:r>
        <w:t>하나님이</w:t>
      </w:r>
      <w:r>
        <w:t xml:space="preserve"> </w:t>
      </w:r>
      <w:r>
        <w:t>보시기에</w:t>
      </w:r>
      <w:r>
        <w:t xml:space="preserve"> </w:t>
      </w:r>
      <w:r>
        <w:t>심히</w:t>
      </w:r>
      <w:r>
        <w:t xml:space="preserve"> </w:t>
      </w:r>
      <w:r>
        <w:t>좋았던</w:t>
      </w:r>
      <w:r>
        <w:t xml:space="preserve"> </w:t>
      </w:r>
      <w:r>
        <w:t>우리들을</w:t>
      </w:r>
      <w:r>
        <w:t xml:space="preserve"> </w:t>
      </w:r>
      <w:r>
        <w:t>위해서</w:t>
      </w:r>
      <w:proofErr w:type="gramStart"/>
      <w:r>
        <w:t>..</w:t>
      </w:r>
      <w:proofErr w:type="gramEnd"/>
      <w:r>
        <w:rPr>
          <w:rFonts w:hint="eastAsia"/>
        </w:rPr>
        <w:t>그리하여</w:t>
      </w:r>
      <w:r>
        <w:t xml:space="preserve"> </w:t>
      </w:r>
      <w:r>
        <w:t>독생자를</w:t>
      </w:r>
      <w:r>
        <w:t xml:space="preserve"> </w:t>
      </w:r>
      <w:r>
        <w:t>주셨습니다</w:t>
      </w:r>
      <w:r>
        <w:t>.</w:t>
      </w:r>
    </w:p>
    <w:p w:rsidR="00D54299" w:rsidRPr="00393A65" w:rsidRDefault="00D54299" w:rsidP="00871C9B">
      <w:r>
        <w:rPr>
          <w:rFonts w:hint="eastAsia"/>
        </w:rPr>
        <w:t>오늘은</w:t>
      </w:r>
      <w:r>
        <w:t xml:space="preserve"> </w:t>
      </w:r>
      <w:r>
        <w:t>대한민국</w:t>
      </w:r>
      <w:r>
        <w:t xml:space="preserve"> </w:t>
      </w:r>
      <w:r>
        <w:t>국회의원을</w:t>
      </w:r>
      <w:r>
        <w:t xml:space="preserve"> </w:t>
      </w:r>
      <w:r>
        <w:t>뽑는</w:t>
      </w:r>
      <w:r>
        <w:t xml:space="preserve"> </w:t>
      </w:r>
      <w:r>
        <w:t>날입니다</w:t>
      </w:r>
      <w:r>
        <w:t xml:space="preserve">. </w:t>
      </w:r>
      <w:r>
        <w:rPr>
          <w:rFonts w:hint="eastAsia"/>
        </w:rPr>
        <w:t>소중한</w:t>
      </w:r>
      <w:r>
        <w:t xml:space="preserve"> </w:t>
      </w:r>
      <w:r>
        <w:t>한</w:t>
      </w:r>
      <w:r w:rsidR="00393A65">
        <w:rPr>
          <w:rFonts w:hint="eastAsia"/>
        </w:rPr>
        <w:t xml:space="preserve"> </w:t>
      </w:r>
      <w:r>
        <w:t>표</w:t>
      </w:r>
      <w:r>
        <w:t xml:space="preserve"> </w:t>
      </w:r>
      <w:r>
        <w:t>행사하시기</w:t>
      </w:r>
      <w:r>
        <w:t xml:space="preserve"> </w:t>
      </w:r>
      <w:r>
        <w:t>바랍니다</w:t>
      </w:r>
      <w:r>
        <w:t>.</w:t>
      </w:r>
    </w:p>
    <w:p w:rsidR="00D54299" w:rsidRDefault="00D54299" w:rsidP="00871C9B">
      <w:r>
        <w:rPr>
          <w:rFonts w:hint="eastAsia"/>
        </w:rPr>
        <w:t>사실</w:t>
      </w:r>
      <w:proofErr w:type="gramStart"/>
      <w:r>
        <w:t>..</w:t>
      </w:r>
      <w:proofErr w:type="gramEnd"/>
      <w:r>
        <w:t>오늘</w:t>
      </w:r>
      <w:r>
        <w:t xml:space="preserve"> </w:t>
      </w:r>
      <w:r>
        <w:t>학생들을</w:t>
      </w:r>
      <w:r>
        <w:t xml:space="preserve"> </w:t>
      </w:r>
      <w:r>
        <w:t>데리고</w:t>
      </w:r>
      <w:r>
        <w:t xml:space="preserve"> </w:t>
      </w:r>
      <w:r>
        <w:t>안산</w:t>
      </w:r>
      <w:r>
        <w:t xml:space="preserve"> </w:t>
      </w:r>
      <w:r>
        <w:t>화랑유원지에</w:t>
      </w:r>
      <w:r>
        <w:t xml:space="preserve"> </w:t>
      </w:r>
      <w:r>
        <w:t>다녀오려고</w:t>
      </w:r>
      <w:r>
        <w:t xml:space="preserve"> </w:t>
      </w:r>
      <w:r>
        <w:t>생각했으나</w:t>
      </w:r>
      <w:r>
        <w:t xml:space="preserve"> </w:t>
      </w:r>
      <w:r>
        <w:t>그건</w:t>
      </w:r>
      <w:r>
        <w:t xml:space="preserve"> </w:t>
      </w:r>
      <w:r>
        <w:t>부모님의</w:t>
      </w:r>
      <w:r>
        <w:t xml:space="preserve"> </w:t>
      </w:r>
      <w:r>
        <w:t>판단에</w:t>
      </w:r>
      <w:r>
        <w:t xml:space="preserve"> </w:t>
      </w:r>
      <w:r>
        <w:t>맡기려고</w:t>
      </w:r>
      <w:r>
        <w:t xml:space="preserve"> </w:t>
      </w:r>
      <w:r>
        <w:t>합니다</w:t>
      </w:r>
      <w:r>
        <w:t>.</w:t>
      </w:r>
      <w:r w:rsidR="00393A65">
        <w:t xml:space="preserve"> </w:t>
      </w:r>
      <w:r>
        <w:rPr>
          <w:rFonts w:hint="eastAsia"/>
        </w:rPr>
        <w:t>혹</w:t>
      </w:r>
      <w:r>
        <w:t xml:space="preserve"> </w:t>
      </w:r>
      <w:r>
        <w:t>마음이</w:t>
      </w:r>
      <w:r>
        <w:t xml:space="preserve"> </w:t>
      </w:r>
      <w:r>
        <w:t>있으신</w:t>
      </w:r>
      <w:r>
        <w:t xml:space="preserve"> </w:t>
      </w:r>
      <w:r>
        <w:t>분들은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토요일</w:t>
      </w:r>
      <w:r>
        <w:t xml:space="preserve"> </w:t>
      </w:r>
      <w:r>
        <w:t>안산</w:t>
      </w:r>
      <w:r>
        <w:t xml:space="preserve"> </w:t>
      </w:r>
      <w:r>
        <w:t>화랑유원지의</w:t>
      </w:r>
      <w:r>
        <w:t xml:space="preserve"> </w:t>
      </w:r>
      <w:proofErr w:type="spellStart"/>
      <w:r>
        <w:lastRenderedPageBreak/>
        <w:t>세월호</w:t>
      </w:r>
      <w:proofErr w:type="spellEnd"/>
      <w:r>
        <w:t xml:space="preserve"> </w:t>
      </w:r>
      <w:r>
        <w:t>추모</w:t>
      </w:r>
      <w:r w:rsidR="00393A65">
        <w:rPr>
          <w:rFonts w:hint="eastAsia"/>
        </w:rPr>
        <w:t xml:space="preserve"> </w:t>
      </w:r>
      <w:r>
        <w:t>공간에</w:t>
      </w:r>
      <w:r>
        <w:t xml:space="preserve"> </w:t>
      </w:r>
      <w:r>
        <w:t>다녀오시면</w:t>
      </w:r>
      <w:r>
        <w:t xml:space="preserve"> </w:t>
      </w:r>
      <w:r>
        <w:t>아이들에게</w:t>
      </w:r>
      <w:r>
        <w:t xml:space="preserve"> </w:t>
      </w:r>
      <w:r>
        <w:t>산교육이</w:t>
      </w:r>
      <w:r>
        <w:t xml:space="preserve"> </w:t>
      </w:r>
      <w:r>
        <w:t>될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:rsidR="00D54299" w:rsidRDefault="00D54299" w:rsidP="00871C9B">
      <w:r>
        <w:rPr>
          <w:rFonts w:hint="eastAsia"/>
        </w:rPr>
        <w:t>저도</w:t>
      </w:r>
      <w:r>
        <w:t xml:space="preserve"> </w:t>
      </w:r>
      <w:r>
        <w:t>해마다</w:t>
      </w:r>
      <w:r>
        <w:t xml:space="preserve"> </w:t>
      </w:r>
      <w:r>
        <w:t>다녀오고</w:t>
      </w:r>
      <w:r>
        <w:t xml:space="preserve"> </w:t>
      </w:r>
      <w:r>
        <w:t>있습니다</w:t>
      </w:r>
      <w:r>
        <w:t xml:space="preserve">. </w:t>
      </w:r>
      <w:r>
        <w:t>제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늘</w:t>
      </w:r>
      <w:r>
        <w:t xml:space="preserve"> </w:t>
      </w:r>
      <w:r>
        <w:t>그곳을</w:t>
      </w:r>
      <w:r>
        <w:t xml:space="preserve"> </w:t>
      </w:r>
      <w:r>
        <w:t>기억하려고</w:t>
      </w:r>
      <w:r>
        <w:t xml:space="preserve"> </w:t>
      </w:r>
      <w:r>
        <w:t>합니다</w:t>
      </w:r>
      <w:r>
        <w:t>.</w:t>
      </w:r>
      <w:r w:rsidR="00393A65">
        <w:t xml:space="preserve"> </w:t>
      </w:r>
      <w:r>
        <w:rPr>
          <w:rFonts w:hint="eastAsia"/>
        </w:rPr>
        <w:t>이</w:t>
      </w:r>
      <w:r>
        <w:t xml:space="preserve"> </w:t>
      </w:r>
      <w:r>
        <w:t>땅에</w:t>
      </w:r>
      <w:r>
        <w:t xml:space="preserve"> </w:t>
      </w:r>
      <w:r>
        <w:t>하나님의</w:t>
      </w:r>
      <w:r>
        <w:t xml:space="preserve"> </w:t>
      </w:r>
      <w:r>
        <w:t>공의가</w:t>
      </w:r>
      <w:r>
        <w:t xml:space="preserve"> </w:t>
      </w:r>
      <w:r>
        <w:t>실현되길</w:t>
      </w:r>
      <w:r>
        <w:t xml:space="preserve"> </w:t>
      </w:r>
      <w:r>
        <w:t>기도</w:t>
      </w:r>
      <w:r w:rsidR="00393A65">
        <w:rPr>
          <w:rFonts w:hint="eastAsia"/>
        </w:rPr>
        <w:t>합니다</w:t>
      </w:r>
      <w:r>
        <w:t xml:space="preserve">. </w:t>
      </w:r>
    </w:p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E54C4F" w:rsidP="0013572B">
      <w:pPr>
        <w:pStyle w:val="1"/>
      </w:pPr>
      <w:bookmarkStart w:id="15" w:name="_Toc28965462"/>
      <w:r>
        <w:rPr>
          <w:rFonts w:hint="eastAsia"/>
        </w:rPr>
        <w:lastRenderedPageBreak/>
        <w:t>사랑</w:t>
      </w:r>
      <w:r>
        <w:t>20160420</w:t>
      </w:r>
      <w:bookmarkEnd w:id="15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아가서</w:t>
      </w:r>
      <w:r>
        <w:t xml:space="preserve"> 2:6 ~7 </w:t>
      </w:r>
      <w:r>
        <w:t>절</w:t>
      </w:r>
      <w:r>
        <w:t xml:space="preserve"> </w:t>
      </w:r>
      <w:r>
        <w:t>말씀입니다</w:t>
      </w:r>
      <w:r>
        <w:t>. "</w:t>
      </w:r>
      <w:r>
        <w:t>예수님의</w:t>
      </w:r>
      <w:r>
        <w:t xml:space="preserve"> </w:t>
      </w:r>
      <w:r>
        <w:t>사랑을</w:t>
      </w:r>
      <w:r>
        <w:t xml:space="preserve"> </w:t>
      </w:r>
      <w:r>
        <w:t>누리는</w:t>
      </w:r>
      <w:r>
        <w:t xml:space="preserve"> </w:t>
      </w:r>
      <w:r>
        <w:t>비결</w:t>
      </w:r>
      <w:r>
        <w:t>"</w:t>
      </w:r>
      <w:r w:rsidR="00AE7EA6">
        <w:t xml:space="preserve"> </w:t>
      </w:r>
      <w:r>
        <w:rPr>
          <w:rFonts w:hint="eastAsia"/>
        </w:rPr>
        <w:t>아가서는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연인과의</w:t>
      </w:r>
      <w:r>
        <w:t xml:space="preserve"> </w:t>
      </w:r>
      <w:r>
        <w:t>사랑에</w:t>
      </w:r>
      <w:r>
        <w:t xml:space="preserve"> </w:t>
      </w:r>
      <w:r>
        <w:t>빗대어</w:t>
      </w:r>
      <w:r>
        <w:t xml:space="preserve"> </w:t>
      </w:r>
      <w:r>
        <w:t>전해주는</w:t>
      </w:r>
      <w:r>
        <w:t xml:space="preserve"> </w:t>
      </w:r>
      <w:r>
        <w:t>아름다운</w:t>
      </w:r>
      <w:r>
        <w:t xml:space="preserve"> </w:t>
      </w:r>
      <w:r>
        <w:t>성경입니다</w:t>
      </w:r>
      <w:r>
        <w:t>.</w:t>
      </w:r>
      <w:r w:rsidR="00AE7EA6">
        <w:t xml:space="preserve"> </w:t>
      </w:r>
      <w:r>
        <w:rPr>
          <w:rFonts w:hint="eastAsia"/>
        </w:rPr>
        <w:t>연애</w:t>
      </w:r>
      <w:r w:rsidR="00AE7EA6">
        <w:rPr>
          <w:rFonts w:hint="eastAsia"/>
        </w:rPr>
        <w:t xml:space="preserve"> </w:t>
      </w:r>
      <w:proofErr w:type="spellStart"/>
      <w:r>
        <w:rPr>
          <w:rFonts w:hint="eastAsia"/>
        </w:rPr>
        <w:t>편지죠</w:t>
      </w:r>
      <w:proofErr w:type="spellEnd"/>
      <w:r>
        <w:t xml:space="preserve">. </w:t>
      </w:r>
      <w:r>
        <w:t>요즘</w:t>
      </w:r>
      <w:r>
        <w:t xml:space="preserve"> </w:t>
      </w:r>
      <w:r>
        <w:t>말하</w:t>
      </w:r>
      <w:r w:rsidR="00AE7EA6">
        <w:rPr>
          <w:rFonts w:hint="eastAsia"/>
        </w:rPr>
        <w:t>는</w:t>
      </w:r>
      <w:r>
        <w:t xml:space="preserve"> </w:t>
      </w:r>
      <w:r>
        <w:t>애틋한</w:t>
      </w:r>
      <w:r>
        <w:t xml:space="preserve"> </w:t>
      </w:r>
      <w:r>
        <w:t>송송커플처럼</w:t>
      </w:r>
      <w:proofErr w:type="gramStart"/>
      <w:r>
        <w:t>...</w:t>
      </w:r>
      <w:proofErr w:type="gramEnd"/>
    </w:p>
    <w:p w:rsidR="00AE7EA6" w:rsidRDefault="00D54299" w:rsidP="00871C9B">
      <w:r>
        <w:rPr>
          <w:rFonts w:hint="eastAsia"/>
        </w:rPr>
        <w:t>내가</w:t>
      </w:r>
      <w:r>
        <w:t xml:space="preserve"> </w:t>
      </w:r>
      <w:r>
        <w:t>누군가로부터</w:t>
      </w:r>
      <w:r>
        <w:t xml:space="preserve"> </w:t>
      </w:r>
      <w:r>
        <w:t>사랑을</w:t>
      </w:r>
      <w:r>
        <w:t xml:space="preserve"> </w:t>
      </w:r>
      <w:r>
        <w:t>받고</w:t>
      </w:r>
      <w:r>
        <w:t xml:space="preserve"> </w:t>
      </w:r>
      <w:r>
        <w:t>있다는</w:t>
      </w:r>
      <w:r>
        <w:t xml:space="preserve"> </w:t>
      </w:r>
      <w:r>
        <w:t>느낌을</w:t>
      </w:r>
      <w:r>
        <w:t xml:space="preserve"> </w:t>
      </w:r>
      <w:r>
        <w:t>받을</w:t>
      </w:r>
      <w:r>
        <w:t xml:space="preserve"> </w:t>
      </w:r>
      <w:r>
        <w:t>때는</w:t>
      </w:r>
      <w:r>
        <w:t xml:space="preserve"> </w:t>
      </w:r>
      <w:r>
        <w:t>언제일까요</w:t>
      </w:r>
      <w:r>
        <w:t xml:space="preserve">? </w:t>
      </w:r>
      <w:r>
        <w:rPr>
          <w:rFonts w:hint="eastAsia"/>
        </w:rPr>
        <w:t>이</w:t>
      </w:r>
      <w:r>
        <w:t xml:space="preserve"> </w:t>
      </w:r>
      <w:r>
        <w:t>비슷한</w:t>
      </w:r>
      <w:r>
        <w:t xml:space="preserve"> </w:t>
      </w:r>
      <w:r>
        <w:t>질문을</w:t>
      </w:r>
      <w:r>
        <w:t xml:space="preserve"> </w:t>
      </w:r>
      <w:r>
        <w:t>연초에도</w:t>
      </w:r>
      <w:r>
        <w:t xml:space="preserve"> </w:t>
      </w:r>
      <w:r>
        <w:t>했었는데</w:t>
      </w:r>
      <w:r>
        <w:t xml:space="preserve"> </w:t>
      </w:r>
      <w:r>
        <w:t>아이들은</w:t>
      </w:r>
      <w:r>
        <w:t xml:space="preserve"> </w:t>
      </w:r>
      <w:r>
        <w:t>여전히</w:t>
      </w:r>
      <w:r>
        <w:t xml:space="preserve"> </w:t>
      </w:r>
    </w:p>
    <w:p w:rsidR="00AE7EA6" w:rsidRDefault="00D54299" w:rsidP="00871C9B">
      <w:r>
        <w:t>"</w:t>
      </w:r>
      <w:r>
        <w:t>모른다</w:t>
      </w:r>
      <w:r>
        <w:t xml:space="preserve">", </w:t>
      </w:r>
    </w:p>
    <w:p w:rsidR="00AE7EA6" w:rsidRDefault="00AE7EA6" w:rsidP="00871C9B">
      <w:r>
        <w:t>“</w:t>
      </w:r>
      <w:r w:rsidR="00D54299">
        <w:t>글쎄요</w:t>
      </w:r>
      <w:r w:rsidR="00D54299">
        <w:t>",</w:t>
      </w:r>
    </w:p>
    <w:p w:rsidR="00D54299" w:rsidRDefault="00D54299" w:rsidP="00871C9B">
      <w:r>
        <w:t>"</w:t>
      </w:r>
      <w:r>
        <w:t>없다</w:t>
      </w:r>
      <w:r>
        <w:t>"</w:t>
      </w:r>
    </w:p>
    <w:p w:rsidR="00D54299" w:rsidRDefault="00D54299" w:rsidP="00871C9B">
      <w:r>
        <w:rPr>
          <w:rFonts w:hint="eastAsia"/>
        </w:rPr>
        <w:t>언젠가</w:t>
      </w:r>
      <w:r>
        <w:t xml:space="preserve"> </w:t>
      </w:r>
      <w:r>
        <w:t>알겠죠</w:t>
      </w:r>
      <w:r>
        <w:t xml:space="preserve">?  </w:t>
      </w:r>
      <w:r>
        <w:t>부모님의</w:t>
      </w:r>
      <w:r>
        <w:t xml:space="preserve"> </w:t>
      </w:r>
      <w:r>
        <w:t>사랑을</w:t>
      </w:r>
      <w:proofErr w:type="gramStart"/>
      <w:r>
        <w:t>...</w:t>
      </w:r>
      <w:proofErr w:type="gramEnd"/>
      <w:r>
        <w:t xml:space="preserve"> </w:t>
      </w:r>
      <w:r>
        <w:t>하나님의</w:t>
      </w:r>
      <w:r>
        <w:t xml:space="preserve"> </w:t>
      </w:r>
      <w:r>
        <w:t>사랑을</w:t>
      </w:r>
      <w:r>
        <w:t>..</w:t>
      </w:r>
    </w:p>
    <w:p w:rsidR="00D54299" w:rsidRDefault="00D54299" w:rsidP="00871C9B">
      <w:r>
        <w:rPr>
          <w:rFonts w:hint="eastAsia"/>
        </w:rPr>
        <w:t>아직까지</w:t>
      </w:r>
      <w:r>
        <w:t xml:space="preserve"> </w:t>
      </w:r>
      <w:r>
        <w:t>이성간의</w:t>
      </w:r>
      <w:r>
        <w:t xml:space="preserve"> </w:t>
      </w:r>
      <w:r>
        <w:t>사랑을</w:t>
      </w:r>
      <w:r>
        <w:t xml:space="preserve"> </w:t>
      </w:r>
      <w:r>
        <w:t>경험하지</w:t>
      </w:r>
      <w:r>
        <w:t xml:space="preserve"> </w:t>
      </w:r>
      <w:r>
        <w:t>못한</w:t>
      </w:r>
      <w:r>
        <w:t xml:space="preserve"> </w:t>
      </w:r>
      <w:r>
        <w:t>학생들이기에</w:t>
      </w:r>
      <w:r>
        <w:t xml:space="preserve">, </w:t>
      </w:r>
      <w:r>
        <w:t>이제</w:t>
      </w:r>
      <w:r>
        <w:t xml:space="preserve"> </w:t>
      </w:r>
      <w:r>
        <w:t>막</w:t>
      </w:r>
      <w:r>
        <w:t xml:space="preserve"> </w:t>
      </w:r>
      <w:r>
        <w:t>사춘기에</w:t>
      </w:r>
      <w:r>
        <w:t xml:space="preserve"> </w:t>
      </w:r>
      <w:r>
        <w:t>들어선</w:t>
      </w:r>
      <w:r w:rsidR="00AE7EA6"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사랑의</w:t>
      </w:r>
      <w:r>
        <w:t xml:space="preserve"> </w:t>
      </w:r>
      <w:r>
        <w:t>의미는</w:t>
      </w:r>
      <w:r>
        <w:t xml:space="preserve"> </w:t>
      </w:r>
      <w:r>
        <w:t>무</w:t>
      </w:r>
      <w:r w:rsidR="00AE7EA6">
        <w:rPr>
          <w:rFonts w:hint="eastAsia"/>
        </w:rPr>
        <w:t>엇</w:t>
      </w:r>
      <w:r>
        <w:t>일까</w:t>
      </w:r>
      <w:r>
        <w:t xml:space="preserve">? </w:t>
      </w:r>
      <w:r>
        <w:t>생각해봤습니다</w:t>
      </w:r>
      <w:r>
        <w:t xml:space="preserve">. </w:t>
      </w:r>
      <w:r>
        <w:t>짜릿하고</w:t>
      </w:r>
      <w:r>
        <w:t xml:space="preserve"> </w:t>
      </w:r>
      <w:r>
        <w:t>자극적인</w:t>
      </w:r>
      <w:r>
        <w:t xml:space="preserve"> </w:t>
      </w:r>
      <w:r>
        <w:t>것이</w:t>
      </w:r>
      <w:r>
        <w:t xml:space="preserve"> </w:t>
      </w:r>
      <w:r>
        <w:t>먼저</w:t>
      </w:r>
      <w:r>
        <w:t xml:space="preserve"> </w:t>
      </w:r>
      <w:r>
        <w:t>떠오를까요</w:t>
      </w:r>
      <w:r>
        <w:t>?</w:t>
      </w:r>
      <w:r w:rsidR="00AE7EA6">
        <w:t xml:space="preserve"> </w:t>
      </w:r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워낙</w:t>
      </w:r>
      <w:r>
        <w:t xml:space="preserve"> </w:t>
      </w:r>
      <w:r>
        <w:t>미디어에</w:t>
      </w:r>
      <w:r>
        <w:t xml:space="preserve"> </w:t>
      </w:r>
      <w:r>
        <w:t>많이</w:t>
      </w:r>
      <w:r>
        <w:t xml:space="preserve"> </w:t>
      </w:r>
      <w:r>
        <w:t>노출되어</w:t>
      </w:r>
      <w:r>
        <w:t xml:space="preserve"> </w:t>
      </w:r>
      <w:r>
        <w:t>있다</w:t>
      </w:r>
      <w:r w:rsidR="00AE7EA6">
        <w:rPr>
          <w:rFonts w:hint="eastAsia"/>
        </w:rPr>
        <w:t xml:space="preserve"> </w:t>
      </w:r>
      <w:r>
        <w:t>보니</w:t>
      </w:r>
      <w:r>
        <w:t xml:space="preserve"> </w:t>
      </w:r>
      <w:r>
        <w:t>그럴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생각합니다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영적인</w:t>
      </w:r>
      <w:r>
        <w:t xml:space="preserve"> </w:t>
      </w:r>
      <w:r>
        <w:t>삶과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지속적으로</w:t>
      </w:r>
      <w:r>
        <w:t xml:space="preserve"> </w:t>
      </w:r>
      <w:r>
        <w:t>누리기</w:t>
      </w:r>
      <w:r>
        <w:t xml:space="preserve"> </w:t>
      </w:r>
      <w:r>
        <w:t>위해는</w:t>
      </w:r>
      <w:r>
        <w:t xml:space="preserve"> </w:t>
      </w:r>
      <w:r>
        <w:t>하나님의</w:t>
      </w:r>
      <w:r>
        <w:t xml:space="preserve"> </w:t>
      </w:r>
      <w:r>
        <w:t>나와의</w:t>
      </w:r>
      <w:r>
        <w:t xml:space="preserve"> </w:t>
      </w:r>
      <w:r>
        <w:t>사이에</w:t>
      </w:r>
      <w:r>
        <w:t xml:space="preserve"> </w:t>
      </w:r>
      <w:r>
        <w:t>있는</w:t>
      </w:r>
      <w:r>
        <w:t xml:space="preserve"> </w:t>
      </w:r>
      <w:r>
        <w:t>방해물을</w:t>
      </w:r>
      <w:r>
        <w:t xml:space="preserve"> </w:t>
      </w:r>
      <w:r>
        <w:t>없애야</w:t>
      </w:r>
      <w:r w:rsidR="00AE7EA6">
        <w:rPr>
          <w:rFonts w:hint="eastAsia"/>
        </w:rPr>
        <w:t xml:space="preserve"> </w:t>
      </w:r>
      <w:r>
        <w:t>한다고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하다못해</w:t>
      </w:r>
      <w:r>
        <w:t xml:space="preserve">.. </w:t>
      </w:r>
      <w:r>
        <w:t>그걸</w:t>
      </w:r>
      <w:r>
        <w:t xml:space="preserve"> </w:t>
      </w:r>
      <w:r>
        <w:t>노루와</w:t>
      </w:r>
      <w:r>
        <w:t xml:space="preserve"> </w:t>
      </w:r>
      <w:proofErr w:type="spellStart"/>
      <w:r>
        <w:t>들사슴에게</w:t>
      </w:r>
      <w:proofErr w:type="spellEnd"/>
      <w:r>
        <w:t xml:space="preserve"> </w:t>
      </w:r>
      <w:r>
        <w:t>부탁합니다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신랑의</w:t>
      </w:r>
      <w:r>
        <w:t xml:space="preserve"> </w:t>
      </w:r>
      <w:r>
        <w:t>품에</w:t>
      </w:r>
      <w:r>
        <w:t xml:space="preserve"> </w:t>
      </w:r>
      <w:r>
        <w:t>안겨</w:t>
      </w:r>
      <w:r>
        <w:t xml:space="preserve"> </w:t>
      </w:r>
      <w:r>
        <w:t>있는</w:t>
      </w:r>
      <w:r>
        <w:t xml:space="preserve"> </w:t>
      </w:r>
      <w:r>
        <w:t>신부의</w:t>
      </w:r>
      <w:r>
        <w:t xml:space="preserve"> </w:t>
      </w:r>
      <w:r>
        <w:t>마음처럼</w:t>
      </w:r>
      <w:r>
        <w:t xml:space="preserve"> </w:t>
      </w:r>
    </w:p>
    <w:p w:rsidR="00D54299" w:rsidRDefault="00D54299" w:rsidP="00871C9B">
      <w:r>
        <w:rPr>
          <w:rFonts w:hint="eastAsia"/>
        </w:rPr>
        <w:t>신랑과의</w:t>
      </w:r>
      <w:r>
        <w:t xml:space="preserve"> </w:t>
      </w:r>
      <w:r>
        <w:t>달콤한</w:t>
      </w:r>
      <w:r>
        <w:t xml:space="preserve"> </w:t>
      </w:r>
      <w:r>
        <w:t>시간이</w:t>
      </w:r>
      <w:r>
        <w:t xml:space="preserve"> </w:t>
      </w:r>
      <w:r>
        <w:t>방해</w:t>
      </w:r>
      <w:r w:rsidR="00AE7EA6">
        <w:rPr>
          <w:rFonts w:hint="eastAsia"/>
        </w:rPr>
        <w:t xml:space="preserve"> </w:t>
      </w:r>
      <w:r>
        <w:t>받지</w:t>
      </w:r>
      <w:r>
        <w:t xml:space="preserve"> </w:t>
      </w:r>
      <w:r>
        <w:t>않기를</w:t>
      </w:r>
      <w:r>
        <w:t xml:space="preserve"> </w:t>
      </w:r>
      <w:r>
        <w:t>바라는</w:t>
      </w:r>
      <w:r>
        <w:t xml:space="preserve"> </w:t>
      </w:r>
      <w:r>
        <w:t>것처럼</w:t>
      </w:r>
      <w:proofErr w:type="gramStart"/>
      <w:r>
        <w:t>...</w:t>
      </w:r>
      <w:proofErr w:type="gramEnd"/>
      <w:r>
        <w:t xml:space="preserve"> </w:t>
      </w:r>
    </w:p>
    <w:p w:rsidR="00AE7EA6" w:rsidRDefault="00AE7EA6" w:rsidP="00871C9B"/>
    <w:p w:rsidR="00D54299" w:rsidRDefault="00D54299" w:rsidP="00871C9B">
      <w:r>
        <w:rPr>
          <w:rFonts w:hint="eastAsia"/>
        </w:rPr>
        <w:t>아이들이</w:t>
      </w:r>
      <w:r>
        <w:t xml:space="preserve"> </w:t>
      </w:r>
      <w:r>
        <w:t>시험기간이죠</w:t>
      </w:r>
      <w:r>
        <w:t xml:space="preserve">. </w:t>
      </w:r>
      <w:r>
        <w:t>예수님도</w:t>
      </w:r>
      <w:r>
        <w:t xml:space="preserve"> </w:t>
      </w:r>
      <w:r>
        <w:t>시험을</w:t>
      </w:r>
      <w:r>
        <w:t xml:space="preserve"> </w:t>
      </w:r>
      <w:r>
        <w:t>받으셨습니다</w:t>
      </w:r>
      <w:r>
        <w:t xml:space="preserve">. </w:t>
      </w:r>
    </w:p>
    <w:p w:rsidR="00D54299" w:rsidRDefault="00D54299" w:rsidP="00871C9B">
      <w:r>
        <w:t>(</w:t>
      </w:r>
      <w:r>
        <w:t>물론</w:t>
      </w:r>
      <w:r>
        <w:t xml:space="preserve"> </w:t>
      </w:r>
      <w:r>
        <w:t>예수님의</w:t>
      </w:r>
      <w:r>
        <w:t xml:space="preserve"> </w:t>
      </w:r>
      <w:r>
        <w:t>시험은</w:t>
      </w:r>
      <w:r>
        <w:t xml:space="preserve"> </w:t>
      </w:r>
      <w:r>
        <w:t>좀</w:t>
      </w:r>
      <w:r>
        <w:t xml:space="preserve"> </w:t>
      </w:r>
      <w:r>
        <w:t>다른</w:t>
      </w:r>
      <w:r>
        <w:t xml:space="preserve"> </w:t>
      </w:r>
      <w:r>
        <w:t>것이었지만</w:t>
      </w:r>
      <w:r>
        <w:t>..)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부모님의</w:t>
      </w:r>
      <w:r>
        <w:t xml:space="preserve"> </w:t>
      </w:r>
      <w:r>
        <w:t>한마디</w:t>
      </w:r>
      <w:r>
        <w:t xml:space="preserve"> </w:t>
      </w:r>
      <w:r>
        <w:t>격려가</w:t>
      </w:r>
      <w:r>
        <w:t xml:space="preserve"> </w:t>
      </w:r>
      <w:r>
        <w:t>큰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영화</w:t>
      </w:r>
      <w:r>
        <w:t xml:space="preserve"> "</w:t>
      </w:r>
      <w:proofErr w:type="spellStart"/>
      <w:r>
        <w:t>포레스트</w:t>
      </w:r>
      <w:proofErr w:type="spellEnd"/>
      <w:r>
        <w:t xml:space="preserve"> </w:t>
      </w:r>
      <w:proofErr w:type="spellStart"/>
      <w:r>
        <w:t>검프</w:t>
      </w:r>
      <w:proofErr w:type="spellEnd"/>
      <w:r>
        <w:t>"</w:t>
      </w:r>
      <w:r>
        <w:t>에</w:t>
      </w:r>
      <w:r>
        <w:t xml:space="preserve"> </w:t>
      </w:r>
      <w:r>
        <w:t>나오는</w:t>
      </w:r>
      <w:r>
        <w:t xml:space="preserve"> </w:t>
      </w:r>
      <w:r>
        <w:t>말로</w:t>
      </w:r>
      <w:r>
        <w:t xml:space="preserve"> </w:t>
      </w:r>
      <w:r>
        <w:t>대신합니다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교장</w:t>
      </w:r>
      <w:r w:rsidR="00AE7EA6">
        <w:rPr>
          <w:rFonts w:hint="eastAsia"/>
        </w:rPr>
        <w:t xml:space="preserve"> </w:t>
      </w:r>
      <w:proofErr w:type="gramStart"/>
      <w:r>
        <w:rPr>
          <w:rFonts w:hint="eastAsia"/>
        </w:rPr>
        <w:t>선생님</w:t>
      </w:r>
      <w:r>
        <w:t xml:space="preserve"> :</w:t>
      </w:r>
      <w:proofErr w:type="gramEnd"/>
      <w:r>
        <w:t xml:space="preserve"> </w:t>
      </w:r>
      <w:r w:rsidR="00AE7EA6">
        <w:t>“</w:t>
      </w:r>
      <w:r>
        <w:t>아드님은</w:t>
      </w:r>
      <w:r>
        <w:t xml:space="preserve"> </w:t>
      </w:r>
      <w:r>
        <w:t>보통</w:t>
      </w:r>
      <w:r>
        <w:t xml:space="preserve"> </w:t>
      </w:r>
      <w:r>
        <w:t>사람과</w:t>
      </w:r>
      <w:r>
        <w:t xml:space="preserve"> </w:t>
      </w:r>
      <w:r>
        <w:t>달라요</w:t>
      </w:r>
      <w:r>
        <w:t xml:space="preserve">. </w:t>
      </w:r>
      <w:r>
        <w:t>아이큐가</w:t>
      </w:r>
      <w:r>
        <w:t xml:space="preserve"> 75</w:t>
      </w:r>
      <w:r>
        <w:t>에요</w:t>
      </w:r>
      <w:r>
        <w:t>.</w:t>
      </w:r>
      <w:r w:rsidR="00AE7EA6">
        <w:t>”</w:t>
      </w:r>
    </w:p>
    <w:p w:rsidR="00D54299" w:rsidRDefault="00D54299" w:rsidP="00871C9B">
      <w:proofErr w:type="gramStart"/>
      <w:r>
        <w:rPr>
          <w:rFonts w:hint="eastAsia"/>
        </w:rPr>
        <w:t>엄마</w:t>
      </w:r>
      <w:r>
        <w:t xml:space="preserve"> :</w:t>
      </w:r>
      <w:proofErr w:type="gramEnd"/>
      <w:r>
        <w:t xml:space="preserve"> </w:t>
      </w:r>
      <w:r w:rsidR="00AE7EA6">
        <w:t>“</w:t>
      </w:r>
      <w:r>
        <w:t>우린</w:t>
      </w:r>
      <w:r>
        <w:t xml:space="preserve"> </w:t>
      </w:r>
      <w:r>
        <w:t>모두가</w:t>
      </w:r>
      <w:r>
        <w:t xml:space="preserve"> </w:t>
      </w:r>
      <w:r>
        <w:t>달라요</w:t>
      </w:r>
      <w:r>
        <w:t xml:space="preserve">, </w:t>
      </w:r>
      <w:r>
        <w:t>선생님</w:t>
      </w:r>
      <w:r>
        <w:t>.</w:t>
      </w:r>
      <w:r w:rsidR="00AE7EA6">
        <w:t>”</w:t>
      </w:r>
    </w:p>
    <w:p w:rsidR="00D54299" w:rsidRDefault="00D54299" w:rsidP="00871C9B"/>
    <w:p w:rsidR="00D54299" w:rsidRDefault="00D54299" w:rsidP="00871C9B">
      <w:r>
        <w:rPr>
          <w:rFonts w:hint="eastAsia"/>
        </w:rPr>
        <w:lastRenderedPageBreak/>
        <w:t>늘</w:t>
      </w:r>
      <w:r>
        <w:t xml:space="preserve"> </w:t>
      </w:r>
      <w:r>
        <w:t>하나님의</w:t>
      </w:r>
      <w:r>
        <w:t xml:space="preserve"> </w:t>
      </w:r>
      <w:r>
        <w:t>사랑을</w:t>
      </w:r>
      <w:r>
        <w:t xml:space="preserve"> </w:t>
      </w:r>
      <w:r>
        <w:t>갈망하는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AE7EA6">
        <w:rPr>
          <w:rFonts w:hint="eastAsia"/>
        </w:rPr>
        <w:t>합</w:t>
      </w:r>
      <w:r>
        <w:t>니다</w:t>
      </w:r>
      <w:r>
        <w:t xml:space="preserve">. </w:t>
      </w:r>
    </w:p>
    <w:p w:rsidR="00D54299" w:rsidRDefault="00D54299" w:rsidP="00871C9B">
      <w:r>
        <w:t xml:space="preserve">                            </w:t>
      </w:r>
    </w:p>
    <w:p w:rsidR="00D54299" w:rsidRDefault="00D54299" w:rsidP="00871C9B">
      <w:r>
        <w:t xml:space="preserve">                                                            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AE7EA6" w:rsidP="0013572B">
      <w:pPr>
        <w:pStyle w:val="1"/>
      </w:pPr>
      <w:bookmarkStart w:id="16" w:name="_Toc28965463"/>
      <w:r>
        <w:rPr>
          <w:rFonts w:hint="eastAsia"/>
        </w:rPr>
        <w:lastRenderedPageBreak/>
        <w:t>성장</w:t>
      </w:r>
      <w:r>
        <w:rPr>
          <w:rFonts w:hint="eastAsia"/>
        </w:rPr>
        <w:t xml:space="preserve"> </w:t>
      </w:r>
      <w:r>
        <w:t>20160426</w:t>
      </w:r>
      <w:bookmarkEnd w:id="16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아이들과</w:t>
      </w:r>
      <w:r>
        <w:t xml:space="preserve"> </w:t>
      </w:r>
      <w:r>
        <w:t>나누는</w:t>
      </w:r>
      <w:r>
        <w:t xml:space="preserve"> </w:t>
      </w:r>
      <w:r>
        <w:t>말씀은</w:t>
      </w:r>
      <w:r>
        <w:t xml:space="preserve"> </w:t>
      </w:r>
      <w:r>
        <w:t>로마서</w:t>
      </w:r>
      <w:r>
        <w:t xml:space="preserve"> 8:38~39 </w:t>
      </w:r>
      <w:r>
        <w:t>말씀입니다</w:t>
      </w:r>
      <w:r>
        <w:t>. "</w:t>
      </w:r>
      <w:r>
        <w:t>하나님이</w:t>
      </w:r>
      <w:r>
        <w:t xml:space="preserve"> </w:t>
      </w:r>
      <w:r>
        <w:t>나를</w:t>
      </w:r>
      <w:r>
        <w:t xml:space="preserve"> </w:t>
      </w:r>
      <w:r>
        <w:t>사랑</w:t>
      </w:r>
      <w:r w:rsidR="00DD46F8">
        <w:rPr>
          <w:rFonts w:hint="eastAsia"/>
        </w:rPr>
        <w:t xml:space="preserve"> </w:t>
      </w:r>
      <w:r>
        <w:t>하시는데</w:t>
      </w:r>
      <w:r>
        <w:t xml:space="preserve"> </w:t>
      </w:r>
      <w:r>
        <w:t>왜</w:t>
      </w:r>
      <w:r>
        <w:t xml:space="preserve"> </w:t>
      </w:r>
      <w:r>
        <w:t>나는</w:t>
      </w:r>
      <w:r>
        <w:t xml:space="preserve"> </w:t>
      </w:r>
      <w:r>
        <w:t>아프고</w:t>
      </w:r>
      <w:r>
        <w:t xml:space="preserve"> </w:t>
      </w:r>
      <w:r>
        <w:t>힘이</w:t>
      </w:r>
      <w:r>
        <w:t xml:space="preserve"> </w:t>
      </w:r>
      <w:r>
        <w:t>드는가</w:t>
      </w:r>
      <w:r>
        <w:t>"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고민은</w:t>
      </w:r>
      <w:r>
        <w:t xml:space="preserve"> </w:t>
      </w:r>
      <w:r>
        <w:t>어른들에게</w:t>
      </w:r>
      <w:r>
        <w:t xml:space="preserve"> </w:t>
      </w:r>
      <w:r>
        <w:t>참</w:t>
      </w:r>
      <w:r>
        <w:t xml:space="preserve"> </w:t>
      </w:r>
      <w:r>
        <w:t>힘든</w:t>
      </w:r>
      <w:r>
        <w:t xml:space="preserve"> </w:t>
      </w:r>
      <w:r>
        <w:t>내용입니다</w:t>
      </w:r>
      <w:r>
        <w:t>.</w:t>
      </w:r>
    </w:p>
    <w:p w:rsidR="00DD46F8" w:rsidRDefault="00D54299" w:rsidP="00871C9B">
      <w:r>
        <w:rPr>
          <w:rFonts w:hint="eastAsia"/>
        </w:rPr>
        <w:t>이렇게</w:t>
      </w:r>
      <w:r>
        <w:t xml:space="preserve"> </w:t>
      </w:r>
      <w:r>
        <w:t>어려운</w:t>
      </w:r>
      <w:r>
        <w:t xml:space="preserve"> </w:t>
      </w:r>
      <w:r>
        <w:t>것을</w:t>
      </w:r>
      <w:r>
        <w:t xml:space="preserve"> </w:t>
      </w:r>
      <w:r>
        <w:t>아이들에게</w:t>
      </w:r>
      <w:r>
        <w:t xml:space="preserve"> </w:t>
      </w:r>
      <w:r>
        <w:t>나누려고</w:t>
      </w:r>
      <w:r>
        <w:t xml:space="preserve"> </w:t>
      </w:r>
      <w:r>
        <w:t>하는</w:t>
      </w:r>
      <w:r>
        <w:t xml:space="preserve"> </w:t>
      </w:r>
      <w:r>
        <w:t>제</w:t>
      </w:r>
      <w:r>
        <w:t xml:space="preserve"> </w:t>
      </w:r>
      <w:r>
        <w:t>마음은</w:t>
      </w:r>
      <w:r>
        <w:t xml:space="preserve"> </w:t>
      </w:r>
      <w:proofErr w:type="spellStart"/>
      <w:r>
        <w:t>어찌란</w:t>
      </w:r>
      <w:proofErr w:type="spellEnd"/>
      <w:r>
        <w:t xml:space="preserve"> </w:t>
      </w:r>
      <w:r>
        <w:t>말입니까</w:t>
      </w:r>
      <w:r>
        <w:t>?</w:t>
      </w:r>
    </w:p>
    <w:p w:rsidR="00D54299" w:rsidRDefault="00D54299" w:rsidP="00871C9B">
      <w:r>
        <w:rPr>
          <w:rFonts w:hint="eastAsia"/>
        </w:rPr>
        <w:t>결론부터</w:t>
      </w:r>
      <w:r>
        <w:t xml:space="preserve"> </w:t>
      </w:r>
      <w:r>
        <w:t>말하자면</w:t>
      </w:r>
      <w:r>
        <w:t xml:space="preserve"> "</w:t>
      </w:r>
      <w:r>
        <w:t>성장하기</w:t>
      </w:r>
      <w:r>
        <w:t xml:space="preserve"> </w:t>
      </w:r>
      <w:r>
        <w:t>위한</w:t>
      </w:r>
      <w:r>
        <w:t xml:space="preserve"> </w:t>
      </w:r>
      <w:r>
        <w:t>과정이다</w:t>
      </w:r>
      <w:r>
        <w:t>"</w:t>
      </w:r>
      <w:r>
        <w:t>입니다</w:t>
      </w:r>
      <w:r>
        <w:t>.</w:t>
      </w:r>
    </w:p>
    <w:p w:rsidR="00D54299" w:rsidRDefault="00D54299" w:rsidP="00871C9B">
      <w:r>
        <w:rPr>
          <w:rFonts w:hint="eastAsia"/>
        </w:rPr>
        <w:t>부모가</w:t>
      </w:r>
      <w:r>
        <w:t xml:space="preserve"> </w:t>
      </w:r>
      <w:r>
        <w:t>아무리</w:t>
      </w:r>
      <w:r>
        <w:t xml:space="preserve"> </w:t>
      </w:r>
      <w:r>
        <w:t>아이를</w:t>
      </w:r>
      <w:r>
        <w:t xml:space="preserve"> </w:t>
      </w:r>
      <w:r>
        <w:t>사랑하고</w:t>
      </w:r>
      <w:r>
        <w:t xml:space="preserve"> </w:t>
      </w:r>
      <w:r>
        <w:t>지극</w:t>
      </w:r>
      <w:r>
        <w:t xml:space="preserve"> </w:t>
      </w:r>
      <w:r>
        <w:t>정성으로</w:t>
      </w:r>
      <w:r>
        <w:t xml:space="preserve"> </w:t>
      </w:r>
      <w:r>
        <w:t>돌봐도</w:t>
      </w:r>
      <w:r>
        <w:t xml:space="preserve"> </w:t>
      </w:r>
      <w:r>
        <w:t>아이들은</w:t>
      </w:r>
      <w:r>
        <w:t xml:space="preserve"> </w:t>
      </w:r>
      <w:r>
        <w:t>때론</w:t>
      </w:r>
      <w:r w:rsidR="00DD46F8">
        <w:rPr>
          <w:rFonts w:hint="eastAsia"/>
        </w:rPr>
        <w:t xml:space="preserve"> </w:t>
      </w:r>
      <w:r>
        <w:t>아프기도</w:t>
      </w:r>
      <w:r>
        <w:t xml:space="preserve"> </w:t>
      </w:r>
      <w:r>
        <w:t>하고</w:t>
      </w:r>
      <w:r>
        <w:t xml:space="preserve"> </w:t>
      </w:r>
      <w:r>
        <w:t>때론</w:t>
      </w:r>
      <w:r>
        <w:t xml:space="preserve"> </w:t>
      </w:r>
      <w:r>
        <w:t>원치</w:t>
      </w:r>
      <w:r>
        <w:t xml:space="preserve"> </w:t>
      </w:r>
      <w:r>
        <w:t>않는</w:t>
      </w:r>
      <w:r>
        <w:t xml:space="preserve"> </w:t>
      </w:r>
      <w:r>
        <w:t>상황에</w:t>
      </w:r>
      <w:r>
        <w:t xml:space="preserve"> </w:t>
      </w:r>
      <w:r>
        <w:t>부딪히기도</w:t>
      </w:r>
      <w:r>
        <w:t xml:space="preserve"> </w:t>
      </w:r>
      <w:r>
        <w:t>합니다</w:t>
      </w:r>
      <w:r>
        <w:t>.</w:t>
      </w:r>
    </w:p>
    <w:p w:rsidR="00D54299" w:rsidRDefault="00D54299" w:rsidP="00871C9B">
      <w:r>
        <w:rPr>
          <w:rFonts w:hint="eastAsia"/>
        </w:rPr>
        <w:t>오늘의</w:t>
      </w:r>
      <w:r>
        <w:t xml:space="preserve"> </w:t>
      </w:r>
      <w:r>
        <w:t>주제</w:t>
      </w:r>
      <w:r>
        <w:t xml:space="preserve"> </w:t>
      </w:r>
      <w:r>
        <w:t>말씀처럼</w:t>
      </w:r>
      <w:r>
        <w:t xml:space="preserve"> </w:t>
      </w:r>
      <w:r>
        <w:t>반대로</w:t>
      </w:r>
      <w:r>
        <w:t xml:space="preserve"> </w:t>
      </w:r>
      <w:r>
        <w:t>하나님이</w:t>
      </w:r>
      <w:r>
        <w:t xml:space="preserve"> </w:t>
      </w:r>
      <w:r>
        <w:t>나를</w:t>
      </w:r>
      <w:r>
        <w:t xml:space="preserve"> </w:t>
      </w:r>
      <w:r>
        <w:t>사랑하지</w:t>
      </w:r>
      <w:r>
        <w:t xml:space="preserve"> </w:t>
      </w:r>
      <w:r>
        <w:t>않으시면</w:t>
      </w:r>
      <w:r>
        <w:t xml:space="preserve"> </w:t>
      </w:r>
      <w:r>
        <w:t>나는</w:t>
      </w:r>
      <w:r>
        <w:t xml:space="preserve"> </w:t>
      </w:r>
      <w:r w:rsidR="00DD46F8">
        <w:rPr>
          <w:rFonts w:hint="eastAsia"/>
        </w:rPr>
        <w:t>아</w:t>
      </w:r>
      <w:r>
        <w:t>프지도</w:t>
      </w:r>
      <w:r>
        <w:t xml:space="preserve"> </w:t>
      </w:r>
      <w:r>
        <w:t>않고</w:t>
      </w:r>
      <w:r>
        <w:t xml:space="preserve"> </w:t>
      </w:r>
      <w:r>
        <w:t>힘이</w:t>
      </w:r>
      <w:r>
        <w:t xml:space="preserve"> </w:t>
      </w:r>
      <w:r>
        <w:t>들지도</w:t>
      </w:r>
      <w:r>
        <w:t xml:space="preserve"> </w:t>
      </w:r>
      <w:r>
        <w:t>않는</w:t>
      </w:r>
      <w:r>
        <w:t xml:space="preserve"> </w:t>
      </w:r>
      <w:r>
        <w:t>것일까요</w:t>
      </w:r>
      <w:r>
        <w:t>?</w:t>
      </w:r>
      <w:r w:rsidR="00DD46F8">
        <w:t xml:space="preserve"> </w:t>
      </w:r>
      <w:r>
        <w:rPr>
          <w:rFonts w:hint="eastAsia"/>
        </w:rPr>
        <w:t>하나님을</w:t>
      </w:r>
      <w:r>
        <w:t xml:space="preserve"> </w:t>
      </w:r>
      <w:r>
        <w:t>떠나</w:t>
      </w:r>
      <w:r>
        <w:t xml:space="preserve"> </w:t>
      </w:r>
      <w:r>
        <w:t>살면</w:t>
      </w:r>
      <w:r>
        <w:t xml:space="preserve"> </w:t>
      </w:r>
      <w:proofErr w:type="spellStart"/>
      <w:r>
        <w:t>신앙인으로</w:t>
      </w:r>
      <w:r w:rsidR="00DD46F8">
        <w:rPr>
          <w:rFonts w:hint="eastAsia"/>
        </w:rPr>
        <w:t>서</w:t>
      </w:r>
      <w:r>
        <w:t>의</w:t>
      </w:r>
      <w:proofErr w:type="spellEnd"/>
      <w:r>
        <w:t xml:space="preserve"> </w:t>
      </w:r>
      <w:r>
        <w:t>고민과</w:t>
      </w:r>
      <w:r>
        <w:t xml:space="preserve"> </w:t>
      </w:r>
      <w:r>
        <w:t>삶은</w:t>
      </w:r>
      <w:r>
        <w:t xml:space="preserve"> </w:t>
      </w:r>
      <w:r>
        <w:t>편해질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  <w:r>
        <w:t>하지만</w:t>
      </w:r>
      <w:r>
        <w:t xml:space="preserve"> </w:t>
      </w:r>
      <w:r>
        <w:t>그것은</w:t>
      </w:r>
      <w:r>
        <w:t xml:space="preserve"> </w:t>
      </w:r>
      <w:r>
        <w:t>하나님이</w:t>
      </w:r>
      <w:r>
        <w:t xml:space="preserve"> </w:t>
      </w:r>
      <w:r>
        <w:t>원치</w:t>
      </w:r>
      <w:r>
        <w:t xml:space="preserve"> </w:t>
      </w:r>
      <w:r>
        <w:t>않는</w:t>
      </w:r>
      <w:r>
        <w:t xml:space="preserve"> </w:t>
      </w:r>
      <w:r>
        <w:t>삶입니다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lastRenderedPageBreak/>
        <w:t>하나님의</w:t>
      </w:r>
      <w:r>
        <w:t xml:space="preserve"> </w:t>
      </w:r>
      <w:r>
        <w:t>사랑은</w:t>
      </w:r>
      <w:r>
        <w:t xml:space="preserve"> </w:t>
      </w:r>
      <w:r>
        <w:t>어쩌면</w:t>
      </w:r>
      <w:r>
        <w:t xml:space="preserve"> </w:t>
      </w:r>
      <w:r>
        <w:t>방목과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초원을</w:t>
      </w:r>
      <w:r>
        <w:t xml:space="preserve"> </w:t>
      </w:r>
      <w:r>
        <w:t>누비며</w:t>
      </w:r>
      <w:r>
        <w:t xml:space="preserve"> </w:t>
      </w:r>
      <w:r>
        <w:t>풀을</w:t>
      </w:r>
      <w:r>
        <w:t xml:space="preserve"> </w:t>
      </w:r>
      <w:r>
        <w:t>뜯고</w:t>
      </w:r>
      <w:r>
        <w:t xml:space="preserve"> </w:t>
      </w:r>
      <w:r>
        <w:t>노는</w:t>
      </w:r>
      <w:r>
        <w:t xml:space="preserve"> </w:t>
      </w:r>
      <w:r>
        <w:t>양떼처럼</w:t>
      </w:r>
      <w:r>
        <w:t xml:space="preserve"> </w:t>
      </w:r>
      <w:r>
        <w:rPr>
          <w:rFonts w:hint="eastAsia"/>
        </w:rPr>
        <w:t>지유</w:t>
      </w:r>
      <w:r w:rsidR="00DD46F8"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t xml:space="preserve"> </w:t>
      </w:r>
      <w:r>
        <w:t>가지고</w:t>
      </w:r>
      <w:r>
        <w:t xml:space="preserve"> </w:t>
      </w:r>
      <w:r>
        <w:t>인생을</w:t>
      </w:r>
      <w:r>
        <w:t xml:space="preserve"> </w:t>
      </w:r>
      <w:r>
        <w:t>누리지만</w:t>
      </w:r>
      <w:r>
        <w:t xml:space="preserve"> </w:t>
      </w:r>
      <w:r>
        <w:rPr>
          <w:rFonts w:hint="eastAsia"/>
        </w:rPr>
        <w:t>때로는</w:t>
      </w:r>
      <w:r>
        <w:t xml:space="preserve"> </w:t>
      </w:r>
      <w:r>
        <w:t>늑대의</w:t>
      </w:r>
      <w:r>
        <w:t xml:space="preserve"> </w:t>
      </w:r>
      <w:r>
        <w:t>침공이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때론</w:t>
      </w:r>
      <w:r>
        <w:t xml:space="preserve"> </w:t>
      </w:r>
      <w:r>
        <w:t>낭떠러지로</w:t>
      </w:r>
      <w:r>
        <w:t xml:space="preserve"> </w:t>
      </w:r>
      <w:r>
        <w:t>떨어질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  <w:r w:rsidR="00DD46F8">
        <w:t xml:space="preserve"> </w:t>
      </w:r>
      <w:r>
        <w:rPr>
          <w:rFonts w:hint="eastAsia"/>
        </w:rPr>
        <w:t>밤이</w:t>
      </w:r>
      <w:r>
        <w:t xml:space="preserve"> </w:t>
      </w:r>
      <w:r>
        <w:t>되어도</w:t>
      </w:r>
      <w:r w:rsidR="00DD46F8">
        <w:rPr>
          <w:rFonts w:hint="eastAsia"/>
        </w:rPr>
        <w:t xml:space="preserve"> </w:t>
      </w:r>
      <w:r w:rsidR="00DD46F8">
        <w:rPr>
          <w:rFonts w:hint="eastAsia"/>
        </w:rPr>
        <w:t>결국</w:t>
      </w:r>
      <w:r w:rsidR="00DD46F8">
        <w:rPr>
          <w:rFonts w:hint="eastAsia"/>
        </w:rPr>
        <w:t xml:space="preserve"> </w:t>
      </w:r>
      <w:r w:rsidR="00DD46F8">
        <w:rPr>
          <w:rFonts w:hint="eastAsia"/>
        </w:rPr>
        <w:t>안전한</w:t>
      </w:r>
      <w:r w:rsidR="00DD46F8">
        <w:rPr>
          <w:rFonts w:hint="eastAsia"/>
        </w:rPr>
        <w:t xml:space="preserve"> </w:t>
      </w:r>
      <w:r>
        <w:t>우리로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도</w:t>
      </w:r>
      <w:r>
        <w:t xml:space="preserve"> </w:t>
      </w:r>
      <w:r>
        <w:t>없을</w:t>
      </w:r>
      <w:r>
        <w:t xml:space="preserve"> </w:t>
      </w:r>
      <w:r>
        <w:t>것입니다</w:t>
      </w:r>
      <w:r>
        <w:t xml:space="preserve">. </w:t>
      </w:r>
      <w:r w:rsidR="00DD46F8">
        <w:rPr>
          <w:rFonts w:hint="eastAsia"/>
        </w:rPr>
        <w:t>하지만</w:t>
      </w:r>
      <w:r w:rsidR="00DD46F8">
        <w:rPr>
          <w:rFonts w:hint="eastAsia"/>
        </w:rPr>
        <w:t xml:space="preserve"> </w:t>
      </w:r>
      <w:proofErr w:type="gramStart"/>
      <w:r>
        <w:rPr>
          <w:rFonts w:hint="eastAsia"/>
        </w:rPr>
        <w:t>하나님은</w:t>
      </w:r>
      <w:r>
        <w:t xml:space="preserve"> </w:t>
      </w:r>
      <w:r>
        <w:t>우리를</w:t>
      </w:r>
      <w:r>
        <w:t xml:space="preserve"> </w:t>
      </w:r>
      <w:r>
        <w:t>어둠</w:t>
      </w:r>
      <w:r>
        <w:t xml:space="preserve"> </w:t>
      </w:r>
      <w:r>
        <w:t>속에</w:t>
      </w:r>
      <w:r>
        <w:t xml:space="preserve"> </w:t>
      </w:r>
      <w:r>
        <w:t>방치해</w:t>
      </w:r>
      <w:r>
        <w:t xml:space="preserve"> </w:t>
      </w:r>
      <w:r>
        <w:t>두지</w:t>
      </w:r>
      <w:r>
        <w:t xml:space="preserve"> </w:t>
      </w:r>
      <w:r>
        <w:t>않으십니다</w:t>
      </w:r>
      <w:proofErr w:type="gramEnd"/>
      <w:r>
        <w:t xml:space="preserve">. </w:t>
      </w:r>
      <w:r>
        <w:rPr>
          <w:rFonts w:hint="eastAsia"/>
        </w:rPr>
        <w:t>방목을</w:t>
      </w:r>
      <w:r>
        <w:t xml:space="preserve"> </w:t>
      </w:r>
      <w:r>
        <w:t>하여</w:t>
      </w:r>
      <w:r>
        <w:t xml:space="preserve"> </w:t>
      </w:r>
      <w:r>
        <w:t>때로는</w:t>
      </w:r>
      <w:r>
        <w:t xml:space="preserve"> </w:t>
      </w:r>
      <w:r>
        <w:t>어려움을</w:t>
      </w:r>
      <w:r>
        <w:t xml:space="preserve"> </w:t>
      </w:r>
      <w:r>
        <w:t>겪을지라도</w:t>
      </w:r>
      <w:r>
        <w:t xml:space="preserve"> </w:t>
      </w:r>
      <w:r>
        <w:t>방치하지</w:t>
      </w:r>
      <w:r>
        <w:t xml:space="preserve"> </w:t>
      </w:r>
      <w:r>
        <w:t>않으십니다</w:t>
      </w:r>
      <w:r>
        <w:t xml:space="preserve">. </w:t>
      </w:r>
      <w:r w:rsidR="00DD46F8"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사랑은</w:t>
      </w:r>
      <w:r>
        <w:t xml:space="preserve"> </w:t>
      </w:r>
      <w:r>
        <w:t>방치가</w:t>
      </w:r>
      <w:r>
        <w:t xml:space="preserve"> </w:t>
      </w:r>
      <w:r>
        <w:t>아닙니다</w:t>
      </w:r>
      <w:r>
        <w:t xml:space="preserve">. </w:t>
      </w:r>
    </w:p>
    <w:p w:rsidR="00D54299" w:rsidRDefault="00D54299" w:rsidP="00871C9B">
      <w:r>
        <w:rPr>
          <w:rFonts w:hint="eastAsia"/>
        </w:rPr>
        <w:t>하나님이</w:t>
      </w:r>
      <w:r>
        <w:t xml:space="preserve"> </w:t>
      </w:r>
      <w:r>
        <w:t>사랑하는</w:t>
      </w:r>
      <w:r>
        <w:t xml:space="preserve"> </w:t>
      </w:r>
      <w:r>
        <w:t>자를</w:t>
      </w:r>
      <w:r>
        <w:t xml:space="preserve"> </w:t>
      </w:r>
      <w:r>
        <w:t>때론</w:t>
      </w:r>
      <w:r>
        <w:t xml:space="preserve"> </w:t>
      </w:r>
      <w:r>
        <w:t>시련과</w:t>
      </w:r>
      <w:r>
        <w:t xml:space="preserve"> </w:t>
      </w:r>
      <w:r>
        <w:t>어려움을</w:t>
      </w:r>
      <w:r>
        <w:t xml:space="preserve"> </w:t>
      </w:r>
      <w:r>
        <w:t>허락하셔서</w:t>
      </w:r>
      <w:r w:rsidR="00DD46F8">
        <w:rPr>
          <w:rFonts w:hint="eastAsia"/>
        </w:rPr>
        <w:t xml:space="preserve"> </w:t>
      </w:r>
      <w:r>
        <w:t>라도</w:t>
      </w:r>
      <w:r>
        <w:t xml:space="preserve"> </w:t>
      </w:r>
      <w:r>
        <w:t>다시</w:t>
      </w:r>
      <w:r>
        <w:t xml:space="preserve"> </w:t>
      </w:r>
      <w:r>
        <w:t>목장으로</w:t>
      </w:r>
      <w:r>
        <w:t xml:space="preserve"> </w:t>
      </w:r>
      <w:r>
        <w:t>다시</w:t>
      </w:r>
      <w:r>
        <w:t xml:space="preserve"> </w:t>
      </w:r>
      <w:r>
        <w:t>데려옵니다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이것을</w:t>
      </w:r>
      <w:r>
        <w:t xml:space="preserve"> </w:t>
      </w:r>
      <w:proofErr w:type="gramStart"/>
      <w:r>
        <w:t>목사님이</w:t>
      </w:r>
      <w:r>
        <w:t xml:space="preserve"> </w:t>
      </w:r>
      <w:r>
        <w:t>말씀하실</w:t>
      </w:r>
      <w:proofErr w:type="gramEnd"/>
      <w:r>
        <w:t xml:space="preserve"> </w:t>
      </w:r>
      <w:r>
        <w:t>때</w:t>
      </w:r>
      <w:r>
        <w:t xml:space="preserve"> OOO </w:t>
      </w:r>
      <w:r>
        <w:t>구원이라고</w:t>
      </w:r>
      <w:r>
        <w:t xml:space="preserve"> </w:t>
      </w:r>
      <w:r>
        <w:t>하시는데</w:t>
      </w:r>
      <w:r>
        <w:t xml:space="preserve"> </w:t>
      </w:r>
      <w:r>
        <w:t>저도</w:t>
      </w:r>
      <w:r>
        <w:t xml:space="preserve"> </w:t>
      </w:r>
      <w:r>
        <w:t>까먹었네요</w:t>
      </w:r>
      <w:r>
        <w:t xml:space="preserve">. </w:t>
      </w:r>
    </w:p>
    <w:p w:rsidR="00D54299" w:rsidRDefault="00D54299" w:rsidP="00871C9B">
      <w:r>
        <w:rPr>
          <w:rFonts w:hint="eastAsia"/>
        </w:rPr>
        <w:t>물론</w:t>
      </w:r>
      <w:r>
        <w:t xml:space="preserve"> </w:t>
      </w:r>
      <w:r>
        <w:t>욥기에</w:t>
      </w:r>
      <w:r>
        <w:t xml:space="preserve"> </w:t>
      </w:r>
      <w:r>
        <w:t>나오는</w:t>
      </w:r>
      <w:r>
        <w:t xml:space="preserve"> </w:t>
      </w:r>
      <w:proofErr w:type="spellStart"/>
      <w:r>
        <w:t>욥의</w:t>
      </w:r>
      <w:proofErr w:type="spellEnd"/>
      <w:r>
        <w:t xml:space="preserve"> </w:t>
      </w:r>
      <w:r>
        <w:t>경우는</w:t>
      </w:r>
      <w:r>
        <w:t xml:space="preserve"> </w:t>
      </w:r>
      <w:r>
        <w:t>좀</w:t>
      </w:r>
      <w:r>
        <w:t xml:space="preserve"> </w:t>
      </w:r>
      <w:r>
        <w:t>다르지만</w:t>
      </w:r>
      <w:r>
        <w:t xml:space="preserve"> </w:t>
      </w:r>
      <w:r>
        <w:t>때로는</w:t>
      </w:r>
      <w:r>
        <w:t xml:space="preserve"> </w:t>
      </w:r>
      <w:r>
        <w:t>하나님의</w:t>
      </w:r>
      <w:r>
        <w:t xml:space="preserve"> </w:t>
      </w:r>
      <w:r>
        <w:t>자녀에게</w:t>
      </w:r>
      <w:r>
        <w:t xml:space="preserve"> </w:t>
      </w:r>
      <w:r>
        <w:t>시련과</w:t>
      </w:r>
      <w:r>
        <w:t xml:space="preserve"> </w:t>
      </w:r>
      <w:r>
        <w:t>고통이</w:t>
      </w:r>
      <w:r>
        <w:t xml:space="preserve"> </w:t>
      </w:r>
      <w:r>
        <w:t>필요합니다</w:t>
      </w:r>
      <w:r>
        <w:t>.</w:t>
      </w:r>
      <w:r w:rsidR="00DD46F8">
        <w:t xml:space="preserve"> </w:t>
      </w:r>
      <w:r>
        <w:rPr>
          <w:rFonts w:hint="eastAsia"/>
        </w:rPr>
        <w:t>왜냐하면</w:t>
      </w:r>
      <w:r>
        <w:t xml:space="preserve"> </w:t>
      </w:r>
      <w:r>
        <w:t>그것이</w:t>
      </w:r>
      <w:r>
        <w:t xml:space="preserve"> </w:t>
      </w:r>
      <w:r>
        <w:t>하나님께</w:t>
      </w:r>
      <w:r>
        <w:t xml:space="preserve"> </w:t>
      </w:r>
      <w:r>
        <w:t>돌아오는</w:t>
      </w:r>
      <w:r>
        <w:t xml:space="preserve"> </w:t>
      </w:r>
      <w:r>
        <w:t>방법이라면</w:t>
      </w:r>
      <w:r>
        <w:t xml:space="preserve"> </w:t>
      </w:r>
      <w:proofErr w:type="spellStart"/>
      <w:r>
        <w:t>성장통을</w:t>
      </w:r>
      <w:proofErr w:type="spellEnd"/>
      <w:r>
        <w:t xml:space="preserve"> </w:t>
      </w:r>
      <w:r>
        <w:t>겪</w:t>
      </w:r>
      <w:r w:rsidR="00DD46F8">
        <w:rPr>
          <w:rFonts w:hint="eastAsia"/>
        </w:rPr>
        <w:t>더</w:t>
      </w:r>
      <w:r>
        <w:t>라도</w:t>
      </w:r>
      <w:r>
        <w:t xml:space="preserve"> </w:t>
      </w:r>
      <w:proofErr w:type="gramStart"/>
      <w:r>
        <w:t>주님은</w:t>
      </w:r>
      <w:r>
        <w:t xml:space="preserve"> </w:t>
      </w:r>
      <w:r>
        <w:t>그</w:t>
      </w:r>
      <w:r>
        <w:t xml:space="preserve"> </w:t>
      </w:r>
      <w:r>
        <w:t>방법을</w:t>
      </w:r>
      <w:r>
        <w:t xml:space="preserve"> </w:t>
      </w:r>
      <w:r>
        <w:t>사용하십니다</w:t>
      </w:r>
      <w:proofErr w:type="gramEnd"/>
      <w:r>
        <w:t>.</w:t>
      </w:r>
    </w:p>
    <w:p w:rsidR="00DD46F8" w:rsidRDefault="00D54299" w:rsidP="00871C9B">
      <w:r>
        <w:rPr>
          <w:rFonts w:hint="eastAsia"/>
        </w:rPr>
        <w:t>아이들이</w:t>
      </w:r>
      <w:r>
        <w:t xml:space="preserve"> </w:t>
      </w:r>
      <w:r>
        <w:t>이것을</w:t>
      </w:r>
      <w:r>
        <w:t xml:space="preserve"> </w:t>
      </w:r>
      <w:r>
        <w:t>이해할</w:t>
      </w:r>
      <w:r>
        <w:t xml:space="preserve"> </w:t>
      </w:r>
      <w:r>
        <w:t>때가</w:t>
      </w:r>
      <w:r>
        <w:t xml:space="preserve"> </w:t>
      </w:r>
      <w:proofErr w:type="spellStart"/>
      <w:r>
        <w:t>있겠쬬</w:t>
      </w:r>
      <w:proofErr w:type="spellEnd"/>
      <w:r>
        <w:t>?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주와</w:t>
      </w:r>
      <w:r>
        <w:t xml:space="preserve"> </w:t>
      </w:r>
      <w:r>
        <w:t>다음</w:t>
      </w:r>
      <w:r>
        <w:t xml:space="preserve"> </w:t>
      </w:r>
      <w:r>
        <w:t>주</w:t>
      </w:r>
      <w:r>
        <w:t xml:space="preserve"> </w:t>
      </w:r>
      <w:r>
        <w:t>아이들의</w:t>
      </w:r>
      <w:r>
        <w:t xml:space="preserve"> </w:t>
      </w:r>
      <w:proofErr w:type="spellStart"/>
      <w:r>
        <w:t>시험기간입니다</w:t>
      </w:r>
      <w:proofErr w:type="spellEnd"/>
      <w:r>
        <w:t xml:space="preserve">. </w:t>
      </w:r>
      <w:r>
        <w:rPr>
          <w:rFonts w:hint="eastAsia"/>
        </w:rPr>
        <w:t>벌써</w:t>
      </w:r>
      <w:r>
        <w:t xml:space="preserve"> </w:t>
      </w:r>
      <w:r>
        <w:t>주일에</w:t>
      </w:r>
      <w:r>
        <w:t xml:space="preserve"> </w:t>
      </w:r>
      <w:r>
        <w:t>나오는</w:t>
      </w:r>
      <w:r>
        <w:t xml:space="preserve"> </w:t>
      </w:r>
      <w:r>
        <w:t>학생들의</w:t>
      </w:r>
      <w:r>
        <w:t xml:space="preserve"> </w:t>
      </w:r>
      <w:r>
        <w:t>숫자가</w:t>
      </w:r>
      <w:r>
        <w:t xml:space="preserve"> </w:t>
      </w:r>
      <w:r>
        <w:t>많이</w:t>
      </w:r>
      <w:r>
        <w:t xml:space="preserve"> </w:t>
      </w:r>
      <w:r>
        <w:t>줄었습니다</w:t>
      </w:r>
      <w:r>
        <w:t xml:space="preserve">. </w:t>
      </w:r>
      <w:r>
        <w:rPr>
          <w:rFonts w:hint="eastAsia"/>
        </w:rPr>
        <w:t>마음</w:t>
      </w:r>
      <w:r>
        <w:t xml:space="preserve"> </w:t>
      </w:r>
      <w:r>
        <w:t>아픈</w:t>
      </w:r>
      <w:r>
        <w:t xml:space="preserve"> </w:t>
      </w:r>
      <w:r>
        <w:t>일입니다</w:t>
      </w:r>
      <w:r>
        <w:t xml:space="preserve">. </w:t>
      </w:r>
      <w:r>
        <w:t>무엇보다</w:t>
      </w:r>
      <w:r>
        <w:t xml:space="preserve"> </w:t>
      </w:r>
      <w:r>
        <w:t>신앙이</w:t>
      </w:r>
      <w:r>
        <w:t xml:space="preserve"> </w:t>
      </w:r>
      <w:r>
        <w:t>바로서는</w:t>
      </w:r>
      <w:r>
        <w:t xml:space="preserve"> </w:t>
      </w:r>
      <w:r>
        <w:t>학생들로</w:t>
      </w:r>
      <w:r>
        <w:t xml:space="preserve"> </w:t>
      </w:r>
      <w:r>
        <w:t>자라기를</w:t>
      </w:r>
      <w:r>
        <w:t xml:space="preserve"> </w:t>
      </w:r>
      <w:r>
        <w:lastRenderedPageBreak/>
        <w:t>기도합니다</w:t>
      </w:r>
      <w:r>
        <w:t>.</w:t>
      </w:r>
      <w:r w:rsidR="00DD46F8">
        <w:t xml:space="preserve"> </w:t>
      </w:r>
      <w:r>
        <w:rPr>
          <w:rFonts w:hint="eastAsia"/>
        </w:rPr>
        <w:t>교회에만</w:t>
      </w:r>
      <w:r>
        <w:t xml:space="preserve"> </w:t>
      </w:r>
      <w:r>
        <w:t>맡기는</w:t>
      </w:r>
      <w:r>
        <w:t xml:space="preserve"> </w:t>
      </w:r>
      <w:r>
        <w:t>신앙교육이</w:t>
      </w:r>
      <w:r>
        <w:t xml:space="preserve"> </w:t>
      </w:r>
      <w:r>
        <w:t>아니라</w:t>
      </w:r>
      <w:r>
        <w:t xml:space="preserve"> </w:t>
      </w:r>
      <w:r>
        <w:t>부모님이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신앙교육이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미리</w:t>
      </w:r>
      <w:r>
        <w:t xml:space="preserve"> </w:t>
      </w:r>
      <w:r>
        <w:t>안내</w:t>
      </w:r>
      <w:r w:rsidR="00DD46F8">
        <w:rPr>
          <w:rFonts w:hint="eastAsia"/>
        </w:rPr>
        <w:t xml:space="preserve"> </w:t>
      </w:r>
      <w:r>
        <w:t>드린</w:t>
      </w:r>
      <w:r>
        <w:t xml:space="preserve"> </w:t>
      </w:r>
      <w:r>
        <w:t>것처럼</w:t>
      </w:r>
      <w:r>
        <w:t xml:space="preserve"> 5</w:t>
      </w:r>
      <w:r>
        <w:t>월</w:t>
      </w:r>
      <w:r>
        <w:t xml:space="preserve"> 8</w:t>
      </w:r>
      <w:r>
        <w:t>일에는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예배</w:t>
      </w:r>
      <w:r w:rsidR="00DD46F8">
        <w:rPr>
          <w:rFonts w:hint="eastAsia"/>
        </w:rPr>
        <w:t xml:space="preserve"> </w:t>
      </w:r>
      <w:r>
        <w:t>드리는</w:t>
      </w:r>
      <w:r>
        <w:t xml:space="preserve"> </w:t>
      </w:r>
      <w:r>
        <w:t>시간입니다</w:t>
      </w:r>
      <w:r>
        <w:t>.</w:t>
      </w:r>
    </w:p>
    <w:p w:rsidR="00D54299" w:rsidRDefault="00D54299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기억해</w:t>
      </w:r>
      <w:r>
        <w:t xml:space="preserve"> </w:t>
      </w:r>
      <w:proofErr w:type="spellStart"/>
      <w:r>
        <w:t>주십시요</w:t>
      </w:r>
      <w:proofErr w:type="spellEnd"/>
      <w:r>
        <w:t xml:space="preserve">. </w:t>
      </w:r>
    </w:p>
    <w:p w:rsidR="00D54299" w:rsidRDefault="00D54299" w:rsidP="00871C9B">
      <w:r>
        <w:rPr>
          <w:rFonts w:hint="eastAsia"/>
        </w:rPr>
        <w:t>늘</w:t>
      </w:r>
      <w:r>
        <w:t xml:space="preserve"> </w:t>
      </w:r>
      <w:r>
        <w:t>가정에</w:t>
      </w:r>
      <w:r>
        <w:t xml:space="preserve"> </w:t>
      </w:r>
      <w:r>
        <w:t>주인</w:t>
      </w:r>
      <w:r w:rsidR="00DD46F8">
        <w:rPr>
          <w:rFonts w:hint="eastAsia"/>
        </w:rPr>
        <w:t xml:space="preserve"> </w:t>
      </w:r>
      <w:r>
        <w:t>되시는</w:t>
      </w:r>
      <w:r>
        <w:t xml:space="preserve"> </w:t>
      </w:r>
      <w:r>
        <w:t>주님이</w:t>
      </w:r>
      <w:r>
        <w:t xml:space="preserve"> </w:t>
      </w:r>
      <w:r>
        <w:t>함께</w:t>
      </w:r>
      <w:r>
        <w:t xml:space="preserve"> </w:t>
      </w:r>
      <w:r>
        <w:t>하시길</w:t>
      </w:r>
      <w:r>
        <w:t xml:space="preserve"> </w:t>
      </w:r>
      <w:r>
        <w:t>기도</w:t>
      </w:r>
      <w:r w:rsidR="00DD46F8">
        <w:rPr>
          <w:rFonts w:hint="eastAsia"/>
        </w:rPr>
        <w:t>합니</w:t>
      </w:r>
      <w:r>
        <w:t>다</w:t>
      </w:r>
      <w:r>
        <w:t xml:space="preserve">. </w:t>
      </w:r>
    </w:p>
    <w:p w:rsidR="00D54299" w:rsidRPr="00DD46F8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D54299" w:rsidRDefault="00D54299" w:rsidP="00871C9B">
      <w:r>
        <w:br w:type="page"/>
      </w:r>
    </w:p>
    <w:p w:rsidR="00D54299" w:rsidRDefault="00DD46F8" w:rsidP="0013572B">
      <w:pPr>
        <w:pStyle w:val="1"/>
      </w:pPr>
      <w:bookmarkStart w:id="17" w:name="_Toc28965464"/>
      <w:r>
        <w:rPr>
          <w:rFonts w:hint="eastAsia"/>
        </w:rPr>
        <w:lastRenderedPageBreak/>
        <w:t>꾸짖음과</w:t>
      </w:r>
      <w:r>
        <w:rPr>
          <w:rFonts w:hint="eastAsia"/>
        </w:rPr>
        <w:t xml:space="preserve"> </w:t>
      </w:r>
      <w:r>
        <w:rPr>
          <w:rFonts w:hint="eastAsia"/>
        </w:rPr>
        <w:t>야단</w:t>
      </w:r>
      <w:r>
        <w:rPr>
          <w:rFonts w:hint="eastAsia"/>
        </w:rPr>
        <w:t xml:space="preserve"> </w:t>
      </w:r>
      <w:r w:rsidR="0013572B">
        <w:t>20160502</w:t>
      </w:r>
      <w:bookmarkEnd w:id="17"/>
      <w:r w:rsidR="00D54299">
        <w:t xml:space="preserve"> </w:t>
      </w:r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오늘은</w:t>
      </w:r>
      <w:r>
        <w:t xml:space="preserve"> </w:t>
      </w:r>
      <w:r>
        <w:t>먼저</w:t>
      </w:r>
      <w:r>
        <w:t xml:space="preserve"> </w:t>
      </w:r>
      <w:r>
        <w:t>부모님들과</w:t>
      </w:r>
      <w:r>
        <w:t xml:space="preserve"> </w:t>
      </w:r>
      <w:r>
        <w:t>자녀들에게</w:t>
      </w:r>
      <w:r>
        <w:t xml:space="preserve"> </w:t>
      </w:r>
      <w:r>
        <w:t>사과의</w:t>
      </w:r>
      <w:r>
        <w:t xml:space="preserve"> </w:t>
      </w:r>
      <w:r>
        <w:t>말씀부터</w:t>
      </w:r>
      <w:r>
        <w:t xml:space="preserve"> </w:t>
      </w:r>
      <w:r>
        <w:t>시작합니다</w:t>
      </w:r>
      <w:r>
        <w:t>.</w:t>
      </w:r>
      <w:r w:rsidR="00FF7DDE">
        <w:t xml:space="preserve"> </w:t>
      </w:r>
      <w:r>
        <w:rPr>
          <w:rFonts w:hint="eastAsia"/>
        </w:rPr>
        <w:t>분반공부시간에</w:t>
      </w:r>
      <w:r>
        <w:t xml:space="preserve"> </w:t>
      </w:r>
      <w:r>
        <w:t>말씀은</w:t>
      </w:r>
      <w:r>
        <w:t xml:space="preserve"> </w:t>
      </w:r>
      <w:r>
        <w:t>전하지</w:t>
      </w:r>
      <w:r>
        <w:t xml:space="preserve"> </w:t>
      </w:r>
      <w:r>
        <w:t>않고</w:t>
      </w:r>
      <w:r>
        <w:t xml:space="preserve"> </w:t>
      </w:r>
      <w:r>
        <w:t>아이들을</w:t>
      </w:r>
      <w:r>
        <w:t xml:space="preserve"> </w:t>
      </w:r>
      <w:r>
        <w:t>야단만</w:t>
      </w:r>
      <w:r>
        <w:t xml:space="preserve"> </w:t>
      </w:r>
      <w:r>
        <w:t>쳤네요</w:t>
      </w:r>
      <w:r>
        <w:t xml:space="preserve">. </w:t>
      </w:r>
      <w:r>
        <w:rPr>
          <w:rFonts w:hint="eastAsia"/>
        </w:rPr>
        <w:t>그것도</w:t>
      </w:r>
      <w:r>
        <w:t xml:space="preserve"> </w:t>
      </w:r>
      <w:r>
        <w:t>이상한</w:t>
      </w:r>
      <w:r>
        <w:t xml:space="preserve"> </w:t>
      </w:r>
      <w:r>
        <w:t>방향으로</w:t>
      </w:r>
      <w:r>
        <w:t xml:space="preserve">.. </w:t>
      </w:r>
      <w:r>
        <w:t>버릇이</w:t>
      </w:r>
      <w:r>
        <w:t xml:space="preserve"> </w:t>
      </w:r>
      <w:r>
        <w:t>없다느니</w:t>
      </w:r>
      <w:r>
        <w:t xml:space="preserve">.. </w:t>
      </w:r>
      <w:r>
        <w:t>기초적</w:t>
      </w:r>
      <w:r>
        <w:t xml:space="preserve"> </w:t>
      </w:r>
      <w:r>
        <w:t>예절이</w:t>
      </w:r>
      <w:r>
        <w:t xml:space="preserve"> </w:t>
      </w:r>
      <w:r>
        <w:t>없고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서로</w:t>
      </w:r>
      <w:r>
        <w:t xml:space="preserve"> </w:t>
      </w:r>
      <w:r>
        <w:t>배려하는</w:t>
      </w:r>
      <w:r>
        <w:t xml:space="preserve"> </w:t>
      </w:r>
      <w:r>
        <w:t>마음도</w:t>
      </w:r>
      <w:r>
        <w:t xml:space="preserve"> </w:t>
      </w:r>
      <w:r>
        <w:t>없고</w:t>
      </w:r>
      <w:r>
        <w:t xml:space="preserve">.. </w:t>
      </w:r>
      <w:r>
        <w:t>비록</w:t>
      </w:r>
      <w:r>
        <w:t xml:space="preserve"> </w:t>
      </w:r>
      <w:r>
        <w:t>주일학교이지만</w:t>
      </w:r>
      <w:r>
        <w:t xml:space="preserve"> </w:t>
      </w:r>
      <w:r>
        <w:t>이곳도</w:t>
      </w:r>
      <w:r>
        <w:t xml:space="preserve"> </w:t>
      </w:r>
      <w:r>
        <w:t>엄연히</w:t>
      </w:r>
      <w:r w:rsidR="00FF7DDE">
        <w:rPr>
          <w:rFonts w:hint="eastAsia"/>
        </w:rPr>
        <w:t xml:space="preserve"> </w:t>
      </w:r>
      <w:r>
        <w:rPr>
          <w:rFonts w:hint="eastAsia"/>
        </w:rPr>
        <w:t>학교이고</w:t>
      </w:r>
      <w:r>
        <w:t xml:space="preserve"> </w:t>
      </w:r>
      <w:r>
        <w:t>나는</w:t>
      </w:r>
      <w:r>
        <w:t xml:space="preserve"> </w:t>
      </w:r>
      <w:r>
        <w:t>선생이고</w:t>
      </w:r>
      <w:r>
        <w:t xml:space="preserve"> </w:t>
      </w:r>
      <w:r>
        <w:t>너는</w:t>
      </w:r>
      <w:r>
        <w:t xml:space="preserve"> </w:t>
      </w:r>
      <w:r>
        <w:t>학생인데</w:t>
      </w:r>
      <w:r>
        <w:t xml:space="preserve">? </w:t>
      </w:r>
      <w:proofErr w:type="gramStart"/>
      <w:r>
        <w:t xml:space="preserve">( </w:t>
      </w:r>
      <w:r>
        <w:t>김하늘도</w:t>
      </w:r>
      <w:proofErr w:type="gramEnd"/>
      <w:r>
        <w:t xml:space="preserve"> </w:t>
      </w:r>
      <w:r>
        <w:t>아닌데</w:t>
      </w:r>
      <w:r>
        <w:t>.. )</w:t>
      </w:r>
    </w:p>
    <w:p w:rsidR="00D54299" w:rsidRDefault="00D54299" w:rsidP="00871C9B"/>
    <w:p w:rsidR="00D54299" w:rsidRDefault="00D54299" w:rsidP="00871C9B">
      <w:r>
        <w:rPr>
          <w:rFonts w:hint="eastAsia"/>
        </w:rPr>
        <w:t>저</w:t>
      </w:r>
      <w:r>
        <w:t xml:space="preserve"> </w:t>
      </w:r>
      <w:r>
        <w:t>역시</w:t>
      </w:r>
      <w:r>
        <w:t xml:space="preserve"> </w:t>
      </w:r>
      <w:r>
        <w:t>세</w:t>
      </w:r>
      <w:r>
        <w:t xml:space="preserve"> </w:t>
      </w:r>
      <w:r>
        <w:t>아이</w:t>
      </w:r>
      <w:r>
        <w:t xml:space="preserve"> </w:t>
      </w:r>
      <w:r>
        <w:t>아빠로서</w:t>
      </w:r>
      <w:r>
        <w:t xml:space="preserve"> </w:t>
      </w:r>
      <w:proofErr w:type="gramStart"/>
      <w:r>
        <w:t>훈육은</w:t>
      </w:r>
      <w:r>
        <w:t xml:space="preserve"> </w:t>
      </w:r>
      <w:proofErr w:type="spellStart"/>
      <w:r>
        <w:t>커녕</w:t>
      </w:r>
      <w:proofErr w:type="spellEnd"/>
      <w:proofErr w:type="gramEnd"/>
      <w:r>
        <w:t xml:space="preserve"> </w:t>
      </w:r>
      <w:r>
        <w:t>양육도</w:t>
      </w:r>
      <w:r>
        <w:t xml:space="preserve"> </w:t>
      </w:r>
      <w:r>
        <w:t>잘</w:t>
      </w:r>
      <w:r>
        <w:t xml:space="preserve"> </w:t>
      </w:r>
      <w:r>
        <w:t>못합니다</w:t>
      </w:r>
      <w:r>
        <w:t>.</w:t>
      </w:r>
      <w:r w:rsidR="00FF7DDE">
        <w:t xml:space="preserve"> </w:t>
      </w:r>
      <w:r>
        <w:rPr>
          <w:rFonts w:hint="eastAsia"/>
        </w:rPr>
        <w:t>하지만</w:t>
      </w:r>
      <w:r>
        <w:t xml:space="preserve"> </w:t>
      </w:r>
      <w:r>
        <w:t>요즘</w:t>
      </w:r>
      <w:r>
        <w:t xml:space="preserve"> </w:t>
      </w:r>
      <w:r>
        <w:t>아이들을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생각나는</w:t>
      </w:r>
      <w:r>
        <w:t xml:space="preserve"> </w:t>
      </w:r>
      <w:r>
        <w:t>것은</w:t>
      </w:r>
      <w:r>
        <w:t xml:space="preserve"> '</w:t>
      </w:r>
      <w:r>
        <w:t>아</w:t>
      </w:r>
      <w:r>
        <w:t xml:space="preserve">.. </w:t>
      </w:r>
      <w:r>
        <w:t>뭐가</w:t>
      </w:r>
      <w:r>
        <w:t xml:space="preserve"> </w:t>
      </w:r>
      <w:r>
        <w:t>잘못되고</w:t>
      </w:r>
      <w:r>
        <w:t xml:space="preserve"> </w:t>
      </w:r>
      <w:r>
        <w:t>잘못된</w:t>
      </w:r>
      <w:r>
        <w:t xml:space="preserve"> </w:t>
      </w:r>
      <w:r>
        <w:t>방향으로</w:t>
      </w:r>
      <w:r>
        <w:t xml:space="preserve"> </w:t>
      </w:r>
      <w:r>
        <w:t>나가고</w:t>
      </w:r>
      <w:r>
        <w:t xml:space="preserve"> </w:t>
      </w:r>
      <w:r>
        <w:t>있구나</w:t>
      </w:r>
      <w:r>
        <w:t xml:space="preserve"> </w:t>
      </w:r>
      <w:r>
        <w:t>하는</w:t>
      </w:r>
      <w:r>
        <w:t xml:space="preserve"> </w:t>
      </w:r>
      <w:r>
        <w:t>생각이</w:t>
      </w:r>
      <w:r>
        <w:t xml:space="preserve"> </w:t>
      </w:r>
      <w:r>
        <w:t>듭니다</w:t>
      </w:r>
      <w:r>
        <w:t>.'</w:t>
      </w:r>
    </w:p>
    <w:p w:rsidR="00D54299" w:rsidRDefault="00D54299" w:rsidP="00871C9B">
      <w:r>
        <w:rPr>
          <w:rFonts w:hint="eastAsia"/>
        </w:rPr>
        <w:t>물론</w:t>
      </w:r>
      <w:r>
        <w:t xml:space="preserve"> </w:t>
      </w:r>
      <w:r>
        <w:t>처음</w:t>
      </w:r>
      <w:r>
        <w:t xml:space="preserve"> </w:t>
      </w:r>
      <w:r>
        <w:t>시작은</w:t>
      </w:r>
      <w:r>
        <w:t xml:space="preserve"> </w:t>
      </w:r>
      <w:r>
        <w:t>좋게</w:t>
      </w:r>
      <w:r>
        <w:t xml:space="preserve"> </w:t>
      </w:r>
      <w:r>
        <w:t>시작했죠</w:t>
      </w:r>
      <w:r>
        <w:t xml:space="preserve">. </w:t>
      </w:r>
      <w:r>
        <w:t>중간고사</w:t>
      </w:r>
      <w:r>
        <w:t xml:space="preserve"> </w:t>
      </w:r>
      <w:r>
        <w:t>기간이고</w:t>
      </w:r>
      <w:r>
        <w:t xml:space="preserve"> </w:t>
      </w:r>
      <w:r>
        <w:t>아이들도</w:t>
      </w:r>
      <w:r>
        <w:t xml:space="preserve"> </w:t>
      </w:r>
      <w:r>
        <w:t>공부하느라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t>받고</w:t>
      </w:r>
      <w:r>
        <w:t xml:space="preserve">.. </w:t>
      </w:r>
      <w:r>
        <w:t>다</w:t>
      </w:r>
      <w:r>
        <w:t xml:space="preserve"> </w:t>
      </w:r>
      <w:r>
        <w:t>이해하는</w:t>
      </w:r>
      <w:r>
        <w:t xml:space="preserve"> </w:t>
      </w:r>
      <w:r>
        <w:t>마음으로</w:t>
      </w:r>
      <w:r>
        <w:t xml:space="preserve"> </w:t>
      </w:r>
      <w:r>
        <w:t>시작했는데</w:t>
      </w:r>
      <w:r>
        <w:t xml:space="preserve"> </w:t>
      </w:r>
      <w:r>
        <w:t>저도</w:t>
      </w:r>
      <w:r>
        <w:t xml:space="preserve"> </w:t>
      </w:r>
      <w:r>
        <w:t>사람인지라</w:t>
      </w:r>
      <w:r>
        <w:t xml:space="preserve"> </w:t>
      </w:r>
      <w:r>
        <w:rPr>
          <w:rFonts w:hint="eastAsia"/>
        </w:rPr>
        <w:t>어느</w:t>
      </w:r>
      <w:r>
        <w:t xml:space="preserve"> </w:t>
      </w:r>
      <w:r>
        <w:t>순간</w:t>
      </w:r>
      <w:r>
        <w:t xml:space="preserve"> </w:t>
      </w:r>
      <w:r>
        <w:t>감정이</w:t>
      </w:r>
      <w:r>
        <w:t xml:space="preserve"> </w:t>
      </w:r>
      <w:r>
        <w:t>흐트러지고</w:t>
      </w:r>
      <w:r>
        <w:t xml:space="preserve"> </w:t>
      </w:r>
      <w:r>
        <w:t>조절이</w:t>
      </w:r>
      <w:r>
        <w:t xml:space="preserve"> </w:t>
      </w:r>
      <w:r>
        <w:t>안</w:t>
      </w:r>
      <w:r>
        <w:t xml:space="preserve"> </w:t>
      </w:r>
      <w:r>
        <w:t>될</w:t>
      </w:r>
      <w:r w:rsidR="00FF7DDE">
        <w:rPr>
          <w:rFonts w:hint="eastAsia"/>
        </w:rP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아마</w:t>
      </w:r>
      <w:r>
        <w:t xml:space="preserve"> </w:t>
      </w:r>
      <w:r>
        <w:t>어제가</w:t>
      </w:r>
      <w:r>
        <w:t xml:space="preserve"> </w:t>
      </w:r>
      <w:r>
        <w:t>바로</w:t>
      </w:r>
      <w:r>
        <w:t xml:space="preserve"> </w:t>
      </w:r>
      <w:r>
        <w:rPr>
          <w:rFonts w:hint="eastAsia"/>
        </w:rPr>
        <w:t>그날</w:t>
      </w:r>
      <w:r w:rsidR="00FF7DDE">
        <w:rPr>
          <w:rFonts w:hint="eastAsia"/>
        </w:rPr>
        <w:t xml:space="preserve"> </w:t>
      </w:r>
      <w:proofErr w:type="spellStart"/>
      <w:r>
        <w:rPr>
          <w:rFonts w:hint="eastAsia"/>
        </w:rPr>
        <w:t>이었나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lastRenderedPageBreak/>
        <w:t>아이들에게</w:t>
      </w:r>
      <w:r>
        <w:t xml:space="preserve"> </w:t>
      </w:r>
      <w:r>
        <w:t>야단을</w:t>
      </w:r>
      <w:r>
        <w:t xml:space="preserve"> </w:t>
      </w:r>
      <w:r>
        <w:t>치고</w:t>
      </w:r>
      <w:r>
        <w:t xml:space="preserve"> </w:t>
      </w:r>
      <w:r>
        <w:t>나서</w:t>
      </w:r>
      <w:r>
        <w:t xml:space="preserve"> </w:t>
      </w:r>
      <w:r>
        <w:t>바로</w:t>
      </w:r>
      <w:r>
        <w:t xml:space="preserve"> </w:t>
      </w:r>
      <w:r>
        <w:t>후회가</w:t>
      </w:r>
      <w:r>
        <w:t xml:space="preserve"> </w:t>
      </w:r>
      <w:r>
        <w:t>됐는지</w:t>
      </w:r>
      <w:r>
        <w:t xml:space="preserve"> </w:t>
      </w:r>
      <w:r>
        <w:t>저도</w:t>
      </w:r>
      <w:r>
        <w:t xml:space="preserve"> </w:t>
      </w:r>
      <w:r>
        <w:t>수습하려고</w:t>
      </w:r>
      <w:r w:rsidR="00FF7DDE">
        <w:rPr>
          <w:rFonts w:hint="eastAsia"/>
        </w:rPr>
        <w:t xml:space="preserve"> </w:t>
      </w:r>
      <w:r>
        <w:t>해도</w:t>
      </w:r>
      <w:r>
        <w:t xml:space="preserve"> </w:t>
      </w:r>
      <w:r>
        <w:t>이것</w:t>
      </w:r>
      <w:r>
        <w:t xml:space="preserve"> </w:t>
      </w:r>
      <w:r>
        <w:t>저것</w:t>
      </w:r>
      <w:r>
        <w:t xml:space="preserve"> </w:t>
      </w:r>
      <w:r>
        <w:rPr>
          <w:rFonts w:hint="eastAsia"/>
        </w:rPr>
        <w:t>화제도</w:t>
      </w:r>
      <w:r>
        <w:t xml:space="preserve"> </w:t>
      </w:r>
      <w:r>
        <w:t>바꿔보고</w:t>
      </w:r>
      <w:r>
        <w:t xml:space="preserve"> </w:t>
      </w:r>
      <w:r>
        <w:t>달래</w:t>
      </w:r>
      <w:r w:rsidR="00FF7DDE">
        <w:rPr>
          <w:rFonts w:hint="eastAsia"/>
        </w:rPr>
        <w:t xml:space="preserve"> </w:t>
      </w:r>
      <w:r>
        <w:t>보았는데</w:t>
      </w:r>
      <w:r>
        <w:t xml:space="preserve"> </w:t>
      </w:r>
      <w:r>
        <w:t>아이들은</w:t>
      </w:r>
      <w:r>
        <w:t xml:space="preserve"> </w:t>
      </w:r>
      <w:r>
        <w:t>이미</w:t>
      </w:r>
      <w:r>
        <w:t xml:space="preserve"> </w:t>
      </w:r>
      <w:r>
        <w:t>삐친</w:t>
      </w:r>
      <w:r>
        <w:t xml:space="preserve"> </w:t>
      </w:r>
      <w:r>
        <w:t>모양입니다</w:t>
      </w:r>
      <w:r>
        <w:t xml:space="preserve">. </w:t>
      </w:r>
      <w:r>
        <w:t>풀이</w:t>
      </w:r>
      <w:r>
        <w:t xml:space="preserve"> </w:t>
      </w:r>
      <w:r>
        <w:t>확</w:t>
      </w:r>
      <w:r>
        <w:t xml:space="preserve"> </w:t>
      </w:r>
      <w:r>
        <w:t>죽어서</w:t>
      </w:r>
      <w:r>
        <w:t>..</w:t>
      </w:r>
    </w:p>
    <w:p w:rsidR="00D54299" w:rsidRDefault="00D54299" w:rsidP="00871C9B">
      <w:r>
        <w:rPr>
          <w:rFonts w:hint="eastAsia"/>
        </w:rPr>
        <w:t>그래서</w:t>
      </w:r>
      <w:r>
        <w:t xml:space="preserve"> </w:t>
      </w:r>
      <w:r>
        <w:t>다음</w:t>
      </w:r>
      <w:r>
        <w:t xml:space="preserve"> </w:t>
      </w:r>
      <w:r>
        <w:t>주</w:t>
      </w:r>
      <w:r>
        <w:t xml:space="preserve">.. </w:t>
      </w:r>
      <w:r>
        <w:t>시험도</w:t>
      </w:r>
      <w:r>
        <w:t xml:space="preserve"> </w:t>
      </w:r>
      <w:r>
        <w:t>곧</w:t>
      </w:r>
      <w:r>
        <w:t xml:space="preserve"> </w:t>
      </w:r>
      <w:r>
        <w:t>끝나고</w:t>
      </w:r>
      <w:r>
        <w:t xml:space="preserve"> </w:t>
      </w:r>
      <w:r>
        <w:t>날씨도</w:t>
      </w:r>
      <w:r>
        <w:t xml:space="preserve"> </w:t>
      </w:r>
      <w:proofErr w:type="spellStart"/>
      <w:r>
        <w:t>좋고해서</w:t>
      </w:r>
      <w:proofErr w:type="spellEnd"/>
      <w:r>
        <w:t xml:space="preserve">.. </w:t>
      </w:r>
      <w:r>
        <w:rPr>
          <w:rFonts w:hint="eastAsia"/>
        </w:rPr>
        <w:t>아이들이</w:t>
      </w:r>
      <w:r>
        <w:t xml:space="preserve"> </w:t>
      </w:r>
      <w:r>
        <w:t>원하는</w:t>
      </w:r>
      <w:r>
        <w:t xml:space="preserve"> </w:t>
      </w:r>
      <w:r>
        <w:t>볼링</w:t>
      </w:r>
      <w:r>
        <w:t xml:space="preserve"> </w:t>
      </w:r>
      <w:r>
        <w:t>한판</w:t>
      </w:r>
      <w:r>
        <w:t xml:space="preserve"> </w:t>
      </w:r>
      <w:r>
        <w:t>하려고</w:t>
      </w:r>
      <w:r>
        <w:t xml:space="preserve"> </w:t>
      </w:r>
      <w:r>
        <w:t>합니다</w:t>
      </w:r>
      <w:r>
        <w:t xml:space="preserve">.  </w:t>
      </w:r>
      <w:r>
        <w:rPr>
          <w:rFonts w:hint="eastAsia"/>
        </w:rPr>
        <w:t>어머니들도</w:t>
      </w:r>
      <w:r>
        <w:t xml:space="preserve"> </w:t>
      </w:r>
      <w:r>
        <w:t>함께</w:t>
      </w:r>
      <w:r>
        <w:t xml:space="preserve"> </w:t>
      </w:r>
      <w:r>
        <w:t>하시면</w:t>
      </w:r>
      <w:r>
        <w:t xml:space="preserve"> </w:t>
      </w:r>
      <w:proofErr w:type="spellStart"/>
      <w:r>
        <w:t>좋구요</w:t>
      </w:r>
      <w:proofErr w:type="spellEnd"/>
      <w:r>
        <w:t xml:space="preserve">. </w:t>
      </w:r>
      <w:r>
        <w:t>아니면</w:t>
      </w:r>
      <w:r>
        <w:t xml:space="preserve"> </w:t>
      </w:r>
      <w:r>
        <w:t>아이들만이라도</w:t>
      </w:r>
      <w:r>
        <w:t xml:space="preserve"> </w:t>
      </w:r>
      <w:r>
        <w:t>보내</w:t>
      </w:r>
      <w:r>
        <w:t xml:space="preserve"> </w:t>
      </w:r>
      <w:r>
        <w:t>주세요</w:t>
      </w:r>
      <w:r>
        <w:t>.</w:t>
      </w:r>
    </w:p>
    <w:p w:rsidR="00D54299" w:rsidRDefault="00D54299" w:rsidP="00871C9B"/>
    <w:p w:rsidR="00D54299" w:rsidRDefault="00D54299" w:rsidP="00871C9B">
      <w:r>
        <w:t>시간은</w:t>
      </w:r>
      <w:r>
        <w:t xml:space="preserve"> 5</w:t>
      </w:r>
      <w:r>
        <w:t>월</w:t>
      </w:r>
      <w:r>
        <w:t xml:space="preserve"> 8</w:t>
      </w:r>
      <w:r>
        <w:t>일</w:t>
      </w:r>
      <w:r>
        <w:t xml:space="preserve">.. </w:t>
      </w:r>
      <w:r>
        <w:t>오후</w:t>
      </w:r>
      <w:r>
        <w:t xml:space="preserve"> </w:t>
      </w:r>
      <w:r>
        <w:t>시간입니다</w:t>
      </w:r>
      <w:r>
        <w:t xml:space="preserve">. </w:t>
      </w:r>
      <w:r>
        <w:rPr>
          <w:rFonts w:hint="eastAsia"/>
        </w:rPr>
        <w:t>그리고</w:t>
      </w:r>
      <w:r>
        <w:t xml:space="preserve"> "</w:t>
      </w:r>
      <w:r>
        <w:t>부모님과</w:t>
      </w:r>
      <w:r>
        <w:t xml:space="preserve"> </w:t>
      </w:r>
      <w:r>
        <w:t>함께</w:t>
      </w:r>
      <w:r>
        <w:t xml:space="preserve"> </w:t>
      </w:r>
      <w:r>
        <w:t>예배</w:t>
      </w:r>
      <w:r>
        <w:t xml:space="preserve"> </w:t>
      </w:r>
      <w:r>
        <w:t>드리기</w:t>
      </w:r>
      <w:r>
        <w:t xml:space="preserve">" </w:t>
      </w:r>
      <w:r>
        <w:t>행사는</w:t>
      </w:r>
      <w:r>
        <w:t xml:space="preserve"> 5</w:t>
      </w:r>
      <w:r>
        <w:t>월</w:t>
      </w:r>
      <w:r>
        <w:t xml:space="preserve"> 22</w:t>
      </w:r>
      <w:r>
        <w:t>일로</w:t>
      </w:r>
      <w:r>
        <w:t xml:space="preserve"> </w:t>
      </w:r>
      <w:r>
        <w:t>연기되었습니다</w:t>
      </w:r>
      <w:r>
        <w:t>.</w:t>
      </w:r>
    </w:p>
    <w:p w:rsidR="00D54299" w:rsidRDefault="00D54299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달력에</w:t>
      </w:r>
      <w:r>
        <w:t xml:space="preserve"> </w:t>
      </w:r>
      <w:r>
        <w:t>동그라미</w:t>
      </w:r>
      <w:r>
        <w:t xml:space="preserve">!!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예배드리기는</w:t>
      </w:r>
      <w:r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예바라기의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전통</w:t>
      </w:r>
      <w:r>
        <w:t>(?)</w:t>
      </w:r>
      <w:r>
        <w:t>의</w:t>
      </w:r>
      <w:r>
        <w:t xml:space="preserve"> </w:t>
      </w:r>
      <w:r>
        <w:t>행사입니다</w:t>
      </w:r>
      <w:r>
        <w:t xml:space="preserve">. </w:t>
      </w:r>
      <w:r>
        <w:t>꼭</w:t>
      </w:r>
      <w:r>
        <w:t xml:space="preserve"> </w:t>
      </w:r>
      <w:r>
        <w:t>잊지</w:t>
      </w:r>
      <w:r w:rsidR="00FF7DDE">
        <w:rPr>
          <w:rFonts w:hint="eastAsia"/>
        </w:rPr>
        <w:t xml:space="preserve"> </w:t>
      </w:r>
      <w:r>
        <w:t>마시고</w:t>
      </w:r>
      <w:r>
        <w:t xml:space="preserve"> </w:t>
      </w:r>
      <w:r>
        <w:t>참석해</w:t>
      </w:r>
      <w:r>
        <w:t xml:space="preserve"> </w:t>
      </w:r>
      <w:r>
        <w:t>주세요</w:t>
      </w:r>
      <w:r>
        <w:t xml:space="preserve">. </w:t>
      </w:r>
    </w:p>
    <w:p w:rsidR="00D54299" w:rsidRDefault="00D54299" w:rsidP="00871C9B">
      <w:r>
        <w:rPr>
          <w:rFonts w:hint="eastAsia"/>
        </w:rPr>
        <w:t>가정의</w:t>
      </w:r>
      <w:r>
        <w:t xml:space="preserve"> </w:t>
      </w:r>
      <w:r>
        <w:t>달</w:t>
      </w:r>
      <w:r>
        <w:t xml:space="preserve">.. </w:t>
      </w:r>
      <w:r>
        <w:t>가족간</w:t>
      </w:r>
      <w:r>
        <w:t xml:space="preserve"> </w:t>
      </w:r>
      <w:r>
        <w:t>서로</w:t>
      </w:r>
      <w:r>
        <w:t xml:space="preserve"> </w:t>
      </w:r>
      <w:r>
        <w:t>사랑을</w:t>
      </w:r>
      <w:r>
        <w:t xml:space="preserve"> </w:t>
      </w:r>
      <w:r>
        <w:t>전달하는</w:t>
      </w:r>
      <w:r>
        <w:t xml:space="preserve"> </w:t>
      </w:r>
      <w:r>
        <w:t>한</w:t>
      </w:r>
      <w:r>
        <w:t xml:space="preserve"> </w:t>
      </w:r>
      <w:r>
        <w:t>주가</w:t>
      </w:r>
      <w:r>
        <w:t xml:space="preserve"> </w:t>
      </w:r>
      <w:r>
        <w:t>되길</w:t>
      </w:r>
      <w:r>
        <w:t xml:space="preserve"> </w:t>
      </w:r>
      <w:proofErr w:type="spellStart"/>
      <w:r>
        <w:t>기도</w:t>
      </w:r>
      <w:r w:rsidR="00FF7DDE">
        <w:rPr>
          <w:rFonts w:hint="eastAsia"/>
        </w:rPr>
        <w:t>힙니</w:t>
      </w:r>
      <w:r>
        <w:t>다</w:t>
      </w:r>
      <w:proofErr w:type="spellEnd"/>
      <w:r>
        <w:t>.</w:t>
      </w:r>
    </w:p>
    <w:p w:rsidR="00D54299" w:rsidRPr="00FF7DDE" w:rsidRDefault="00D54299" w:rsidP="00871C9B"/>
    <w:p w:rsidR="00D54299" w:rsidRDefault="00D54299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- </w:t>
      </w:r>
    </w:p>
    <w:p w:rsidR="00D54299" w:rsidRDefault="00D54299" w:rsidP="00871C9B">
      <w:r>
        <w:br w:type="page"/>
      </w:r>
    </w:p>
    <w:p w:rsidR="00D54299" w:rsidRDefault="00FF7DDE" w:rsidP="0013572B">
      <w:pPr>
        <w:pStyle w:val="1"/>
      </w:pPr>
      <w:bookmarkStart w:id="18" w:name="_Toc28965465"/>
      <w:r>
        <w:rPr>
          <w:rFonts w:hint="eastAsia"/>
        </w:rPr>
        <w:lastRenderedPageBreak/>
        <w:t>시험</w:t>
      </w:r>
      <w:r>
        <w:t>20160511</w:t>
      </w:r>
      <w:bookmarkEnd w:id="18"/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아이들이</w:t>
      </w:r>
      <w:r>
        <w:t xml:space="preserve"> </w:t>
      </w:r>
      <w:r>
        <w:t>시험이</w:t>
      </w:r>
      <w:r>
        <w:t xml:space="preserve"> </w:t>
      </w:r>
      <w:proofErr w:type="spellStart"/>
      <w:r>
        <w:t>끝나서인지</w:t>
      </w:r>
      <w:proofErr w:type="spellEnd"/>
      <w:r>
        <w:t xml:space="preserve"> </w:t>
      </w:r>
      <w:r>
        <w:t>결과에</w:t>
      </w:r>
      <w:r>
        <w:t xml:space="preserve"> </w:t>
      </w:r>
      <w:r>
        <w:t>상관없이</w:t>
      </w:r>
      <w:r>
        <w:t xml:space="preserve"> </w:t>
      </w:r>
      <w:r>
        <w:rPr>
          <w:rFonts w:hint="eastAsia"/>
        </w:rPr>
        <w:t>얼굴에</w:t>
      </w:r>
      <w:r>
        <w:t xml:space="preserve"> </w:t>
      </w:r>
      <w:r>
        <w:t>한결</w:t>
      </w:r>
      <w:r>
        <w:t xml:space="preserve"> </w:t>
      </w:r>
      <w:r>
        <w:t>부담들이</w:t>
      </w:r>
      <w:r>
        <w:t xml:space="preserve"> </w:t>
      </w:r>
      <w:r>
        <w:t>없어</w:t>
      </w:r>
      <w:r>
        <w:t xml:space="preserve"> </w:t>
      </w:r>
      <w:r>
        <w:t>보입니다</w:t>
      </w:r>
      <w:r>
        <w:t>. "</w:t>
      </w:r>
      <w:r>
        <w:t>망했어요</w:t>
      </w:r>
      <w:r>
        <w:t>"</w:t>
      </w:r>
      <w:proofErr w:type="spellStart"/>
      <w:r>
        <w:t>부터</w:t>
      </w:r>
      <w:proofErr w:type="spellEnd"/>
      <w:r>
        <w:t xml:space="preserve"> </w:t>
      </w:r>
      <w:r>
        <w:t>시작해서</w:t>
      </w:r>
      <w:r>
        <w:t xml:space="preserve"> "</w:t>
      </w:r>
      <w:r>
        <w:t>저도</w:t>
      </w:r>
      <w:r>
        <w:t xml:space="preserve"> </w:t>
      </w:r>
      <w:r>
        <w:t>망했어요</w:t>
      </w:r>
      <w:r>
        <w:t>"</w:t>
      </w:r>
      <w:proofErr w:type="gramStart"/>
      <w:r>
        <w:t>..</w:t>
      </w:r>
      <w:proofErr w:type="gramEnd"/>
      <w:r>
        <w:rPr>
          <w:rFonts w:hint="eastAsia"/>
        </w:rPr>
        <w:t>전교</w:t>
      </w:r>
      <w:r>
        <w:t xml:space="preserve"> </w:t>
      </w:r>
      <w:r>
        <w:t>일등도</w:t>
      </w:r>
      <w:r>
        <w:t xml:space="preserve"> </w:t>
      </w:r>
      <w:r>
        <w:t>시험은</w:t>
      </w:r>
      <w:r>
        <w:t xml:space="preserve"> </w:t>
      </w:r>
      <w:r>
        <w:t>항상</w:t>
      </w:r>
      <w:r>
        <w:t xml:space="preserve"> "</w:t>
      </w:r>
      <w:r>
        <w:t>망했어요</w:t>
      </w:r>
      <w:r>
        <w:t>~~"</w:t>
      </w:r>
      <w:r w:rsidR="00FF7DDE">
        <w:rPr>
          <w:rFonts w:hint="eastAsia"/>
        </w:rPr>
        <w:t>하고</w:t>
      </w:r>
      <w:r w:rsidR="00FF7DDE">
        <w:rPr>
          <w:rFonts w:hint="eastAsia"/>
        </w:rPr>
        <w:t xml:space="preserve"> </w:t>
      </w:r>
      <w:r w:rsidR="00FF7DDE">
        <w:rPr>
          <w:rFonts w:hint="eastAsia"/>
        </w:rPr>
        <w:t>하죠</w:t>
      </w:r>
      <w:r w:rsidR="00FF7DDE">
        <w:rPr>
          <w:rFonts w:hint="eastAsia"/>
        </w:rPr>
        <w:t>.</w:t>
      </w:r>
      <w:r w:rsidR="00FF7DDE">
        <w:t xml:space="preserve">. </w:t>
      </w:r>
    </w:p>
    <w:p w:rsidR="00FF7DDE" w:rsidRDefault="00FF7DDE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 w:rsidR="00FF7DDE">
        <w:t>“</w:t>
      </w:r>
      <w:r>
        <w:t>하나님의</w:t>
      </w:r>
      <w:r>
        <w:t xml:space="preserve"> </w:t>
      </w:r>
      <w:r>
        <w:t>사람들</w:t>
      </w:r>
      <w:r w:rsidR="00FF7DDE">
        <w:t>”</w:t>
      </w:r>
      <w:r>
        <w:t>이라는</w:t>
      </w:r>
      <w:r>
        <w:t xml:space="preserve"> </w:t>
      </w:r>
      <w:r>
        <w:t>주제입니다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첫번</w:t>
      </w:r>
      <w:proofErr w:type="spellEnd"/>
      <w:r w:rsidR="00FF7DDE">
        <w:rPr>
          <w:rFonts w:hint="eastAsia"/>
        </w:rPr>
        <w:t xml:space="preserve"> </w:t>
      </w:r>
      <w:r>
        <w:rPr>
          <w:rFonts w:hint="eastAsia"/>
        </w:rPr>
        <w:t>째로</w:t>
      </w:r>
      <w:r>
        <w:t xml:space="preserve"> </w:t>
      </w:r>
      <w:proofErr w:type="spellStart"/>
      <w:r>
        <w:t>레위라</w:t>
      </w:r>
      <w:proofErr w:type="spellEnd"/>
      <w:r>
        <w:t xml:space="preserve"> </w:t>
      </w:r>
      <w:r>
        <w:t>불렸던</w:t>
      </w:r>
      <w:r>
        <w:t xml:space="preserve"> </w:t>
      </w:r>
      <w:r>
        <w:t>마태의</w:t>
      </w:r>
      <w:r>
        <w:t xml:space="preserve"> </w:t>
      </w:r>
      <w:r>
        <w:t>이야기입니다</w:t>
      </w:r>
      <w:r>
        <w:t>.</w:t>
      </w:r>
    </w:p>
    <w:p w:rsidR="00D54299" w:rsidRDefault="00D54299" w:rsidP="00871C9B">
      <w:r>
        <w:t>(</w:t>
      </w:r>
      <w:r>
        <w:t>눅</w:t>
      </w:r>
      <w:r>
        <w:t xml:space="preserve"> 5:27~32)</w:t>
      </w:r>
    </w:p>
    <w:p w:rsidR="00D54299" w:rsidRDefault="00D54299" w:rsidP="00871C9B"/>
    <w:p w:rsidR="00D54299" w:rsidRDefault="00D54299" w:rsidP="00871C9B">
      <w:proofErr w:type="spellStart"/>
      <w:r>
        <w:rPr>
          <w:rFonts w:hint="eastAsia"/>
        </w:rPr>
        <w:t>레위지파는</w:t>
      </w:r>
      <w:proofErr w:type="spellEnd"/>
      <w:r>
        <w:t xml:space="preserve"> </w:t>
      </w:r>
      <w:r>
        <w:t>구약의</w:t>
      </w:r>
      <w:r>
        <w:t xml:space="preserve"> </w:t>
      </w:r>
      <w:r>
        <w:t>모세</w:t>
      </w:r>
      <w:r w:rsidR="00FF7DDE">
        <w:rPr>
          <w:rFonts w:hint="eastAsia"/>
        </w:rPr>
        <w:t xml:space="preserve"> </w:t>
      </w:r>
      <w:r>
        <w:t>시대에</w:t>
      </w:r>
      <w:r>
        <w:t xml:space="preserve"> </w:t>
      </w:r>
      <w:r>
        <w:t>금송아지</w:t>
      </w:r>
      <w:r>
        <w:t xml:space="preserve"> </w:t>
      </w:r>
      <w:r>
        <w:t>사건에서</w:t>
      </w:r>
      <w:r>
        <w:t xml:space="preserve"> </w:t>
      </w:r>
      <w:r>
        <w:t>모세의</w:t>
      </w:r>
      <w:r>
        <w:t xml:space="preserve"> </w:t>
      </w:r>
      <w:r>
        <w:t>편에</w:t>
      </w:r>
      <w:r>
        <w:t xml:space="preserve"> </w:t>
      </w:r>
      <w:r>
        <w:t>서서</w:t>
      </w:r>
      <w:r w:rsidR="00FF7DDE">
        <w:rPr>
          <w:rFonts w:hint="eastAsia"/>
        </w:rPr>
        <w:t xml:space="preserve"> </w:t>
      </w:r>
      <w:r>
        <w:rPr>
          <w:rFonts w:hint="eastAsia"/>
        </w:rPr>
        <w:t>우상숭배를</w:t>
      </w:r>
      <w:r>
        <w:t xml:space="preserve"> </w:t>
      </w:r>
      <w:r>
        <w:t>하는</w:t>
      </w:r>
      <w:r>
        <w:t xml:space="preserve"> </w:t>
      </w:r>
      <w:r>
        <w:t>이스라엘</w:t>
      </w:r>
      <w:r>
        <w:t xml:space="preserve"> </w:t>
      </w:r>
      <w:r>
        <w:t>민족에</w:t>
      </w:r>
      <w:r>
        <w:t xml:space="preserve"> </w:t>
      </w:r>
      <w:r>
        <w:t>대한</w:t>
      </w:r>
      <w:r>
        <w:t xml:space="preserve"> </w:t>
      </w:r>
      <w:r>
        <w:t>처단을</w:t>
      </w:r>
      <w:r>
        <w:t xml:space="preserve"> </w:t>
      </w:r>
      <w:r>
        <w:t>내린</w:t>
      </w:r>
      <w:r>
        <w:t xml:space="preserve"> </w:t>
      </w:r>
      <w:r>
        <w:t>구별된</w:t>
      </w:r>
      <w:r>
        <w:t xml:space="preserve"> </w:t>
      </w:r>
      <w:r>
        <w:t>지파의</w:t>
      </w:r>
      <w:r>
        <w:t xml:space="preserve"> </w:t>
      </w:r>
      <w:r>
        <w:t>역할을</w:t>
      </w:r>
      <w:r w:rsidR="00FF7DDE"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t xml:space="preserve">. </w:t>
      </w:r>
      <w:r>
        <w:t>그리하여</w:t>
      </w:r>
      <w:r>
        <w:t xml:space="preserve"> </w:t>
      </w:r>
      <w:r>
        <w:t>하나님께서는</w:t>
      </w:r>
      <w:r>
        <w:t xml:space="preserve"> </w:t>
      </w:r>
      <w:r>
        <w:t>제사장직분을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지위를</w:t>
      </w:r>
      <w:r>
        <w:t xml:space="preserve"> </w:t>
      </w:r>
      <w:r>
        <w:t>내려주고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구별된</w:t>
      </w:r>
      <w:r>
        <w:t xml:space="preserve"> </w:t>
      </w:r>
      <w:r>
        <w:t>지파의</w:t>
      </w:r>
      <w:r>
        <w:t xml:space="preserve"> </w:t>
      </w:r>
      <w:r>
        <w:t>역할을</w:t>
      </w:r>
      <w:r>
        <w:t xml:space="preserve"> </w:t>
      </w:r>
      <w:r>
        <w:t>했던</w:t>
      </w:r>
      <w:r>
        <w:t xml:space="preserve"> 12</w:t>
      </w:r>
      <w:r>
        <w:t>지파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지파였습니다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lastRenderedPageBreak/>
        <w:t>레위</w:t>
      </w:r>
      <w:proofErr w:type="spellEnd"/>
      <w:r>
        <w:t>(</w:t>
      </w:r>
      <w:r>
        <w:t>마태</w:t>
      </w:r>
      <w:r>
        <w:t>)</w:t>
      </w:r>
      <w:r>
        <w:t>의</w:t>
      </w:r>
      <w:r>
        <w:t xml:space="preserve"> </w:t>
      </w:r>
      <w:r>
        <w:t>부모들도</w:t>
      </w:r>
      <w:r>
        <w:t xml:space="preserve"> </w:t>
      </w:r>
      <w:r>
        <w:t>아이가</w:t>
      </w:r>
      <w:r>
        <w:t xml:space="preserve"> </w:t>
      </w:r>
      <w:r>
        <w:t>훌륭하게</w:t>
      </w:r>
      <w:r>
        <w:t xml:space="preserve"> </w:t>
      </w:r>
      <w:r>
        <w:t>자라길</w:t>
      </w:r>
      <w:r>
        <w:t xml:space="preserve"> </w:t>
      </w:r>
      <w:r>
        <w:t>바라는</w:t>
      </w:r>
      <w:r>
        <w:t xml:space="preserve"> </w:t>
      </w:r>
      <w:r>
        <w:t>마음에서</w:t>
      </w:r>
      <w:r>
        <w:t xml:space="preserve"> </w:t>
      </w:r>
      <w:r>
        <w:t>이름을</w:t>
      </w:r>
      <w:r>
        <w:t xml:space="preserve"> </w:t>
      </w:r>
      <w:proofErr w:type="spellStart"/>
      <w:r>
        <w:rPr>
          <w:rFonts w:hint="eastAsia"/>
        </w:rPr>
        <w:t>레위로</w:t>
      </w:r>
      <w:proofErr w:type="spellEnd"/>
      <w:r>
        <w:t xml:space="preserve"> </w:t>
      </w:r>
      <w:r>
        <w:t>짓고</w:t>
      </w:r>
      <w:r>
        <w:t xml:space="preserve"> </w:t>
      </w:r>
      <w:r>
        <w:t>기도했습니다</w:t>
      </w:r>
      <w:r>
        <w:t>.</w:t>
      </w:r>
      <w:r w:rsidR="00FF7DDE"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레위는</w:t>
      </w:r>
      <w:proofErr w:type="spellEnd"/>
      <w:r>
        <w:t xml:space="preserve"> </w:t>
      </w:r>
      <w:r>
        <w:t>같은</w:t>
      </w:r>
      <w:r>
        <w:t xml:space="preserve"> </w:t>
      </w:r>
      <w:r>
        <w:t>민족인</w:t>
      </w:r>
      <w:r>
        <w:t xml:space="preserve"> </w:t>
      </w:r>
      <w:r>
        <w:t>이스라엘로부터</w:t>
      </w:r>
      <w:r>
        <w:t xml:space="preserve"> </w:t>
      </w:r>
      <w:r>
        <w:t>손가락질</w:t>
      </w:r>
      <w:r>
        <w:t xml:space="preserve"> </w:t>
      </w:r>
      <w:r>
        <w:t>받고</w:t>
      </w:r>
      <w:r>
        <w:t xml:space="preserve"> </w:t>
      </w:r>
      <w:r>
        <w:t>민족의</w:t>
      </w:r>
      <w:r>
        <w:t xml:space="preserve"> </w:t>
      </w:r>
      <w:r>
        <w:t>반역자</w:t>
      </w:r>
      <w:proofErr w:type="gramStart"/>
      <w:r>
        <w:t>,</w:t>
      </w:r>
      <w:r>
        <w:rPr>
          <w:rFonts w:hint="eastAsia"/>
        </w:rPr>
        <w:t>더러운</w:t>
      </w:r>
      <w:proofErr w:type="gramEnd"/>
      <w:r>
        <w:t xml:space="preserve"> </w:t>
      </w:r>
      <w:r>
        <w:t>취급</w:t>
      </w:r>
      <w:r w:rsidR="00FF7DDE">
        <w:rPr>
          <w:rFonts w:hint="eastAsia"/>
        </w:rPr>
        <w:t xml:space="preserve"> </w:t>
      </w:r>
      <w:r>
        <w:t>받고</w:t>
      </w:r>
      <w:r>
        <w:t xml:space="preserve"> </w:t>
      </w:r>
      <w:r>
        <w:t>싫어하는</w:t>
      </w:r>
      <w:r>
        <w:t xml:space="preserve"> </w:t>
      </w:r>
      <w:r>
        <w:t>세리로</w:t>
      </w:r>
      <w:r>
        <w:t xml:space="preserve"> </w:t>
      </w:r>
      <w:r>
        <w:t>자랐습니다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레위라는</w:t>
      </w:r>
      <w:proofErr w:type="spellEnd"/>
      <w:r>
        <w:t xml:space="preserve"> </w:t>
      </w:r>
      <w:r>
        <w:t>이름의</w:t>
      </w:r>
      <w:r>
        <w:t xml:space="preserve"> </w:t>
      </w:r>
      <w:r>
        <w:t>세리</w:t>
      </w:r>
      <w:r>
        <w:t xml:space="preserve">.. </w:t>
      </w:r>
      <w:r>
        <w:t>누구도</w:t>
      </w:r>
      <w:r>
        <w:t xml:space="preserve"> </w:t>
      </w:r>
      <w:r>
        <w:t>가까이</w:t>
      </w:r>
      <w:r>
        <w:t xml:space="preserve"> </w:t>
      </w:r>
      <w:r>
        <w:t>하고</w:t>
      </w:r>
      <w:r>
        <w:t xml:space="preserve"> </w:t>
      </w:r>
      <w:r>
        <w:t>싶지</w:t>
      </w:r>
      <w:r>
        <w:t xml:space="preserve"> </w:t>
      </w:r>
      <w:r>
        <w:t>않는</w:t>
      </w:r>
      <w:r>
        <w:t xml:space="preserve"> </w:t>
      </w:r>
      <w:r>
        <w:t>세리</w:t>
      </w:r>
      <w:r>
        <w:t xml:space="preserve">, </w:t>
      </w:r>
      <w:r>
        <w:rPr>
          <w:rFonts w:hint="eastAsia"/>
        </w:rPr>
        <w:t>로마로부터</w:t>
      </w:r>
      <w:r>
        <w:t xml:space="preserve"> </w:t>
      </w:r>
      <w:r>
        <w:t>세금징수권을</w:t>
      </w:r>
      <w:r>
        <w:t xml:space="preserve"> </w:t>
      </w:r>
      <w:proofErr w:type="spellStart"/>
      <w:r>
        <w:t>부여받은</w:t>
      </w:r>
      <w:proofErr w:type="spellEnd"/>
      <w:r>
        <w:t xml:space="preserve"> </w:t>
      </w:r>
      <w:r>
        <w:t>자</w:t>
      </w:r>
      <w:r>
        <w:t>.</w:t>
      </w:r>
      <w:r w:rsidR="00FF7DDE">
        <w:t xml:space="preserve"> </w:t>
      </w:r>
      <w:r>
        <w:rPr>
          <w:rFonts w:hint="eastAsia"/>
        </w:rPr>
        <w:t>이런</w:t>
      </w:r>
      <w:r>
        <w:t xml:space="preserve"> </w:t>
      </w:r>
      <w:proofErr w:type="spellStart"/>
      <w:r>
        <w:t>레위에게</w:t>
      </w:r>
      <w:proofErr w:type="spellEnd"/>
      <w:r>
        <w:t xml:space="preserve"> </w:t>
      </w:r>
      <w:r>
        <w:t>예수님은</w:t>
      </w:r>
      <w:r>
        <w:t xml:space="preserve"> </w:t>
      </w:r>
      <w:r>
        <w:t>다가가서</w:t>
      </w:r>
      <w:r>
        <w:t xml:space="preserve"> </w:t>
      </w:r>
      <w:r>
        <w:t>세리</w:t>
      </w:r>
      <w:r>
        <w:t xml:space="preserve"> </w:t>
      </w:r>
      <w:proofErr w:type="spellStart"/>
      <w:r>
        <w:t>레위를</w:t>
      </w:r>
      <w:proofErr w:type="spellEnd"/>
      <w:r>
        <w:t xml:space="preserve"> </w:t>
      </w:r>
      <w:proofErr w:type="spellStart"/>
      <w:r>
        <w:t>안아주시고</w:t>
      </w:r>
      <w:proofErr w:type="spellEnd"/>
      <w:r>
        <w:t xml:space="preserve"> </w:t>
      </w:r>
      <w:r>
        <w:t>나를</w:t>
      </w:r>
      <w:r>
        <w:t xml:space="preserve"> </w:t>
      </w:r>
      <w:r>
        <w:t>따르라고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t>모든</w:t>
      </w:r>
      <w:r>
        <w:t xml:space="preserve"> </w:t>
      </w:r>
      <w:r>
        <w:t>사람들이</w:t>
      </w:r>
      <w:r>
        <w:t xml:space="preserve"> "No"</w:t>
      </w:r>
      <w:r>
        <w:t>라고</w:t>
      </w:r>
      <w:r>
        <w:t xml:space="preserve"> </w:t>
      </w:r>
      <w:r>
        <w:t>말할</w:t>
      </w:r>
      <w:r>
        <w:t xml:space="preserve"> </w:t>
      </w:r>
      <w:r>
        <w:t>때</w:t>
      </w:r>
      <w:r>
        <w:t xml:space="preserve"> </w:t>
      </w:r>
      <w:r>
        <w:t>예수님이</w:t>
      </w:r>
      <w:r>
        <w:t xml:space="preserve"> "Yes"</w:t>
      </w:r>
      <w:r>
        <w:t>해</w:t>
      </w:r>
      <w:r>
        <w:t xml:space="preserve"> </w:t>
      </w:r>
      <w:r>
        <w:t>주십니다</w:t>
      </w:r>
      <w:r>
        <w:t xml:space="preserve">. </w:t>
      </w:r>
    </w:p>
    <w:p w:rsidR="00D54299" w:rsidRDefault="00D54299" w:rsidP="00871C9B">
      <w:r>
        <w:rPr>
          <w:rFonts w:hint="eastAsia"/>
        </w:rPr>
        <w:t>예수님을</w:t>
      </w:r>
      <w:r>
        <w:t xml:space="preserve"> </w:t>
      </w:r>
      <w:r>
        <w:t>믿고</w:t>
      </w:r>
      <w:r>
        <w:t xml:space="preserve"> </w:t>
      </w:r>
      <w:r>
        <w:t>신앙생활을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기뻤던</w:t>
      </w:r>
      <w:r>
        <w:t xml:space="preserve"> </w:t>
      </w:r>
      <w:r>
        <w:t>적이</w:t>
      </w:r>
      <w:r>
        <w:t xml:space="preserve"> </w:t>
      </w:r>
      <w:r>
        <w:t>생각나시나요</w:t>
      </w:r>
      <w:r>
        <w:t>?</w:t>
      </w:r>
      <w:r w:rsidR="00FF7DDE">
        <w:t xml:space="preserve"> </w:t>
      </w:r>
      <w:proofErr w:type="spellStart"/>
      <w:r>
        <w:rPr>
          <w:rFonts w:hint="eastAsia"/>
        </w:rPr>
        <w:t>레위에게는</w:t>
      </w:r>
      <w:proofErr w:type="spellEnd"/>
      <w:r>
        <w:t xml:space="preserve"> </w:t>
      </w:r>
      <w:r>
        <w:t>아마</w:t>
      </w:r>
      <w:r>
        <w:t xml:space="preserve"> </w:t>
      </w:r>
      <w:proofErr w:type="gramStart"/>
      <w:r>
        <w:t>예수님이</w:t>
      </w:r>
      <w:r>
        <w:t xml:space="preserve"> "</w:t>
      </w:r>
      <w:r>
        <w:t>나를</w:t>
      </w:r>
      <w:r>
        <w:t xml:space="preserve"> </w:t>
      </w:r>
      <w:r>
        <w:t>따르라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말씀하시는</w:t>
      </w:r>
      <w:proofErr w:type="gramEnd"/>
      <w:r>
        <w:t xml:space="preserve"> </w:t>
      </w:r>
      <w:r>
        <w:t>그날이라고</w:t>
      </w:r>
      <w:r>
        <w:t xml:space="preserve"> </w:t>
      </w:r>
      <w:r>
        <w:t>생각됩니다</w:t>
      </w:r>
      <w:r>
        <w:t>.</w:t>
      </w:r>
      <w:r w:rsidR="00FF7DDE">
        <w:t xml:space="preserve"> </w:t>
      </w:r>
      <w:r>
        <w:rPr>
          <w:rFonts w:hint="eastAsia"/>
        </w:rPr>
        <w:t>그래서</w:t>
      </w:r>
      <w:r>
        <w:t xml:space="preserve"> </w:t>
      </w:r>
      <w:proofErr w:type="spellStart"/>
      <w:r>
        <w:t>레위는</w:t>
      </w:r>
      <w:proofErr w:type="spellEnd"/>
      <w:r>
        <w:t xml:space="preserve"> </w:t>
      </w:r>
      <w:r>
        <w:t>하나님의</w:t>
      </w:r>
      <w:r>
        <w:t xml:space="preserve"> </w:t>
      </w:r>
      <w:r>
        <w:t>부르심에</w:t>
      </w:r>
      <w:r>
        <w:t xml:space="preserve"> </w:t>
      </w:r>
      <w:r>
        <w:t>감격하고</w:t>
      </w:r>
      <w:r>
        <w:t xml:space="preserve"> </w:t>
      </w:r>
      <w:r>
        <w:t>잔치를</w:t>
      </w:r>
      <w:r>
        <w:t xml:space="preserve"> </w:t>
      </w:r>
      <w:r>
        <w:t>베풀고</w:t>
      </w:r>
      <w:r w:rsidR="00FF7DDE">
        <w:rPr>
          <w:rFonts w:hint="eastAsia"/>
        </w:rPr>
        <w:t xml:space="preserve"> </w:t>
      </w:r>
      <w:r>
        <w:rPr>
          <w:rFonts w:hint="eastAsia"/>
        </w:rPr>
        <w:t>주변</w:t>
      </w:r>
      <w:r>
        <w:t xml:space="preserve"> </w:t>
      </w:r>
      <w:r>
        <w:t>세리와</w:t>
      </w:r>
      <w:r>
        <w:t xml:space="preserve"> </w:t>
      </w:r>
      <w:r>
        <w:t>죄인들에게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전파합니다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고등학교</w:t>
      </w:r>
      <w:r>
        <w:t xml:space="preserve"> </w:t>
      </w:r>
      <w:r>
        <w:t>때</w:t>
      </w:r>
      <w:r>
        <w:t xml:space="preserve"> </w:t>
      </w:r>
      <w:r>
        <w:t>세례를</w:t>
      </w:r>
      <w:r>
        <w:t xml:space="preserve"> </w:t>
      </w:r>
      <w:r>
        <w:t>받았을</w:t>
      </w:r>
      <w:r>
        <w:t xml:space="preserve"> </w:t>
      </w:r>
      <w:r>
        <w:t>때가</w:t>
      </w:r>
      <w:r>
        <w:t xml:space="preserve"> </w:t>
      </w:r>
      <w:r>
        <w:t>아직도</w:t>
      </w:r>
      <w:r>
        <w:t xml:space="preserve"> </w:t>
      </w:r>
      <w:r>
        <w:t>기억납니다</w:t>
      </w:r>
      <w:r>
        <w:t xml:space="preserve">. </w:t>
      </w:r>
      <w:r>
        <w:rPr>
          <w:rFonts w:hint="eastAsia"/>
        </w:rPr>
        <w:t>정말</w:t>
      </w:r>
      <w:r>
        <w:t xml:space="preserve"> </w:t>
      </w:r>
      <w:r>
        <w:t>하늘에서</w:t>
      </w:r>
      <w:r>
        <w:t xml:space="preserve"> </w:t>
      </w:r>
      <w:r>
        <w:t>뭔가</w:t>
      </w:r>
      <w:r>
        <w:t xml:space="preserve"> </w:t>
      </w:r>
      <w:r>
        <w:t>내려오는</w:t>
      </w:r>
      <w:r>
        <w:t xml:space="preserve"> </w:t>
      </w:r>
      <w:proofErr w:type="spellStart"/>
      <w:r>
        <w:t>듯한기분</w:t>
      </w:r>
      <w:proofErr w:type="spellEnd"/>
      <w:proofErr w:type="gramStart"/>
      <w:r>
        <w:t>..</w:t>
      </w:r>
      <w:proofErr w:type="gramEnd"/>
      <w:r>
        <w:rPr>
          <w:rFonts w:hint="eastAsia"/>
        </w:rPr>
        <w:t>머리도</w:t>
      </w:r>
      <w:r>
        <w:t xml:space="preserve"> </w:t>
      </w:r>
      <w:r>
        <w:t>맑아지고</w:t>
      </w:r>
      <w:r>
        <w:t xml:space="preserve"> </w:t>
      </w:r>
      <w:r>
        <w:t>그때가</w:t>
      </w:r>
      <w:r>
        <w:t xml:space="preserve"> 25</w:t>
      </w:r>
      <w:r>
        <w:t>년전이지만</w:t>
      </w:r>
      <w:r>
        <w:t xml:space="preserve"> </w:t>
      </w:r>
      <w:r>
        <w:t>아직도</w:t>
      </w:r>
      <w:r>
        <w:t xml:space="preserve"> </w:t>
      </w:r>
      <w:r>
        <w:t>그</w:t>
      </w:r>
      <w:r>
        <w:t xml:space="preserve"> </w:t>
      </w:r>
      <w:r>
        <w:t>때가</w:t>
      </w:r>
      <w:r>
        <w:t xml:space="preserve"> </w:t>
      </w:r>
      <w:r>
        <w:t>정말</w:t>
      </w:r>
      <w:r>
        <w:t xml:space="preserve"> </w:t>
      </w:r>
      <w:r>
        <w:t>좋았습니다</w:t>
      </w:r>
      <w:r>
        <w:t>.</w:t>
      </w:r>
      <w:r w:rsidR="00FF7DDE">
        <w:t xml:space="preserve"> </w:t>
      </w:r>
      <w:r>
        <w:rPr>
          <w:rFonts w:hint="eastAsia"/>
        </w:rPr>
        <w:t>모든</w:t>
      </w:r>
      <w:r>
        <w:t xml:space="preserve"> </w:t>
      </w:r>
      <w:r>
        <w:t>걸</w:t>
      </w:r>
      <w:r>
        <w:t xml:space="preserve"> </w:t>
      </w:r>
      <w:r>
        <w:t>다</w:t>
      </w:r>
      <w:r>
        <w:t xml:space="preserve"> </w:t>
      </w:r>
      <w:r>
        <w:t>가진</w:t>
      </w:r>
      <w:r>
        <w:t xml:space="preserve"> </w:t>
      </w:r>
      <w:r>
        <w:t>기분</w:t>
      </w:r>
      <w:r>
        <w:t xml:space="preserve">.. </w:t>
      </w:r>
      <w:r>
        <w:t>하루</w:t>
      </w:r>
      <w:r>
        <w:t xml:space="preserve"> </w:t>
      </w:r>
      <w:r>
        <w:t>정도</w:t>
      </w:r>
      <w:r>
        <w:t xml:space="preserve"> </w:t>
      </w:r>
      <w:r>
        <w:t>유지되더군요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이런</w:t>
      </w:r>
      <w:r>
        <w:t xml:space="preserve"> </w:t>
      </w:r>
      <w:r>
        <w:t>상태를</w:t>
      </w:r>
      <w:r>
        <w:t xml:space="preserve"> </w:t>
      </w:r>
      <w:r>
        <w:t>꾸준히</w:t>
      </w:r>
      <w:r>
        <w:t xml:space="preserve"> </w:t>
      </w:r>
      <w:r>
        <w:t>유지하려면</w:t>
      </w:r>
      <w:r>
        <w:t xml:space="preserve"> </w:t>
      </w:r>
      <w:r>
        <w:t>어떤</w:t>
      </w:r>
      <w:r>
        <w:t xml:space="preserve"> </w:t>
      </w:r>
      <w:r>
        <w:t>삶을</w:t>
      </w:r>
      <w:r>
        <w:t xml:space="preserve"> </w:t>
      </w:r>
      <w:r>
        <w:t>살아야할까요</w:t>
      </w:r>
      <w:r>
        <w:t xml:space="preserve">? </w:t>
      </w:r>
      <w:r w:rsidR="00FF7DDE">
        <w:t xml:space="preserve"> </w:t>
      </w:r>
      <w:r>
        <w:rPr>
          <w:rFonts w:hint="eastAsia"/>
        </w:rPr>
        <w:t>성경학자들은</w:t>
      </w:r>
      <w:r>
        <w:t xml:space="preserve"> </w:t>
      </w:r>
      <w:r>
        <w:t>이렇게</w:t>
      </w:r>
      <w:r>
        <w:t xml:space="preserve"> </w:t>
      </w:r>
      <w:r>
        <w:t>말합니다</w:t>
      </w:r>
      <w:r>
        <w:t>. "</w:t>
      </w:r>
      <w:r>
        <w:t>죄사함의</w:t>
      </w:r>
      <w:r>
        <w:t xml:space="preserve"> </w:t>
      </w:r>
      <w:r>
        <w:t>은혜가</w:t>
      </w:r>
      <w:r>
        <w:t xml:space="preserve"> </w:t>
      </w:r>
      <w:r>
        <w:t>바탕이</w:t>
      </w:r>
      <w:r>
        <w:t xml:space="preserve"> </w:t>
      </w:r>
      <w:r>
        <w:t>된</w:t>
      </w:r>
      <w:r>
        <w:t xml:space="preserve"> </w:t>
      </w:r>
      <w:r>
        <w:t>삶</w:t>
      </w:r>
      <w:r>
        <w:t>"</w:t>
      </w:r>
      <w:r>
        <w:t>이라고</w:t>
      </w:r>
      <w:r>
        <w:t xml:space="preserve"> </w:t>
      </w:r>
      <w:r>
        <w:t>합니다</w:t>
      </w:r>
      <w:proofErr w:type="gramStart"/>
      <w:r>
        <w:t>.</w:t>
      </w:r>
      <w:r>
        <w:rPr>
          <w:rFonts w:hint="eastAsia"/>
        </w:rPr>
        <w:t>우리가</w:t>
      </w:r>
      <w:proofErr w:type="gramEnd"/>
      <w:r>
        <w:t xml:space="preserve"> </w:t>
      </w:r>
      <w:r>
        <w:t>죄인임을</w:t>
      </w:r>
      <w:r>
        <w:t xml:space="preserve"> </w:t>
      </w:r>
      <w:r>
        <w:t>인정하고</w:t>
      </w:r>
      <w:r>
        <w:t xml:space="preserve"> </w:t>
      </w:r>
      <w:r>
        <w:t>예수님을</w:t>
      </w:r>
      <w:r>
        <w:t xml:space="preserve"> </w:t>
      </w:r>
      <w:r>
        <w:t>따르는</w:t>
      </w:r>
      <w:r>
        <w:t xml:space="preserve"> </w:t>
      </w:r>
      <w:r>
        <w:t>삶</w:t>
      </w:r>
      <w:r>
        <w:t xml:space="preserve">.. </w:t>
      </w:r>
      <w:r>
        <w:t>말처럼</w:t>
      </w:r>
      <w:r>
        <w:t xml:space="preserve"> </w:t>
      </w:r>
      <w:r>
        <w:t>쉽지</w:t>
      </w:r>
      <w:r>
        <w:t xml:space="preserve"> </w:t>
      </w:r>
      <w:r>
        <w:t>않습니다</w:t>
      </w:r>
      <w:r>
        <w:t>.</w:t>
      </w:r>
      <w:r w:rsidR="00FF7DDE">
        <w:t xml:space="preserve"> </w:t>
      </w:r>
      <w:r>
        <w:rPr>
          <w:rFonts w:hint="eastAsia"/>
        </w:rPr>
        <w:t>예수님께서는</w:t>
      </w:r>
      <w:r>
        <w:t xml:space="preserve"> </w:t>
      </w:r>
      <w:r>
        <w:t>그런</w:t>
      </w:r>
      <w:r>
        <w:t xml:space="preserve"> </w:t>
      </w:r>
      <w:r>
        <w:t>죄인들에게</w:t>
      </w:r>
      <w:r>
        <w:t xml:space="preserve"> </w:t>
      </w:r>
      <w:r>
        <w:t>다가와서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t>나를</w:t>
      </w:r>
      <w:r>
        <w:t xml:space="preserve"> </w:t>
      </w:r>
      <w:r>
        <w:t>따르라</w:t>
      </w:r>
      <w:r>
        <w:t xml:space="preserve">..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매월</w:t>
      </w:r>
      <w:r>
        <w:t xml:space="preserve"> </w:t>
      </w:r>
      <w:r>
        <w:t>첫</w:t>
      </w:r>
      <w:r w:rsidR="00FF7DDE">
        <w:rPr>
          <w:rFonts w:hint="eastAsia"/>
        </w:rPr>
        <w:t xml:space="preserve"> </w:t>
      </w:r>
      <w:r>
        <w:t>주</w:t>
      </w:r>
      <w:r>
        <w:t xml:space="preserve"> </w:t>
      </w:r>
      <w:r>
        <w:t>토요일</w:t>
      </w:r>
      <w:r>
        <w:t xml:space="preserve"> </w:t>
      </w:r>
      <w:r>
        <w:t>아침</w:t>
      </w:r>
      <w:r>
        <w:t xml:space="preserve"> 9</w:t>
      </w:r>
      <w:r>
        <w:t>시는</w:t>
      </w:r>
      <w:r>
        <w:t xml:space="preserve"> </w:t>
      </w:r>
      <w:r>
        <w:t>주일학교</w:t>
      </w:r>
      <w:r>
        <w:t xml:space="preserve"> </w:t>
      </w:r>
      <w:r>
        <w:t>학부모기도회가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아이들을</w:t>
      </w:r>
      <w:r>
        <w:t xml:space="preserve"> </w:t>
      </w:r>
      <w:r>
        <w:t>위해서</w:t>
      </w:r>
      <w:r>
        <w:t xml:space="preserve"> </w:t>
      </w:r>
      <w:r>
        <w:t>늘</w:t>
      </w:r>
      <w:r>
        <w:t xml:space="preserve"> </w:t>
      </w:r>
      <w:r>
        <w:t>기도하는</w:t>
      </w:r>
      <w:r>
        <w:t xml:space="preserve"> </w:t>
      </w:r>
      <w:r>
        <w:t>선생님과</w:t>
      </w:r>
      <w:r>
        <w:t xml:space="preserve"> </w:t>
      </w:r>
      <w:r>
        <w:t>부모님들이</w:t>
      </w:r>
      <w:r>
        <w:t xml:space="preserve"> </w:t>
      </w:r>
      <w:r>
        <w:t>자리를</w:t>
      </w:r>
      <w:r>
        <w:t xml:space="preserve"> </w:t>
      </w:r>
      <w:r>
        <w:t>지키고</w:t>
      </w:r>
      <w:r>
        <w:t xml:space="preserve"> </w:t>
      </w:r>
      <w:r>
        <w:t>있습니다</w:t>
      </w:r>
      <w:r>
        <w:t>.</w:t>
      </w:r>
      <w:r w:rsidR="00FF7DDE">
        <w:t xml:space="preserve"> </w:t>
      </w:r>
      <w:r>
        <w:rPr>
          <w:rFonts w:hint="eastAsia"/>
        </w:rPr>
        <w:t>저도</w:t>
      </w:r>
      <w:r>
        <w:t xml:space="preserve"> 3</w:t>
      </w:r>
      <w:r>
        <w:t>월과</w:t>
      </w:r>
      <w:r>
        <w:t xml:space="preserve"> 4</w:t>
      </w:r>
      <w:r>
        <w:t>월은</w:t>
      </w:r>
      <w:r>
        <w:t xml:space="preserve"> </w:t>
      </w:r>
      <w:r>
        <w:t>병원</w:t>
      </w:r>
      <w:r>
        <w:t xml:space="preserve"> </w:t>
      </w:r>
      <w:r>
        <w:t>진료가</w:t>
      </w:r>
      <w:r>
        <w:t xml:space="preserve"> </w:t>
      </w:r>
      <w:r>
        <w:t>예약되어</w:t>
      </w:r>
      <w:r>
        <w:t xml:space="preserve"> </w:t>
      </w:r>
      <w:r>
        <w:t>있어서</w:t>
      </w:r>
      <w:r>
        <w:t xml:space="preserve"> 5</w:t>
      </w:r>
      <w:r>
        <w:t>월이</w:t>
      </w:r>
      <w:r>
        <w:t xml:space="preserve"> </w:t>
      </w:r>
      <w:r>
        <w:t>되어서야</w:t>
      </w:r>
      <w:r w:rsidR="00FF7DDE">
        <w:rPr>
          <w:rFonts w:hint="eastAsia"/>
        </w:rPr>
        <w:t xml:space="preserve"> </w:t>
      </w:r>
      <w:r>
        <w:rPr>
          <w:rFonts w:hint="eastAsia"/>
        </w:rPr>
        <w:t>처음</w:t>
      </w:r>
      <w:r>
        <w:t xml:space="preserve"> </w:t>
      </w:r>
      <w:r>
        <w:t>참석해</w:t>
      </w:r>
      <w:r>
        <w:t xml:space="preserve"> </w:t>
      </w:r>
      <w:r>
        <w:t>보았는데</w:t>
      </w:r>
      <w:r>
        <w:t xml:space="preserve"> </w:t>
      </w:r>
      <w:r>
        <w:t>아이들을</w:t>
      </w:r>
      <w:r>
        <w:t xml:space="preserve"> </w:t>
      </w:r>
      <w:r>
        <w:t>위해서</w:t>
      </w:r>
      <w:r>
        <w:t xml:space="preserve"> </w:t>
      </w:r>
      <w:r>
        <w:t>영적으로</w:t>
      </w:r>
      <w:r>
        <w:t xml:space="preserve"> </w:t>
      </w:r>
      <w:r>
        <w:t>깨어</w:t>
      </w:r>
      <w:r>
        <w:t xml:space="preserve"> </w:t>
      </w:r>
      <w:r>
        <w:t>있는</w:t>
      </w:r>
      <w:r>
        <w:t xml:space="preserve"> </w:t>
      </w:r>
      <w:r>
        <w:t>부모가</w:t>
      </w:r>
      <w:r>
        <w:t xml:space="preserve"> </w:t>
      </w:r>
      <w:r>
        <w:t>되어야겠다는</w:t>
      </w:r>
      <w:r w:rsidR="00FF7DDE"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t xml:space="preserve"> </w:t>
      </w:r>
      <w:r>
        <w:t>다시</w:t>
      </w:r>
      <w:r>
        <w:t xml:space="preserve"> </w:t>
      </w:r>
      <w:r>
        <w:t>했습니다</w:t>
      </w:r>
      <w:r>
        <w:t xml:space="preserve">. </w:t>
      </w:r>
      <w:r>
        <w:t>원로목사님의</w:t>
      </w:r>
      <w:r>
        <w:t xml:space="preserve"> </w:t>
      </w:r>
      <w:proofErr w:type="spellStart"/>
      <w:r>
        <w:t>영가훈도</w:t>
      </w:r>
      <w:proofErr w:type="spellEnd"/>
      <w:r>
        <w:t xml:space="preserve"> </w:t>
      </w:r>
      <w:r>
        <w:t>생각나고요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가정의</w:t>
      </w:r>
      <w:r>
        <w:t xml:space="preserve"> </w:t>
      </w:r>
      <w:r>
        <w:t>달입니다</w:t>
      </w:r>
      <w:r>
        <w:t>.</w:t>
      </w:r>
    </w:p>
    <w:p w:rsidR="00D54299" w:rsidRDefault="00D54299" w:rsidP="00871C9B">
      <w:r>
        <w:rPr>
          <w:rFonts w:hint="eastAsia"/>
        </w:rPr>
        <w:t>저는</w:t>
      </w:r>
      <w:r>
        <w:t xml:space="preserve"> </w:t>
      </w:r>
      <w:r>
        <w:t>어제</w:t>
      </w:r>
      <w:r>
        <w:t xml:space="preserve"> </w:t>
      </w:r>
      <w:r>
        <w:t>아들에게</w:t>
      </w:r>
      <w:r>
        <w:t xml:space="preserve"> </w:t>
      </w:r>
      <w:r>
        <w:t>부끄러운</w:t>
      </w:r>
      <w:r>
        <w:t xml:space="preserve"> 1</w:t>
      </w:r>
      <w:r>
        <w:t>패를</w:t>
      </w:r>
      <w:r>
        <w:t xml:space="preserve"> </w:t>
      </w:r>
      <w:r>
        <w:t>당했습니다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부모님이</w:t>
      </w:r>
      <w:r>
        <w:t xml:space="preserve"> </w:t>
      </w:r>
      <w:r>
        <w:t>눈치</w:t>
      </w:r>
      <w:r>
        <w:t xml:space="preserve"> </w:t>
      </w:r>
      <w:r>
        <w:t>채지</w:t>
      </w:r>
      <w:r>
        <w:t xml:space="preserve"> </w:t>
      </w:r>
      <w:r>
        <w:t>못하게</w:t>
      </w:r>
      <w:r>
        <w:t xml:space="preserve"> 10</w:t>
      </w:r>
      <w:r>
        <w:t>일동안</w:t>
      </w:r>
      <w:r>
        <w:t xml:space="preserve"> </w:t>
      </w:r>
      <w:r>
        <w:t>부모님을</w:t>
      </w:r>
      <w:r>
        <w:t xml:space="preserve"> </w:t>
      </w:r>
      <w:r>
        <w:t>칭찬해</w:t>
      </w:r>
      <w:r>
        <w:t xml:space="preserve"> </w:t>
      </w:r>
      <w:r>
        <w:t>주는</w:t>
      </w:r>
      <w:r>
        <w:t xml:space="preserve"> </w:t>
      </w:r>
      <w:r>
        <w:t>미션</w:t>
      </w:r>
      <w:r>
        <w:t xml:space="preserve"> </w:t>
      </w:r>
      <w:r>
        <w:t>숙제를</w:t>
      </w:r>
      <w:r>
        <w:t xml:space="preserve"> </w:t>
      </w:r>
      <w:r>
        <w:t>학교에서</w:t>
      </w:r>
      <w:r>
        <w:t xml:space="preserve"> </w:t>
      </w:r>
      <w:r>
        <w:rPr>
          <w:rFonts w:hint="eastAsia"/>
        </w:rPr>
        <w:t>받고</w:t>
      </w:r>
      <w:r>
        <w:t xml:space="preserve"> </w:t>
      </w:r>
      <w:r>
        <w:t>그</w:t>
      </w:r>
      <w:r>
        <w:t xml:space="preserve"> </w:t>
      </w:r>
      <w:r>
        <w:t>때</w:t>
      </w:r>
      <w:r>
        <w:t xml:space="preserve"> </w:t>
      </w:r>
      <w:r>
        <w:t>부모님의</w:t>
      </w:r>
      <w:r>
        <w:t xml:space="preserve"> </w:t>
      </w:r>
      <w:r>
        <w:t>반응을</w:t>
      </w:r>
      <w:r>
        <w:t xml:space="preserve"> </w:t>
      </w:r>
      <w:r>
        <w:t>적어오라는</w:t>
      </w:r>
      <w:r>
        <w:t xml:space="preserve"> </w:t>
      </w:r>
      <w:r>
        <w:t>숙제였는데</w:t>
      </w:r>
      <w:r w:rsidR="00FF7DDE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</w:t>
      </w:r>
      <w:r>
        <w:t>반응이</w:t>
      </w:r>
      <w:r>
        <w:t xml:space="preserve"> </w:t>
      </w:r>
      <w:r>
        <w:t>모두</w:t>
      </w:r>
      <w:r>
        <w:t xml:space="preserve"> "</w:t>
      </w:r>
      <w:r>
        <w:t>보통</w:t>
      </w:r>
      <w:r>
        <w:t xml:space="preserve">" </w:t>
      </w:r>
      <w:r>
        <w:t>이거나</w:t>
      </w:r>
      <w:r>
        <w:t xml:space="preserve">  "</w:t>
      </w:r>
      <w:r>
        <w:t>잘</w:t>
      </w:r>
      <w:r w:rsidR="00FF7DDE">
        <w:rPr>
          <w:rFonts w:hint="eastAsia"/>
        </w:rPr>
        <w:t xml:space="preserve"> </w:t>
      </w:r>
      <w:r>
        <w:lastRenderedPageBreak/>
        <w:t>모르겠음</w:t>
      </w:r>
      <w:r>
        <w:t>"</w:t>
      </w:r>
      <w:r>
        <w:t>이었습니다</w:t>
      </w:r>
      <w:r>
        <w:t xml:space="preserve">. </w:t>
      </w:r>
      <w:r>
        <w:rPr>
          <w:rFonts w:hint="eastAsia"/>
        </w:rPr>
        <w:t>미션을</w:t>
      </w:r>
      <w:r>
        <w:t xml:space="preserve"> </w:t>
      </w:r>
      <w:r>
        <w:t>공</w:t>
      </w:r>
      <w:r w:rsidR="00FF7DDE">
        <w:rPr>
          <w:rFonts w:hint="eastAsia"/>
        </w:rPr>
        <w:t>개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얼마나</w:t>
      </w:r>
      <w:r>
        <w:t xml:space="preserve"> </w:t>
      </w:r>
      <w:r>
        <w:t>얼굴이</w:t>
      </w:r>
      <w:r>
        <w:t xml:space="preserve"> </w:t>
      </w:r>
      <w:r>
        <w:t>화끈거리고</w:t>
      </w:r>
      <w:r>
        <w:t xml:space="preserve"> </w:t>
      </w:r>
      <w:r>
        <w:t>부끄럽든지</w:t>
      </w:r>
      <w:r>
        <w:t>..</w:t>
      </w:r>
    </w:p>
    <w:p w:rsidR="00D54299" w:rsidRDefault="00D54299" w:rsidP="00871C9B">
      <w:r>
        <w:rPr>
          <w:rFonts w:hint="eastAsia"/>
        </w:rPr>
        <w:t>저도</w:t>
      </w:r>
      <w:r>
        <w:t xml:space="preserve"> </w:t>
      </w:r>
      <w:r>
        <w:t>아들</w:t>
      </w:r>
      <w:r>
        <w:t xml:space="preserve"> </w:t>
      </w:r>
      <w:r>
        <w:t>몰래</w:t>
      </w:r>
      <w:r>
        <w:t xml:space="preserve"> </w:t>
      </w:r>
      <w:r>
        <w:t>미션을</w:t>
      </w:r>
      <w:r>
        <w:t xml:space="preserve"> </w:t>
      </w:r>
      <w:r>
        <w:t>수행하기로</w:t>
      </w:r>
      <w:r>
        <w:t xml:space="preserve"> </w:t>
      </w:r>
      <w:r>
        <w:t>했습니다</w:t>
      </w:r>
      <w:r>
        <w:t>. "</w:t>
      </w:r>
      <w:r>
        <w:t>눈에는</w:t>
      </w:r>
      <w:r>
        <w:t xml:space="preserve"> </w:t>
      </w:r>
      <w:r>
        <w:t>눈</w:t>
      </w:r>
      <w:r>
        <w:t xml:space="preserve">, </w:t>
      </w:r>
      <w:r>
        <w:t>이에는</w:t>
      </w:r>
      <w:r>
        <w:t xml:space="preserve"> </w:t>
      </w:r>
      <w:r>
        <w:t>이</w:t>
      </w:r>
      <w:r>
        <w:t xml:space="preserve">" </w:t>
      </w:r>
    </w:p>
    <w:p w:rsidR="00FF7DDE" w:rsidRDefault="00FF7DDE" w:rsidP="00871C9B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몰래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칭찬해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주기</w:t>
      </w:r>
      <w:r>
        <w:t>…</w:t>
      </w:r>
      <w:proofErr w:type="gramEnd"/>
    </w:p>
    <w:p w:rsidR="00FF7DDE" w:rsidRDefault="00FF7DDE" w:rsidP="00871C9B"/>
    <w:p w:rsidR="00D54299" w:rsidRDefault="00D54299" w:rsidP="00871C9B">
      <w:r>
        <w:rPr>
          <w:rFonts w:hint="eastAsia"/>
        </w:rPr>
        <w:t>서로</w:t>
      </w:r>
      <w:r>
        <w:t xml:space="preserve"> </w:t>
      </w:r>
      <w:r>
        <w:t>더</w:t>
      </w:r>
      <w:r>
        <w:t xml:space="preserve"> </w:t>
      </w:r>
      <w:r>
        <w:t>사랑하고</w:t>
      </w:r>
      <w:r>
        <w:t xml:space="preserve"> </w:t>
      </w:r>
      <w:r>
        <w:t>배려하는</w:t>
      </w:r>
      <w:r>
        <w:t xml:space="preserve"> </w:t>
      </w:r>
      <w:r>
        <w:t>가정이</w:t>
      </w:r>
      <w:r>
        <w:t xml:space="preserve"> </w:t>
      </w:r>
      <w:r>
        <w:t>되시길</w:t>
      </w:r>
      <w:r>
        <w:t xml:space="preserve"> </w:t>
      </w:r>
      <w:r>
        <w:t>주님의</w:t>
      </w:r>
      <w:r>
        <w:t xml:space="preserve"> </w:t>
      </w:r>
      <w:r>
        <w:t>이름으로</w:t>
      </w:r>
      <w:r>
        <w:t xml:space="preserve"> </w:t>
      </w:r>
      <w:r w:rsidR="00FF7DDE">
        <w:rPr>
          <w:rFonts w:hint="eastAsia"/>
        </w:rPr>
        <w:t>기도합니다</w:t>
      </w:r>
      <w:r w:rsidR="00FF7DDE">
        <w:rPr>
          <w:rFonts w:hint="eastAsia"/>
        </w:rPr>
        <w:t>.</w:t>
      </w:r>
      <w:r>
        <w:t>.</w:t>
      </w:r>
    </w:p>
    <w:p w:rsidR="00D54299" w:rsidRDefault="00D54299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D54299" w:rsidRDefault="00D54299" w:rsidP="00871C9B">
      <w:r>
        <w:br w:type="page"/>
      </w:r>
    </w:p>
    <w:p w:rsidR="00D54299" w:rsidRDefault="00FF7DDE" w:rsidP="0013572B">
      <w:pPr>
        <w:pStyle w:val="1"/>
      </w:pPr>
      <w:bookmarkStart w:id="19" w:name="_Toc28965466"/>
      <w:r>
        <w:rPr>
          <w:rFonts w:hint="eastAsia"/>
        </w:rPr>
        <w:lastRenderedPageBreak/>
        <w:t>주일</w:t>
      </w:r>
      <w:r>
        <w:t>20160527</w:t>
      </w:r>
      <w:bookmarkEnd w:id="19"/>
    </w:p>
    <w:p w:rsidR="00D54299" w:rsidRDefault="00D54299" w:rsidP="00871C9B">
      <w:r>
        <w:cr/>
        <w:t>"</w:t>
      </w:r>
      <w:r>
        <w:t>오</w:t>
      </w:r>
      <w:r w:rsidR="00FF7DDE">
        <w:rPr>
          <w:rFonts w:hint="eastAsia"/>
        </w:rPr>
        <w:t xml:space="preserve"> </w:t>
      </w:r>
      <w:r>
        <w:t>마이</w:t>
      </w:r>
      <w:r w:rsidR="00FF7DDE">
        <w:rPr>
          <w:rFonts w:hint="eastAsia"/>
        </w:rPr>
        <w:t xml:space="preserve"> </w:t>
      </w:r>
      <w:r>
        <w:t>갓</w:t>
      </w:r>
      <w:r>
        <w:t xml:space="preserve">!! </w:t>
      </w:r>
      <w:r>
        <w:t>목사님</w:t>
      </w:r>
      <w:r>
        <w:t xml:space="preserve"> </w:t>
      </w:r>
      <w:r>
        <w:t>주일</w:t>
      </w:r>
      <w:r>
        <w:t xml:space="preserve"> </w:t>
      </w:r>
      <w:r>
        <w:t>예배를</w:t>
      </w:r>
      <w:r>
        <w:t xml:space="preserve"> </w:t>
      </w:r>
      <w:r>
        <w:t>못</w:t>
      </w:r>
      <w:r w:rsidR="00FF7DDE">
        <w:rPr>
          <w:rFonts w:hint="eastAsia"/>
        </w:rPr>
        <w:t xml:space="preserve"> </w:t>
      </w:r>
      <w:r>
        <w:t>드렸어요</w:t>
      </w:r>
      <w:r>
        <w:t>."</w:t>
      </w:r>
    </w:p>
    <w:p w:rsidR="00D54299" w:rsidRDefault="00D54299" w:rsidP="00871C9B">
      <w:r>
        <w:t>"</w:t>
      </w:r>
      <w:proofErr w:type="spellStart"/>
      <w:r>
        <w:t>걱정마세요</w:t>
      </w:r>
      <w:proofErr w:type="spellEnd"/>
      <w:r>
        <w:t xml:space="preserve">! </w:t>
      </w:r>
      <w:proofErr w:type="spellStart"/>
      <w:r>
        <w:t>오마이갓</w:t>
      </w:r>
      <w:proofErr w:type="spellEnd"/>
      <w:r>
        <w:t xml:space="preserve"> </w:t>
      </w:r>
      <w:r>
        <w:t>앱이</w:t>
      </w:r>
      <w:r>
        <w:t xml:space="preserve"> </w:t>
      </w:r>
      <w:r>
        <w:t>있잖아요</w:t>
      </w:r>
      <w:proofErr w:type="gramStart"/>
      <w:r>
        <w:t>!!,</w:t>
      </w:r>
      <w:proofErr w:type="gramEnd"/>
      <w:r>
        <w:t>"</w:t>
      </w:r>
    </w:p>
    <w:p w:rsidR="00D54299" w:rsidRDefault="00D54299" w:rsidP="00871C9B">
      <w:r>
        <w:t>"</w:t>
      </w:r>
      <w:r>
        <w:t>빠진</w:t>
      </w:r>
      <w:r>
        <w:t xml:space="preserve"> </w:t>
      </w:r>
      <w:r>
        <w:t>예배</w:t>
      </w:r>
      <w:proofErr w:type="gramStart"/>
      <w:r>
        <w:t>,</w:t>
      </w:r>
      <w:r>
        <w:t>설교</w:t>
      </w:r>
      <w:proofErr w:type="gramEnd"/>
      <w:r>
        <w:t xml:space="preserve">, </w:t>
      </w:r>
      <w:proofErr w:type="spellStart"/>
      <w:r>
        <w:t>교회행사</w:t>
      </w:r>
      <w:proofErr w:type="spellEnd"/>
      <w:r>
        <w:t xml:space="preserve"> </w:t>
      </w:r>
      <w:r>
        <w:t>알림</w:t>
      </w:r>
      <w:r>
        <w:t xml:space="preserve">, </w:t>
      </w:r>
      <w:r>
        <w:t>이제부터</w:t>
      </w:r>
      <w:r>
        <w:t xml:space="preserve"> </w:t>
      </w:r>
      <w:proofErr w:type="spellStart"/>
      <w:r>
        <w:t>오마이갓으로</w:t>
      </w:r>
      <w:proofErr w:type="spellEnd"/>
      <w:r>
        <w:t xml:space="preserve"> </w:t>
      </w:r>
      <w:r>
        <w:t>해결하세요</w:t>
      </w:r>
      <w:r>
        <w:t xml:space="preserve">" </w:t>
      </w:r>
    </w:p>
    <w:p w:rsidR="00D54299" w:rsidRDefault="00D54299" w:rsidP="00871C9B"/>
    <w:p w:rsidR="00FF7DDE" w:rsidRDefault="00D54299" w:rsidP="00871C9B">
      <w:r>
        <w:rPr>
          <w:rFonts w:hint="eastAsia"/>
        </w:rPr>
        <w:t>이런</w:t>
      </w:r>
      <w:r>
        <w:t xml:space="preserve"> </w:t>
      </w:r>
      <w:r>
        <w:t>광고</w:t>
      </w:r>
      <w:r>
        <w:t xml:space="preserve"> </w:t>
      </w:r>
      <w:r>
        <w:t>들어보셨나요</w:t>
      </w:r>
      <w:r>
        <w:t>?</w:t>
      </w:r>
      <w:r w:rsidR="00FF7DDE">
        <w:t xml:space="preserve"> </w:t>
      </w:r>
      <w:r>
        <w:t xml:space="preserve"> </w:t>
      </w:r>
    </w:p>
    <w:p w:rsidR="00D54299" w:rsidRDefault="00D54299" w:rsidP="00871C9B">
      <w:r>
        <w:t>실제</w:t>
      </w:r>
      <w:r>
        <w:t xml:space="preserve"> </w:t>
      </w:r>
      <w:r>
        <w:t>극동방송</w:t>
      </w:r>
      <w:r>
        <w:t xml:space="preserve"> </w:t>
      </w:r>
      <w:r>
        <w:t>라디오에서</w:t>
      </w:r>
      <w:r>
        <w:t xml:space="preserve"> </w:t>
      </w:r>
      <w:r>
        <w:t>나오는</w:t>
      </w:r>
      <w:r>
        <w:t xml:space="preserve"> </w:t>
      </w:r>
      <w:r>
        <w:t>방송광고입니다</w:t>
      </w:r>
      <w:r>
        <w:t>.</w:t>
      </w:r>
    </w:p>
    <w:p w:rsidR="00D54299" w:rsidRDefault="00D54299" w:rsidP="00871C9B">
      <w:r>
        <w:rPr>
          <w:rFonts w:hint="eastAsia"/>
        </w:rPr>
        <w:t>주일을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</w:t>
      </w:r>
      <w:r>
        <w:t xml:space="preserve">. </w:t>
      </w:r>
      <w:r>
        <w:t>인자는</w:t>
      </w:r>
      <w:r>
        <w:t xml:space="preserve"> </w:t>
      </w:r>
      <w:r>
        <w:t>주일의</w:t>
      </w:r>
      <w:r>
        <w:t xml:space="preserve"> </w:t>
      </w:r>
      <w:r>
        <w:t>주인이다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정말</w:t>
      </w:r>
      <w:r>
        <w:t xml:space="preserve"> </w:t>
      </w:r>
      <w:r>
        <w:t>이제부터</w:t>
      </w:r>
      <w:r>
        <w:t xml:space="preserve"> </w:t>
      </w:r>
      <w:r>
        <w:t>그</w:t>
      </w:r>
      <w:r>
        <w:t xml:space="preserve"> </w:t>
      </w:r>
      <w:r>
        <w:t>의미가</w:t>
      </w:r>
      <w:r>
        <w:t xml:space="preserve"> </w:t>
      </w:r>
      <w:r>
        <w:t>무색해진</w:t>
      </w:r>
      <w:r>
        <w:t xml:space="preserve"> </w:t>
      </w:r>
      <w:r>
        <w:t>것일까요</w:t>
      </w:r>
      <w:r>
        <w:t>?</w:t>
      </w:r>
      <w:r w:rsidR="00FF7DDE">
        <w:t xml:space="preserve"> </w:t>
      </w:r>
      <w:r>
        <w:rPr>
          <w:rFonts w:hint="eastAsia"/>
        </w:rPr>
        <w:t>주일에</w:t>
      </w:r>
      <w:r>
        <w:t xml:space="preserve"> </w:t>
      </w:r>
      <w:r>
        <w:t>하나님과의</w:t>
      </w:r>
      <w:r>
        <w:t xml:space="preserve"> </w:t>
      </w:r>
      <w:r>
        <w:t>긴밀한</w:t>
      </w:r>
      <w:r>
        <w:t xml:space="preserve"> </w:t>
      </w:r>
      <w:r>
        <w:t>교제없이</w:t>
      </w:r>
      <w:r>
        <w:t xml:space="preserve"> </w:t>
      </w:r>
      <w:r>
        <w:t>그냥</w:t>
      </w:r>
      <w:r>
        <w:t xml:space="preserve"> </w:t>
      </w:r>
      <w:r>
        <w:t>메마르고</w:t>
      </w:r>
      <w:r>
        <w:t xml:space="preserve"> </w:t>
      </w:r>
      <w:r>
        <w:t>무의미한</w:t>
      </w:r>
      <w:r>
        <w:t xml:space="preserve"> </w:t>
      </w:r>
      <w:r>
        <w:t>주일을</w:t>
      </w:r>
      <w:r>
        <w:t xml:space="preserve"> </w:t>
      </w:r>
      <w:r>
        <w:t>보내고</w:t>
      </w:r>
      <w:r>
        <w:t xml:space="preserve"> </w:t>
      </w:r>
      <w:r>
        <w:t>계신가요</w:t>
      </w:r>
      <w:r>
        <w:t xml:space="preserve">? </w:t>
      </w:r>
    </w:p>
    <w:p w:rsidR="00D54299" w:rsidRDefault="00D54299" w:rsidP="00871C9B">
      <w:r>
        <w:rPr>
          <w:rFonts w:hint="eastAsia"/>
        </w:rPr>
        <w:t>예배는</w:t>
      </w:r>
      <w:r>
        <w:t xml:space="preserve"> </w:t>
      </w:r>
      <w:r>
        <w:t>나중에</w:t>
      </w:r>
      <w:r>
        <w:t xml:space="preserve"> </w:t>
      </w:r>
      <w:r>
        <w:t>설교는</w:t>
      </w:r>
      <w:r>
        <w:t xml:space="preserve"> </w:t>
      </w:r>
      <w:r>
        <w:t>다시</w:t>
      </w:r>
      <w:r w:rsidR="00FF7DDE">
        <w:rPr>
          <w:rFonts w:hint="eastAsia"/>
        </w:rPr>
        <w:t xml:space="preserve"> </w:t>
      </w:r>
      <w:r>
        <w:t>보기로</w:t>
      </w:r>
      <w:r>
        <w:t xml:space="preserve">.. </w:t>
      </w:r>
      <w:r>
        <w:t>그냥</w:t>
      </w:r>
      <w:r>
        <w:t xml:space="preserve"> </w:t>
      </w:r>
      <w:r>
        <w:t>지나간</w:t>
      </w:r>
      <w:r>
        <w:t xml:space="preserve"> </w:t>
      </w:r>
      <w:r>
        <w:t>방송</w:t>
      </w:r>
      <w:r w:rsidR="00FF7DDE">
        <w:rPr>
          <w:rFonts w:hint="eastAsia"/>
        </w:rPr>
        <w:t xml:space="preserve"> </w:t>
      </w:r>
      <w:r>
        <w:t>보는</w:t>
      </w:r>
      <w:r>
        <w:t xml:space="preserve"> </w:t>
      </w:r>
      <w:r>
        <w:t>것과</w:t>
      </w:r>
      <w:r>
        <w:t xml:space="preserve"> </w:t>
      </w:r>
      <w:r>
        <w:t>같은</w:t>
      </w:r>
      <w:r>
        <w:t xml:space="preserve"> </w:t>
      </w:r>
      <w:r>
        <w:t>것일까요</w:t>
      </w:r>
      <w:r>
        <w:t>?</w:t>
      </w:r>
    </w:p>
    <w:p w:rsidR="00D54299" w:rsidRDefault="00D54299" w:rsidP="00871C9B"/>
    <w:p w:rsidR="00D54299" w:rsidRDefault="00D54299" w:rsidP="00871C9B">
      <w:r>
        <w:rPr>
          <w:rFonts w:hint="eastAsia"/>
        </w:rPr>
        <w:t>결코</w:t>
      </w:r>
      <w:r>
        <w:t xml:space="preserve"> </w:t>
      </w:r>
      <w:r>
        <w:t>그렇지</w:t>
      </w:r>
      <w:r>
        <w:t xml:space="preserve"> </w:t>
      </w:r>
      <w:r>
        <w:t>않습니다</w:t>
      </w:r>
      <w:r>
        <w:t xml:space="preserve">. </w:t>
      </w:r>
      <w:proofErr w:type="gramStart"/>
      <w:r>
        <w:t>하나님께서는</w:t>
      </w:r>
      <w:r>
        <w:t xml:space="preserve"> </w:t>
      </w:r>
      <w:r>
        <w:t>절대로</w:t>
      </w:r>
      <w:r>
        <w:t xml:space="preserve"> </w:t>
      </w:r>
      <w:r>
        <w:t>그렇게</w:t>
      </w:r>
      <w:r>
        <w:t xml:space="preserve"> </w:t>
      </w:r>
      <w:r>
        <w:t>말씀하신</w:t>
      </w:r>
      <w:r>
        <w:t xml:space="preserve"> </w:t>
      </w:r>
      <w:r>
        <w:t>적이</w:t>
      </w:r>
      <w:r>
        <w:t xml:space="preserve"> </w:t>
      </w:r>
      <w:r>
        <w:t>없습니다</w:t>
      </w:r>
      <w:proofErr w:type="gramEnd"/>
      <w:r>
        <w:t>.</w:t>
      </w:r>
    </w:p>
    <w:p w:rsidR="00D54299" w:rsidRDefault="00D54299" w:rsidP="00871C9B">
      <w:r>
        <w:lastRenderedPageBreak/>
        <w:t>"</w:t>
      </w:r>
      <w:r>
        <w:t>안식일을</w:t>
      </w:r>
      <w:r>
        <w:t xml:space="preserve"> </w:t>
      </w:r>
      <w:r>
        <w:t>기억하여</w:t>
      </w:r>
      <w:r>
        <w:t xml:space="preserve"> </w:t>
      </w:r>
      <w:r>
        <w:t>거룩하게</w:t>
      </w:r>
      <w:r>
        <w:t xml:space="preserve"> </w:t>
      </w:r>
      <w:r>
        <w:t>지켜라</w:t>
      </w:r>
      <w:r>
        <w:t xml:space="preserve">." </w:t>
      </w:r>
    </w:p>
    <w:p w:rsidR="00D54299" w:rsidRDefault="00D54299" w:rsidP="00871C9B">
      <w:r>
        <w:rPr>
          <w:rFonts w:hint="eastAsia"/>
        </w:rPr>
        <w:t>이것은</w:t>
      </w:r>
      <w:r>
        <w:t xml:space="preserve"> </w:t>
      </w:r>
      <w:r>
        <w:t>하나님의</w:t>
      </w:r>
      <w:r>
        <w:t xml:space="preserve"> </w:t>
      </w:r>
      <w:r>
        <w:t>창조원리이자</w:t>
      </w:r>
      <w:r>
        <w:t xml:space="preserve"> </w:t>
      </w:r>
      <w:r>
        <w:t>사람을</w:t>
      </w:r>
      <w:r>
        <w:t xml:space="preserve"> </w:t>
      </w:r>
      <w:r>
        <w:t>향한</w:t>
      </w:r>
      <w:r>
        <w:t xml:space="preserve"> </w:t>
      </w:r>
      <w:r>
        <w:t>하나님의</w:t>
      </w:r>
      <w:r>
        <w:t xml:space="preserve"> </w:t>
      </w:r>
      <w:r>
        <w:t>거룩한</w:t>
      </w:r>
      <w:r>
        <w:t xml:space="preserve"> </w:t>
      </w:r>
      <w:r>
        <w:t>명령입니다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모든</w:t>
      </w:r>
      <w:r>
        <w:t xml:space="preserve"> </w:t>
      </w:r>
      <w:r>
        <w:t>살아있는</w:t>
      </w:r>
      <w:r>
        <w:t xml:space="preserve"> </w:t>
      </w:r>
      <w:r>
        <w:t>것은</w:t>
      </w:r>
      <w:r>
        <w:t xml:space="preserve"> </w:t>
      </w:r>
      <w:r>
        <w:t>하나님과의</w:t>
      </w:r>
      <w:r>
        <w:t xml:space="preserve"> </w:t>
      </w:r>
      <w:r>
        <w:t>관계를</w:t>
      </w:r>
      <w:r>
        <w:t xml:space="preserve"> </w:t>
      </w:r>
      <w:r>
        <w:t>떠나서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요즘</w:t>
      </w:r>
      <w:r>
        <w:t xml:space="preserve"> </w:t>
      </w:r>
      <w:r>
        <w:t>아이들이</w:t>
      </w:r>
      <w:r>
        <w:t xml:space="preserve"> </w:t>
      </w:r>
      <w:r>
        <w:t>부쩍</w:t>
      </w:r>
      <w:r>
        <w:t xml:space="preserve"> </w:t>
      </w:r>
      <w:r>
        <w:t>말이</w:t>
      </w:r>
      <w:r>
        <w:t xml:space="preserve"> </w:t>
      </w:r>
      <w:r>
        <w:t>없어지고</w:t>
      </w:r>
      <w:r>
        <w:t xml:space="preserve"> </w:t>
      </w:r>
      <w:r>
        <w:t>가끔</w:t>
      </w:r>
      <w:r>
        <w:t xml:space="preserve"> </w:t>
      </w:r>
      <w:r>
        <w:t>사용하는</w:t>
      </w:r>
      <w:r>
        <w:t xml:space="preserve"> </w:t>
      </w:r>
      <w:r>
        <w:t>몇</w:t>
      </w:r>
      <w:r>
        <w:t xml:space="preserve"> </w:t>
      </w:r>
      <w:r>
        <w:t>마디</w:t>
      </w:r>
      <w:r>
        <w:t xml:space="preserve"> </w:t>
      </w:r>
      <w:r>
        <w:t>안되는</w:t>
      </w:r>
      <w:r>
        <w:t xml:space="preserve"> </w:t>
      </w:r>
      <w:r>
        <w:t>말</w:t>
      </w:r>
      <w:r>
        <w:t xml:space="preserve"> </w:t>
      </w:r>
      <w:r>
        <w:t>중에도</w:t>
      </w:r>
      <w:r>
        <w:t xml:space="preserve"> </w:t>
      </w:r>
      <w:r>
        <w:t>거친</w:t>
      </w:r>
      <w:r>
        <w:t xml:space="preserve"> </w:t>
      </w:r>
      <w:r>
        <w:t>말과</w:t>
      </w:r>
      <w:r>
        <w:t xml:space="preserve"> </w:t>
      </w:r>
      <w:r>
        <w:t>비속어들이</w:t>
      </w:r>
      <w:r>
        <w:t xml:space="preserve"> </w:t>
      </w:r>
      <w:r>
        <w:t>많이</w:t>
      </w:r>
      <w:r>
        <w:t xml:space="preserve"> </w:t>
      </w:r>
      <w:r>
        <w:t>섞여</w:t>
      </w:r>
      <w:r>
        <w:t xml:space="preserve"> </w:t>
      </w:r>
      <w:r>
        <w:t>있습니다</w:t>
      </w:r>
      <w:r>
        <w:t>.</w:t>
      </w:r>
    </w:p>
    <w:p w:rsidR="00D54299" w:rsidRDefault="00D54299" w:rsidP="00871C9B">
      <w:r>
        <w:rPr>
          <w:rFonts w:hint="eastAsia"/>
        </w:rPr>
        <w:t>자신도</w:t>
      </w:r>
      <w:r>
        <w:t xml:space="preserve"> </w:t>
      </w:r>
      <w:r>
        <w:t>모르게</w:t>
      </w:r>
      <w:r>
        <w:t xml:space="preserve"> </w:t>
      </w:r>
      <w:r>
        <w:t>내뱉는</w:t>
      </w:r>
      <w:r>
        <w:t xml:space="preserve"> </w:t>
      </w:r>
      <w:r>
        <w:t>말일수록</w:t>
      </w:r>
      <w:r>
        <w:t xml:space="preserve"> </w:t>
      </w:r>
      <w:r>
        <w:t>그</w:t>
      </w:r>
      <w:r>
        <w:t xml:space="preserve"> </w:t>
      </w:r>
      <w:r>
        <w:t>내면에</w:t>
      </w:r>
      <w:r>
        <w:t xml:space="preserve"> </w:t>
      </w:r>
      <w:r>
        <w:t>어떤</w:t>
      </w:r>
      <w:r>
        <w:t xml:space="preserve"> </w:t>
      </w:r>
      <w:r>
        <w:t>생각들이</w:t>
      </w:r>
      <w:r>
        <w:t xml:space="preserve"> </w:t>
      </w:r>
      <w:r>
        <w:t>있는지</w:t>
      </w:r>
      <w:r>
        <w:t xml:space="preserve"> </w:t>
      </w:r>
      <w:r>
        <w:t>주변환경이</w:t>
      </w:r>
      <w:r>
        <w:t xml:space="preserve"> </w:t>
      </w:r>
      <w:r>
        <w:t>어떤지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FF7DDE">
        <w:t xml:space="preserve"> </w:t>
      </w:r>
      <w:r>
        <w:rPr>
          <w:rFonts w:hint="eastAsia"/>
        </w:rPr>
        <w:t>특히</w:t>
      </w:r>
      <w:r>
        <w:t xml:space="preserve"> </w:t>
      </w:r>
      <w:r>
        <w:t>청소년기는</w:t>
      </w:r>
      <w:r>
        <w:t xml:space="preserve"> </w:t>
      </w:r>
      <w:r>
        <w:t>주변의</w:t>
      </w:r>
      <w:r>
        <w:t xml:space="preserve"> </w:t>
      </w:r>
      <w:r>
        <w:t>환경을</w:t>
      </w:r>
      <w:r>
        <w:t xml:space="preserve"> </w:t>
      </w:r>
      <w:r>
        <w:t>그대로</w:t>
      </w:r>
      <w:r>
        <w:t xml:space="preserve"> </w:t>
      </w:r>
      <w:r>
        <w:t>받아들이고</w:t>
      </w:r>
      <w:r>
        <w:t xml:space="preserve"> </w:t>
      </w:r>
      <w:r>
        <w:t>재생산하는</w:t>
      </w:r>
      <w:r>
        <w:t xml:space="preserve"> </w:t>
      </w:r>
      <w:r>
        <w:t>능력이</w:t>
      </w:r>
      <w:r>
        <w:t xml:space="preserve"> </w:t>
      </w:r>
      <w:r>
        <w:t>뛰어납니다</w:t>
      </w:r>
      <w:r>
        <w:t xml:space="preserve">.  </w:t>
      </w:r>
      <w:r>
        <w:rPr>
          <w:rFonts w:hint="eastAsia"/>
        </w:rPr>
        <w:t>아이들이</w:t>
      </w:r>
      <w:r>
        <w:t xml:space="preserve"> </w:t>
      </w:r>
      <w:r>
        <w:t>신앙에서</w:t>
      </w:r>
      <w:r>
        <w:t xml:space="preserve"> </w:t>
      </w:r>
      <w:r>
        <w:t>멀어지지</w:t>
      </w:r>
      <w:r>
        <w:t xml:space="preserve"> </w:t>
      </w:r>
      <w:r>
        <w:t>않도록</w:t>
      </w:r>
      <w:r>
        <w:t xml:space="preserve"> </w:t>
      </w:r>
      <w:r>
        <w:t>가정</w:t>
      </w:r>
      <w:r w:rsidR="00FF7DDE">
        <w:rPr>
          <w:rFonts w:hint="eastAsia"/>
        </w:rPr>
        <w:t xml:space="preserve"> </w:t>
      </w:r>
      <w:r>
        <w:t>내에서</w:t>
      </w:r>
      <w:r>
        <w:t xml:space="preserve"> </w:t>
      </w:r>
      <w:r>
        <w:t>많은</w:t>
      </w:r>
      <w:r>
        <w:t xml:space="preserve"> </w:t>
      </w:r>
      <w:r>
        <w:t>관심이</w:t>
      </w:r>
      <w:r>
        <w:t xml:space="preserve"> </w:t>
      </w:r>
      <w:r>
        <w:t>필요한</w:t>
      </w:r>
      <w:r>
        <w:t xml:space="preserve"> </w:t>
      </w:r>
      <w:r>
        <w:t>나이입니다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그저</w:t>
      </w:r>
      <w:r w:rsidR="00FF7DDE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</w:t>
      </w:r>
      <w:r>
        <w:t>크리스챤으로</w:t>
      </w:r>
      <w:r>
        <w:t xml:space="preserve"> </w:t>
      </w:r>
      <w:r>
        <w:t>자라면</w:t>
      </w:r>
      <w:r>
        <w:t xml:space="preserve"> </w:t>
      </w:r>
      <w:proofErr w:type="gramStart"/>
      <w:r>
        <w:t>오늘날</w:t>
      </w:r>
      <w:r w:rsidR="00FF7DDE">
        <w:rPr>
          <w:rFonts w:hint="eastAsia"/>
        </w:rPr>
        <w:t xml:space="preserve"> </w:t>
      </w:r>
      <w:r>
        <w:t>뿐</w:t>
      </w:r>
      <w:proofErr w:type="gramEnd"/>
      <w:r>
        <w:t xml:space="preserve"> </w:t>
      </w:r>
      <w:r>
        <w:t>아니라</w:t>
      </w:r>
      <w:r>
        <w:t xml:space="preserve"> </w:t>
      </w:r>
      <w:r>
        <w:t>미래의</w:t>
      </w:r>
      <w:r>
        <w:t xml:space="preserve"> </w:t>
      </w:r>
      <w:r>
        <w:t>한국교회의</w:t>
      </w:r>
      <w:r>
        <w:t xml:space="preserve"> </w:t>
      </w:r>
      <w:r>
        <w:t>미래는</w:t>
      </w:r>
      <w:r>
        <w:t xml:space="preserve"> </w:t>
      </w:r>
      <w:r>
        <w:t>어둡습니다</w:t>
      </w:r>
      <w:r>
        <w:t>.</w:t>
      </w:r>
    </w:p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주는</w:t>
      </w:r>
      <w:r>
        <w:t xml:space="preserve"> </w:t>
      </w:r>
      <w:r>
        <w:t>중고등부에서</w:t>
      </w:r>
      <w:r>
        <w:t xml:space="preserve"> </w:t>
      </w:r>
      <w:r>
        <w:t>가족</w:t>
      </w:r>
      <w:r w:rsidR="00FF7DDE">
        <w:rPr>
          <w:rFonts w:hint="eastAsia"/>
        </w:rPr>
        <w:t xml:space="preserve"> </w:t>
      </w:r>
      <w:r>
        <w:t>초청의</w:t>
      </w:r>
      <w:r>
        <w:t xml:space="preserve"> </w:t>
      </w:r>
      <w:r>
        <w:t>날로</w:t>
      </w:r>
      <w:r>
        <w:t xml:space="preserve"> </w:t>
      </w:r>
      <w:r>
        <w:t>보냈습니다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아쉽게도</w:t>
      </w:r>
      <w:r>
        <w:t xml:space="preserve"> </w:t>
      </w:r>
      <w:r>
        <w:t>저희</w:t>
      </w:r>
      <w:r w:rsidR="00FF7DDE">
        <w:rPr>
          <w:rFonts w:hint="eastAsia"/>
        </w:rPr>
        <w:t xml:space="preserve"> </w:t>
      </w:r>
      <w:r>
        <w:t>반에서는</w:t>
      </w:r>
      <w:r>
        <w:t xml:space="preserve"> </w:t>
      </w:r>
      <w:r>
        <w:t>한</w:t>
      </w:r>
      <w:r w:rsidR="00FF7DDE">
        <w:rPr>
          <w:rFonts w:hint="eastAsia"/>
        </w:rPr>
        <w:t xml:space="preserve"> </w:t>
      </w:r>
      <w:r>
        <w:t>분도</w:t>
      </w:r>
      <w:r>
        <w:t xml:space="preserve"> </w:t>
      </w:r>
      <w:r>
        <w:t>오시지</w:t>
      </w:r>
      <w:r>
        <w:t xml:space="preserve"> </w:t>
      </w:r>
      <w:r>
        <w:t>못했습니다</w:t>
      </w:r>
      <w:r>
        <w:t>.</w:t>
      </w:r>
    </w:p>
    <w:p w:rsidR="00D54299" w:rsidRDefault="00D54299" w:rsidP="00871C9B">
      <w:r>
        <w:rPr>
          <w:rFonts w:hint="eastAsia"/>
        </w:rPr>
        <w:t>기도로</w:t>
      </w:r>
      <w:r>
        <w:t xml:space="preserve"> </w:t>
      </w:r>
      <w:r>
        <w:t>준비하지</w:t>
      </w:r>
      <w:r>
        <w:t xml:space="preserve"> </w:t>
      </w:r>
      <w:r>
        <w:t>못한</w:t>
      </w:r>
      <w:r>
        <w:t xml:space="preserve"> </w:t>
      </w:r>
      <w:r>
        <w:t>제</w:t>
      </w:r>
      <w:r>
        <w:t xml:space="preserve"> </w:t>
      </w:r>
      <w:r>
        <w:t>모습에</w:t>
      </w:r>
      <w:r>
        <w:t xml:space="preserve"> </w:t>
      </w:r>
      <w:r>
        <w:t>떠올랐습니다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그냥</w:t>
      </w:r>
      <w:r>
        <w:t xml:space="preserve"> </w:t>
      </w:r>
      <w:r>
        <w:t>공지하고</w:t>
      </w:r>
      <w:r>
        <w:t xml:space="preserve"> </w:t>
      </w:r>
      <w:r w:rsidR="00FF7DDE">
        <w:rPr>
          <w:rFonts w:hint="eastAsia"/>
        </w:rPr>
        <w:t>메시지</w:t>
      </w:r>
      <w:r w:rsidR="00FF7DDE">
        <w:rPr>
          <w:rFonts w:hint="eastAsia"/>
        </w:rPr>
        <w:t xml:space="preserve"> </w:t>
      </w:r>
      <w:r>
        <w:t>보내고</w:t>
      </w:r>
      <w:r>
        <w:t xml:space="preserve">.. </w:t>
      </w:r>
      <w:r>
        <w:t>이런</w:t>
      </w:r>
      <w:r>
        <w:t xml:space="preserve"> </w:t>
      </w:r>
      <w:r>
        <w:t>것은</w:t>
      </w:r>
      <w:r>
        <w:t xml:space="preserve"> </w:t>
      </w:r>
      <w:r>
        <w:t>단지</w:t>
      </w:r>
      <w:r>
        <w:t xml:space="preserve"> </w:t>
      </w:r>
      <w:r>
        <w:t>행위일</w:t>
      </w:r>
      <w:r>
        <w:t xml:space="preserve"> </w:t>
      </w:r>
      <w:r>
        <w:t>뿐입니다</w:t>
      </w:r>
      <w:r>
        <w:t>.</w:t>
      </w:r>
    </w:p>
    <w:p w:rsidR="00D54299" w:rsidRDefault="00D54299" w:rsidP="00871C9B">
      <w:r>
        <w:rPr>
          <w:rFonts w:hint="eastAsia"/>
        </w:rPr>
        <w:t>이</w:t>
      </w:r>
      <w:r>
        <w:t xml:space="preserve"> </w:t>
      </w:r>
      <w:r>
        <w:t>작은</w:t>
      </w:r>
      <w:r>
        <w:t xml:space="preserve"> </w:t>
      </w:r>
      <w:r>
        <w:t>것</w:t>
      </w:r>
      <w:r>
        <w:t xml:space="preserve"> </w:t>
      </w:r>
      <w:r>
        <w:t>하나에도</w:t>
      </w:r>
      <w:r>
        <w:t xml:space="preserve"> </w:t>
      </w:r>
      <w:r>
        <w:t>하나님은</w:t>
      </w:r>
      <w:r>
        <w:t xml:space="preserve"> </w:t>
      </w:r>
      <w:r>
        <w:t>제게</w:t>
      </w:r>
      <w:r>
        <w:t xml:space="preserve"> </w:t>
      </w:r>
      <w:r>
        <w:t>교훈을</w:t>
      </w:r>
      <w:r>
        <w:t xml:space="preserve"> </w:t>
      </w:r>
      <w:r>
        <w:t>주십니다</w:t>
      </w:r>
      <w:r>
        <w:t>.</w:t>
      </w:r>
    </w:p>
    <w:p w:rsidR="00D54299" w:rsidRDefault="00D54299" w:rsidP="00871C9B">
      <w:r>
        <w:rPr>
          <w:rFonts w:hint="eastAsia"/>
        </w:rPr>
        <w:t>스스로</w:t>
      </w:r>
      <w:r>
        <w:t xml:space="preserve"> </w:t>
      </w:r>
      <w:r>
        <w:t>묻습니다</w:t>
      </w:r>
      <w:r>
        <w:t>. "</w:t>
      </w:r>
      <w:r>
        <w:t>기도로</w:t>
      </w:r>
      <w:r>
        <w:t xml:space="preserve"> </w:t>
      </w:r>
      <w:r>
        <w:t>준비하였느냐</w:t>
      </w:r>
      <w:r>
        <w:t xml:space="preserve">?" </w:t>
      </w:r>
    </w:p>
    <w:p w:rsidR="00FF7DDE" w:rsidRDefault="00FF7DDE" w:rsidP="00871C9B"/>
    <w:p w:rsidR="00D54299" w:rsidRDefault="00D54299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교사들은</w:t>
      </w:r>
      <w:r>
        <w:t xml:space="preserve"> 4</w:t>
      </w:r>
      <w:r>
        <w:t>월부터</w:t>
      </w:r>
      <w:r>
        <w:t xml:space="preserve"> </w:t>
      </w:r>
      <w:r>
        <w:t>여름수련회를</w:t>
      </w:r>
      <w:r>
        <w:t xml:space="preserve"> </w:t>
      </w:r>
      <w:r>
        <w:t>준비하고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다시</w:t>
      </w:r>
      <w:r w:rsidR="00FF7DDE">
        <w:rPr>
          <w:rFonts w:hint="eastAsia"/>
        </w:rPr>
        <w:t xml:space="preserve"> </w:t>
      </w:r>
      <w:r>
        <w:rPr>
          <w:rFonts w:hint="eastAsia"/>
        </w:rPr>
        <w:t>한번</w:t>
      </w:r>
      <w:r>
        <w:t xml:space="preserve"> </w:t>
      </w:r>
      <w:r>
        <w:t>생각합니다</w:t>
      </w:r>
      <w:r>
        <w:t>. "</w:t>
      </w:r>
      <w:r>
        <w:t>사람이</w:t>
      </w:r>
      <w:r>
        <w:t xml:space="preserve"> </w:t>
      </w:r>
      <w:r>
        <w:t>마음으로</w:t>
      </w:r>
      <w:r>
        <w:t xml:space="preserve"> </w:t>
      </w:r>
      <w:r>
        <w:t>자기의</w:t>
      </w:r>
      <w:r>
        <w:t xml:space="preserve"> </w:t>
      </w:r>
      <w:r>
        <w:t>길을</w:t>
      </w:r>
      <w:r>
        <w:t xml:space="preserve"> </w:t>
      </w:r>
      <w:r>
        <w:t>계획할지라도</w:t>
      </w:r>
      <w:r>
        <w:t xml:space="preserve"> </w:t>
      </w:r>
      <w:r>
        <w:t>그의</w:t>
      </w:r>
      <w:r>
        <w:t xml:space="preserve"> </w:t>
      </w:r>
      <w:r>
        <w:t>걸음을</w:t>
      </w:r>
      <w:r>
        <w:t xml:space="preserve"> </w:t>
      </w:r>
      <w:r>
        <w:t>인도하시는</w:t>
      </w:r>
      <w:r>
        <w:t xml:space="preserve"> </w:t>
      </w:r>
      <w:r>
        <w:t>이는</w:t>
      </w:r>
      <w:r>
        <w:t xml:space="preserve"> </w:t>
      </w:r>
      <w:proofErr w:type="spellStart"/>
      <w:r>
        <w:t>여호와시니라</w:t>
      </w:r>
      <w:proofErr w:type="spellEnd"/>
      <w:r>
        <w:t>"</w:t>
      </w:r>
    </w:p>
    <w:p w:rsidR="00D54299" w:rsidRDefault="00D54299" w:rsidP="00871C9B"/>
    <w:p w:rsidR="00D54299" w:rsidRDefault="00D54299" w:rsidP="00871C9B">
      <w:r>
        <w:rPr>
          <w:rFonts w:hint="eastAsia"/>
        </w:rPr>
        <w:t>무더위가</w:t>
      </w:r>
      <w:r>
        <w:t xml:space="preserve"> </w:t>
      </w:r>
      <w:r>
        <w:t>찾아왔습니다</w:t>
      </w:r>
      <w:r>
        <w:t xml:space="preserve">. </w:t>
      </w:r>
      <w:r>
        <w:t>성령의</w:t>
      </w:r>
      <w:r>
        <w:t xml:space="preserve"> </w:t>
      </w:r>
      <w:r>
        <w:t>보호하심이</w:t>
      </w:r>
      <w:r>
        <w:t xml:space="preserve"> </w:t>
      </w:r>
      <w:r>
        <w:t>늘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가정</w:t>
      </w:r>
      <w:r>
        <w:t xml:space="preserve"> </w:t>
      </w:r>
      <w:r>
        <w:t>되시기를</w:t>
      </w:r>
      <w:r>
        <w:t xml:space="preserve"> </w:t>
      </w:r>
      <w:r>
        <w:t>기도</w:t>
      </w:r>
      <w:r w:rsidR="00FF7DDE">
        <w:rPr>
          <w:rFonts w:hint="eastAsia"/>
        </w:rPr>
        <w:t>합니</w:t>
      </w:r>
      <w:r>
        <w:t>다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정말</w:t>
      </w:r>
      <w:r>
        <w:t xml:space="preserve"> </w:t>
      </w:r>
      <w:r>
        <w:t>많이</w:t>
      </w:r>
      <w:r>
        <w:t xml:space="preserve"> </w:t>
      </w:r>
      <w:r>
        <w:t>분주함에</w:t>
      </w:r>
      <w:r>
        <w:t xml:space="preserve"> </w:t>
      </w:r>
      <w:r>
        <w:t>이제서야</w:t>
      </w:r>
      <w:r>
        <w:t xml:space="preserve"> </w:t>
      </w:r>
      <w:r>
        <w:t>부모님들께</w:t>
      </w:r>
      <w:r>
        <w:t xml:space="preserve"> </w:t>
      </w:r>
      <w:r>
        <w:t>편지를</w:t>
      </w:r>
      <w:r>
        <w:t xml:space="preserve"> </w:t>
      </w:r>
      <w:r>
        <w:t>드리네요</w:t>
      </w:r>
      <w:r>
        <w:t>.</w:t>
      </w:r>
      <w:r w:rsidR="00FF7DDE">
        <w:t xml:space="preserve"> </w:t>
      </w:r>
      <w:r>
        <w:rPr>
          <w:rFonts w:hint="eastAsia"/>
        </w:rPr>
        <w:t>금요일인데</w:t>
      </w:r>
      <w:r>
        <w:t xml:space="preserve"> </w:t>
      </w:r>
      <w:r>
        <w:t>그냥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생략할까</w:t>
      </w:r>
      <w:r>
        <w:t xml:space="preserve">? </w:t>
      </w:r>
      <w:r>
        <w:t>하는</w:t>
      </w:r>
      <w:r>
        <w:t xml:space="preserve"> </w:t>
      </w:r>
      <w:r>
        <w:t>마음이</w:t>
      </w:r>
      <w:r>
        <w:t xml:space="preserve"> </w:t>
      </w:r>
      <w:r>
        <w:t>들었지만</w:t>
      </w:r>
      <w:r>
        <w:t xml:space="preserve">.. </w:t>
      </w:r>
      <w:r>
        <w:rPr>
          <w:rFonts w:hint="eastAsia"/>
        </w:rPr>
        <w:t>이것은</w:t>
      </w:r>
      <w:r>
        <w:t xml:space="preserve"> </w:t>
      </w:r>
      <w:r>
        <w:t>주일학교</w:t>
      </w:r>
      <w:r>
        <w:t xml:space="preserve"> </w:t>
      </w:r>
      <w:r>
        <w:t>교사를</w:t>
      </w:r>
      <w:r>
        <w:t xml:space="preserve"> </w:t>
      </w:r>
      <w:r>
        <w:t>하면서</w:t>
      </w:r>
      <w:r>
        <w:t xml:space="preserve"> </w:t>
      </w:r>
      <w:r>
        <w:t>제가</w:t>
      </w:r>
      <w:r>
        <w:t xml:space="preserve"> </w:t>
      </w:r>
      <w:r>
        <w:t>하나님과</w:t>
      </w:r>
      <w:r>
        <w:t xml:space="preserve"> </w:t>
      </w:r>
      <w:r>
        <w:t>약속을</w:t>
      </w:r>
      <w:r>
        <w:t xml:space="preserve"> </w:t>
      </w:r>
      <w:r>
        <w:t>했던</w:t>
      </w:r>
      <w:r>
        <w:t xml:space="preserve"> </w:t>
      </w:r>
      <w:r>
        <w:t>부분입니다</w:t>
      </w:r>
      <w:r>
        <w:t>.</w:t>
      </w:r>
      <w:r w:rsidR="00FF7DDE">
        <w:t xml:space="preserve"> </w:t>
      </w:r>
      <w:r>
        <w:rPr>
          <w:rFonts w:hint="eastAsia"/>
        </w:rPr>
        <w:t>그래서</w:t>
      </w:r>
      <w:r>
        <w:t xml:space="preserve"> </w:t>
      </w:r>
      <w:r>
        <w:t>또</w:t>
      </w:r>
      <w:r>
        <w:t xml:space="preserve"> </w:t>
      </w:r>
      <w:r>
        <w:t>시간을</w:t>
      </w:r>
      <w:r>
        <w:t xml:space="preserve"> </w:t>
      </w:r>
      <w:r>
        <w:t>내어서</w:t>
      </w:r>
      <w:r>
        <w:t xml:space="preserve"> </w:t>
      </w:r>
      <w:r>
        <w:t>잠시나마</w:t>
      </w:r>
      <w:r>
        <w:t xml:space="preserve"> </w:t>
      </w:r>
      <w:r>
        <w:t>글을</w:t>
      </w:r>
      <w:r>
        <w:t xml:space="preserve"> </w:t>
      </w:r>
      <w:r>
        <w:t>씁니다</w:t>
      </w:r>
      <w:r>
        <w:t>.</w:t>
      </w:r>
    </w:p>
    <w:p w:rsidR="00D54299" w:rsidRDefault="00D54299" w:rsidP="00871C9B">
      <w:r>
        <w:br w:type="page"/>
      </w:r>
    </w:p>
    <w:p w:rsidR="00D54299" w:rsidRDefault="00FF7DDE" w:rsidP="0013572B">
      <w:pPr>
        <w:pStyle w:val="1"/>
      </w:pPr>
      <w:bookmarkStart w:id="20" w:name="_Toc28965467"/>
      <w:r>
        <w:rPr>
          <w:rFonts w:hint="eastAsia"/>
        </w:rPr>
        <w:lastRenderedPageBreak/>
        <w:t>보물</w:t>
      </w:r>
      <w:r>
        <w:rPr>
          <w:rFonts w:hint="eastAsia"/>
        </w:rPr>
        <w:t xml:space="preserve"> </w:t>
      </w:r>
      <w:r>
        <w:t>20160603</w:t>
      </w:r>
      <w:bookmarkEnd w:id="20"/>
    </w:p>
    <w:p w:rsidR="00D54299" w:rsidRDefault="00D54299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주와</w:t>
      </w:r>
      <w:r>
        <w:t xml:space="preserve"> </w:t>
      </w:r>
      <w:r>
        <w:t>마찬가지로</w:t>
      </w:r>
      <w:r>
        <w:t xml:space="preserve"> </w:t>
      </w:r>
      <w:r>
        <w:t>이번</w:t>
      </w:r>
      <w:r>
        <w:t xml:space="preserve"> </w:t>
      </w:r>
      <w:r>
        <w:t>주도</w:t>
      </w:r>
      <w:r>
        <w:t xml:space="preserve"> </w:t>
      </w:r>
      <w:r>
        <w:t>한주가</w:t>
      </w:r>
      <w:r>
        <w:t xml:space="preserve"> </w:t>
      </w:r>
      <w:r>
        <w:t>다</w:t>
      </w:r>
      <w:r>
        <w:t xml:space="preserve"> </w:t>
      </w:r>
      <w:r>
        <w:t>지나가는</w:t>
      </w:r>
      <w:r>
        <w:t xml:space="preserve"> </w:t>
      </w:r>
      <w:r>
        <w:t>금요일이</w:t>
      </w:r>
      <w:r>
        <w:t xml:space="preserve"> </w:t>
      </w:r>
      <w:r>
        <w:t>되어서야</w:t>
      </w:r>
      <w:r>
        <w:t xml:space="preserve"> </w:t>
      </w:r>
      <w:r>
        <w:t>소식을</w:t>
      </w:r>
      <w:r>
        <w:t xml:space="preserve"> </w:t>
      </w:r>
      <w:r>
        <w:t>전합니다</w:t>
      </w:r>
      <w:r>
        <w:t>.</w:t>
      </w:r>
      <w:r w:rsidR="00FF7DDE">
        <w:t xml:space="preserve"> </w:t>
      </w:r>
      <w:r>
        <w:rPr>
          <w:rFonts w:hint="eastAsia"/>
        </w:rPr>
        <w:t>연일</w:t>
      </w:r>
      <w:r>
        <w:t xml:space="preserve"> </w:t>
      </w:r>
      <w:r>
        <w:t>들려오는</w:t>
      </w:r>
      <w:r>
        <w:t xml:space="preserve"> </w:t>
      </w:r>
      <w:r>
        <w:t>좋지않은</w:t>
      </w:r>
      <w:r>
        <w:t xml:space="preserve"> </w:t>
      </w:r>
      <w:r>
        <w:t>사건사고가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내내</w:t>
      </w:r>
      <w:r>
        <w:t xml:space="preserve"> </w:t>
      </w:r>
      <w:r>
        <w:t>마음을</w:t>
      </w:r>
      <w:r>
        <w:t xml:space="preserve"> </w:t>
      </w:r>
      <w:r>
        <w:t>아프게</w:t>
      </w:r>
      <w:r>
        <w:t xml:space="preserve"> </w:t>
      </w:r>
      <w:r>
        <w:t>합니다</w:t>
      </w:r>
      <w:r>
        <w:t>.</w:t>
      </w:r>
      <w:r w:rsidR="00FF7DDE">
        <w:t xml:space="preserve"> </w:t>
      </w:r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말씀은</w:t>
      </w:r>
      <w:r>
        <w:t xml:space="preserve"> </w:t>
      </w:r>
      <w:r>
        <w:t>마</w:t>
      </w:r>
      <w:r>
        <w:t>6</w:t>
      </w:r>
      <w:proofErr w:type="gramStart"/>
      <w:r>
        <w:t>:19</w:t>
      </w:r>
      <w:proofErr w:type="gramEnd"/>
      <w:r>
        <w:t>~23 "</w:t>
      </w:r>
      <w:r>
        <w:t>우리가</w:t>
      </w:r>
      <w:r>
        <w:t xml:space="preserve"> </w:t>
      </w:r>
      <w:r>
        <w:t>추구해야</w:t>
      </w:r>
      <w:r>
        <w:t xml:space="preserve"> </w:t>
      </w:r>
      <w:r>
        <w:t>할</w:t>
      </w:r>
      <w:r>
        <w:t xml:space="preserve"> </w:t>
      </w:r>
      <w:r>
        <w:t>것</w:t>
      </w:r>
      <w:r>
        <w:t>"</w:t>
      </w:r>
      <w:r>
        <w:t>이라는</w:t>
      </w:r>
      <w:r>
        <w:t xml:space="preserve"> </w:t>
      </w:r>
      <w:r>
        <w:t>내용입니다</w:t>
      </w:r>
      <w:r>
        <w:t>.</w:t>
      </w:r>
    </w:p>
    <w:p w:rsidR="00D54299" w:rsidRDefault="00D54299" w:rsidP="00871C9B">
      <w:r>
        <w:rPr>
          <w:rFonts w:hint="eastAsia"/>
        </w:rPr>
        <w:t>우리가</w:t>
      </w:r>
      <w:r>
        <w:t xml:space="preserve"> </w:t>
      </w:r>
      <w:r>
        <w:t>소중히</w:t>
      </w:r>
      <w:r>
        <w:t xml:space="preserve"> </w:t>
      </w:r>
      <w:r>
        <w:t>여기는</w:t>
      </w:r>
      <w:r>
        <w:t xml:space="preserve"> </w:t>
      </w:r>
      <w:r>
        <w:t>보물은</w:t>
      </w:r>
      <w:r>
        <w:t xml:space="preserve"> </w:t>
      </w:r>
      <w:r>
        <w:t>무엇일까요</w:t>
      </w:r>
      <w:r>
        <w:t xml:space="preserve">? </w:t>
      </w:r>
    </w:p>
    <w:p w:rsidR="00D54299" w:rsidRDefault="00D54299" w:rsidP="00871C9B">
      <w:r>
        <w:rPr>
          <w:rFonts w:hint="eastAsia"/>
        </w:rPr>
        <w:t>제빵사에게는</w:t>
      </w:r>
      <w:r>
        <w:t xml:space="preserve"> </w:t>
      </w:r>
      <w:r>
        <w:t>빵이</w:t>
      </w:r>
      <w:r>
        <w:t xml:space="preserve"> </w:t>
      </w:r>
      <w:r>
        <w:t>보물</w:t>
      </w:r>
      <w:r>
        <w:t xml:space="preserve"> 1</w:t>
      </w:r>
      <w:r>
        <w:t>호이고</w:t>
      </w:r>
      <w:r>
        <w:t xml:space="preserve"> </w:t>
      </w:r>
      <w:r>
        <w:t>그</w:t>
      </w:r>
      <w:r>
        <w:t xml:space="preserve"> </w:t>
      </w:r>
      <w:r>
        <w:t>빵을</w:t>
      </w:r>
      <w:r>
        <w:t xml:space="preserve"> </w:t>
      </w:r>
      <w:r>
        <w:t>만드는</w:t>
      </w:r>
      <w:r>
        <w:t xml:space="preserve"> </w:t>
      </w:r>
      <w:r>
        <w:t>좋은</w:t>
      </w:r>
      <w:r>
        <w:t xml:space="preserve"> </w:t>
      </w:r>
      <w:r>
        <w:t>밀밭이</w:t>
      </w:r>
      <w:r>
        <w:t xml:space="preserve"> </w:t>
      </w:r>
      <w:r>
        <w:t>소중합니다</w:t>
      </w:r>
      <w:r>
        <w:t>.</w:t>
      </w:r>
    </w:p>
    <w:p w:rsidR="00D54299" w:rsidRDefault="00D54299" w:rsidP="00871C9B">
      <w:r>
        <w:rPr>
          <w:rFonts w:hint="eastAsia"/>
        </w:rPr>
        <w:t>그렇다면</w:t>
      </w:r>
      <w:r>
        <w:t xml:space="preserve"> </w:t>
      </w:r>
      <w:r>
        <w:t>하나님을</w:t>
      </w:r>
      <w:r>
        <w:t xml:space="preserve"> </w:t>
      </w:r>
      <w:r>
        <w:t>믿는</w:t>
      </w:r>
      <w:r>
        <w:t xml:space="preserve"> </w:t>
      </w:r>
      <w:r>
        <w:t>우리는</w:t>
      </w:r>
      <w:r>
        <w:t xml:space="preserve"> </w:t>
      </w:r>
      <w:r>
        <w:t>무엇이</w:t>
      </w:r>
      <w:r>
        <w:t xml:space="preserve"> </w:t>
      </w:r>
      <w:r>
        <w:t>보물일까요</w:t>
      </w:r>
      <w:r>
        <w:t xml:space="preserve">? </w:t>
      </w:r>
    </w:p>
    <w:p w:rsidR="00D54299" w:rsidRDefault="00D54299" w:rsidP="00871C9B">
      <w:r>
        <w:rPr>
          <w:rFonts w:hint="eastAsia"/>
        </w:rPr>
        <w:t>물질적인</w:t>
      </w:r>
      <w:r>
        <w:t xml:space="preserve"> </w:t>
      </w:r>
      <w:r>
        <w:t>풍요함</w:t>
      </w:r>
      <w:r>
        <w:t xml:space="preserve">, </w:t>
      </w:r>
      <w:r>
        <w:t>돈</w:t>
      </w:r>
      <w:r>
        <w:t xml:space="preserve">, </w:t>
      </w:r>
      <w:r>
        <w:t>명예</w:t>
      </w:r>
      <w:r>
        <w:t xml:space="preserve">, </w:t>
      </w:r>
      <w:r>
        <w:t>지식</w:t>
      </w:r>
      <w:r>
        <w:t xml:space="preserve">, </w:t>
      </w:r>
      <w:r>
        <w:t>똑똑한</w:t>
      </w:r>
      <w:r>
        <w:t xml:space="preserve"> </w:t>
      </w:r>
      <w:r>
        <w:t>머리</w:t>
      </w:r>
      <w:r>
        <w:t xml:space="preserve">.. </w:t>
      </w:r>
    </w:p>
    <w:p w:rsidR="00D54299" w:rsidRDefault="00D54299" w:rsidP="00871C9B">
      <w:r>
        <w:rPr>
          <w:rFonts w:hint="eastAsia"/>
        </w:rPr>
        <w:t>이러한</w:t>
      </w:r>
      <w:r>
        <w:t xml:space="preserve"> </w:t>
      </w:r>
      <w:r>
        <w:t>것들이</w:t>
      </w:r>
      <w:r>
        <w:t xml:space="preserve"> </w:t>
      </w:r>
      <w:r>
        <w:t>삶의</w:t>
      </w:r>
      <w:r>
        <w:t xml:space="preserve"> </w:t>
      </w:r>
      <w:r>
        <w:t>목적과</w:t>
      </w:r>
      <w:r>
        <w:t xml:space="preserve"> </w:t>
      </w:r>
      <w:r>
        <w:t>목표가</w:t>
      </w:r>
      <w:r>
        <w:t xml:space="preserve"> </w:t>
      </w:r>
      <w:r>
        <w:t>되는</w:t>
      </w:r>
      <w:r>
        <w:t xml:space="preserve"> </w:t>
      </w:r>
      <w:r>
        <w:t>인생이라면</w:t>
      </w:r>
      <w:r>
        <w:t xml:space="preserve"> </w:t>
      </w:r>
      <w:r>
        <w:t>그걸로</w:t>
      </w:r>
      <w:r>
        <w:t xml:space="preserve"> </w:t>
      </w:r>
      <w:r>
        <w:t>끝납니다</w:t>
      </w:r>
      <w:r>
        <w:t>.</w:t>
      </w:r>
      <w:r w:rsidR="00FF7DDE">
        <w:t xml:space="preserve"> </w:t>
      </w:r>
      <w:r>
        <w:rPr>
          <w:rFonts w:hint="eastAsia"/>
        </w:rPr>
        <w:t>경주</w:t>
      </w:r>
      <w:r>
        <w:t xml:space="preserve"> </w:t>
      </w:r>
      <w:r>
        <w:t>최씨</w:t>
      </w:r>
      <w:r>
        <w:t xml:space="preserve"> </w:t>
      </w:r>
      <w:r>
        <w:t>부자의</w:t>
      </w:r>
      <w:r>
        <w:t xml:space="preserve"> </w:t>
      </w:r>
      <w:r>
        <w:t>삶은</w:t>
      </w:r>
      <w:r>
        <w:t xml:space="preserve"> </w:t>
      </w:r>
      <w:proofErr w:type="spellStart"/>
      <w:r>
        <w:t>노블레스</w:t>
      </w:r>
      <w:proofErr w:type="spellEnd"/>
      <w:r>
        <w:t xml:space="preserve"> </w:t>
      </w:r>
      <w:proofErr w:type="spellStart"/>
      <w:r>
        <w:t>오블리지의</w:t>
      </w:r>
      <w:proofErr w:type="spellEnd"/>
      <w:r>
        <w:t xml:space="preserve"> </w:t>
      </w:r>
      <w:r>
        <w:t>삶을</w:t>
      </w:r>
      <w:r>
        <w:t xml:space="preserve"> </w:t>
      </w:r>
      <w:r>
        <w:t>잘</w:t>
      </w:r>
      <w:r>
        <w:t xml:space="preserve"> </w:t>
      </w:r>
      <w:r>
        <w:t>보여줍니다</w:t>
      </w:r>
      <w:r>
        <w:t xml:space="preserve">. </w:t>
      </w:r>
      <w:r>
        <w:rPr>
          <w:rFonts w:hint="eastAsia"/>
        </w:rPr>
        <w:t>최</w:t>
      </w:r>
      <w:r w:rsidR="00FF7DDE">
        <w:rPr>
          <w:rFonts w:hint="eastAsia"/>
        </w:rPr>
        <w:t xml:space="preserve"> </w:t>
      </w:r>
      <w:r>
        <w:rPr>
          <w:rFonts w:hint="eastAsia"/>
        </w:rPr>
        <w:t>부자의</w:t>
      </w:r>
      <w:r>
        <w:t xml:space="preserve"> </w:t>
      </w:r>
      <w:r>
        <w:t>가훈인</w:t>
      </w:r>
      <w:r>
        <w:t xml:space="preserve"> </w:t>
      </w:r>
      <w:proofErr w:type="spellStart"/>
      <w:r>
        <w:t>육훈이</w:t>
      </w:r>
      <w:proofErr w:type="spellEnd"/>
      <w:r>
        <w:t xml:space="preserve"> </w:t>
      </w:r>
      <w:r>
        <w:t>이</w:t>
      </w:r>
      <w:r>
        <w:t xml:space="preserve"> </w:t>
      </w:r>
      <w:r>
        <w:t>시대의</w:t>
      </w:r>
      <w:r>
        <w:t xml:space="preserve"> </w:t>
      </w:r>
      <w:r>
        <w:t>보물이라고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무엇을</w:t>
      </w:r>
      <w:r>
        <w:t xml:space="preserve"> </w:t>
      </w:r>
      <w:r>
        <w:t>추구하느냐에</w:t>
      </w:r>
      <w:r>
        <w:t xml:space="preserve"> </w:t>
      </w:r>
      <w:r>
        <w:t>따라서</w:t>
      </w:r>
      <w:r>
        <w:t xml:space="preserve"> </w:t>
      </w:r>
      <w:r>
        <w:t>그</w:t>
      </w:r>
      <w:r>
        <w:t xml:space="preserve"> </w:t>
      </w:r>
      <w:r>
        <w:lastRenderedPageBreak/>
        <w:t>사람의</w:t>
      </w:r>
      <w:r>
        <w:t xml:space="preserve"> </w:t>
      </w:r>
      <w:r>
        <w:t>마음</w:t>
      </w:r>
      <w:r>
        <w:t>/</w:t>
      </w:r>
      <w:r>
        <w:t>눈이</w:t>
      </w:r>
      <w:r>
        <w:t xml:space="preserve"> </w:t>
      </w:r>
      <w:r>
        <w:t>달라집니다</w:t>
      </w:r>
      <w:proofErr w:type="gramStart"/>
      <w:r>
        <w:t>.</w:t>
      </w:r>
      <w:r>
        <w:rPr>
          <w:rFonts w:hint="eastAsia"/>
        </w:rPr>
        <w:t>예수님은</w:t>
      </w:r>
      <w:proofErr w:type="gramEnd"/>
      <w:r>
        <w:t xml:space="preserve"> </w:t>
      </w:r>
      <w:r>
        <w:t>마음의</w:t>
      </w:r>
      <w:r>
        <w:t xml:space="preserve"> </w:t>
      </w:r>
      <w:r>
        <w:t>보물을</w:t>
      </w:r>
      <w:r>
        <w:t xml:space="preserve"> </w:t>
      </w:r>
      <w:r>
        <w:t>지키고</w:t>
      </w:r>
      <w:r>
        <w:t xml:space="preserve"> </w:t>
      </w:r>
      <w:r>
        <w:t>그</w:t>
      </w:r>
      <w:r>
        <w:t xml:space="preserve"> </w:t>
      </w:r>
      <w:r>
        <w:t>보물을</w:t>
      </w:r>
      <w:r>
        <w:t xml:space="preserve"> </w:t>
      </w:r>
      <w:r>
        <w:t>하늘에</w:t>
      </w:r>
      <w:r>
        <w:t xml:space="preserve"> </w:t>
      </w:r>
      <w:r>
        <w:t>쌓으라고</w:t>
      </w:r>
      <w:r>
        <w:t xml:space="preserve"> </w:t>
      </w:r>
      <w:r>
        <w:t>말씀하십니다</w:t>
      </w:r>
      <w:r>
        <w:t>.</w:t>
      </w:r>
    </w:p>
    <w:p w:rsidR="00D54299" w:rsidRDefault="00D54299" w:rsidP="00871C9B">
      <w:r>
        <w:rPr>
          <w:rFonts w:hint="eastAsia"/>
        </w:rPr>
        <w:t>네</w:t>
      </w:r>
      <w:r>
        <w:t xml:space="preserve"> </w:t>
      </w:r>
      <w:r>
        <w:t>보물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곳에는</w:t>
      </w:r>
      <w:r>
        <w:t xml:space="preserve"> </w:t>
      </w:r>
      <w:r>
        <w:t>네</w:t>
      </w:r>
      <w:r>
        <w:t xml:space="preserve"> </w:t>
      </w:r>
      <w:r>
        <w:t>마음도</w:t>
      </w:r>
      <w:r>
        <w:t xml:space="preserve"> </w:t>
      </w:r>
      <w:r>
        <w:t>있느니라</w:t>
      </w:r>
      <w:r w:rsidR="00FF7DDE">
        <w:rPr>
          <w:rFonts w:hint="eastAsia"/>
        </w:rPr>
        <w:t xml:space="preserve">. </w:t>
      </w:r>
      <w:r>
        <w:rPr>
          <w:rFonts w:hint="eastAsia"/>
        </w:rPr>
        <w:t>눈은</w:t>
      </w:r>
      <w:r>
        <w:t xml:space="preserve"> </w:t>
      </w:r>
      <w:r>
        <w:t>몸의</w:t>
      </w:r>
      <w:r>
        <w:t xml:space="preserve"> </w:t>
      </w:r>
      <w:r>
        <w:t>등불이니</w:t>
      </w:r>
      <w:r>
        <w:t xml:space="preserve"> </w:t>
      </w:r>
      <w:r>
        <w:t>그러므로</w:t>
      </w:r>
      <w:r>
        <w:t xml:space="preserve"> </w:t>
      </w:r>
      <w:r>
        <w:t>네</w:t>
      </w:r>
      <w:r>
        <w:t xml:space="preserve"> </w:t>
      </w:r>
      <w:r>
        <w:t>눈이</w:t>
      </w:r>
      <w:r>
        <w:t xml:space="preserve"> </w:t>
      </w:r>
      <w:r>
        <w:t>성하면</w:t>
      </w:r>
      <w:r>
        <w:t xml:space="preserve"> </w:t>
      </w:r>
      <w:r>
        <w:t>온</w:t>
      </w:r>
      <w:r>
        <w:t xml:space="preserve"> </w:t>
      </w:r>
      <w:r>
        <w:t>몸이</w:t>
      </w:r>
      <w:r>
        <w:t xml:space="preserve"> </w:t>
      </w:r>
      <w:r>
        <w:t>밝을</w:t>
      </w:r>
      <w:r>
        <w:t xml:space="preserve"> </w:t>
      </w:r>
      <w:r>
        <w:t>것이요</w:t>
      </w:r>
      <w:r w:rsidR="00FF7DDE">
        <w:rPr>
          <w:rFonts w:hint="eastAsia"/>
        </w:rPr>
        <w:t xml:space="preserve"> </w:t>
      </w:r>
      <w:r>
        <w:rPr>
          <w:rFonts w:hint="eastAsia"/>
        </w:rPr>
        <w:t>눈이</w:t>
      </w:r>
      <w:r>
        <w:t xml:space="preserve"> </w:t>
      </w:r>
      <w:r>
        <w:t>나쁘면</w:t>
      </w:r>
      <w:r>
        <w:t xml:space="preserve"> </w:t>
      </w:r>
      <w:r>
        <w:t>온</w:t>
      </w:r>
      <w:r>
        <w:t xml:space="preserve"> </w:t>
      </w:r>
      <w:r>
        <w:t>몸이</w:t>
      </w:r>
      <w:r>
        <w:t xml:space="preserve"> </w:t>
      </w:r>
      <w:r>
        <w:t>어두울</w:t>
      </w:r>
      <w:r>
        <w:t xml:space="preserve"> </w:t>
      </w:r>
      <w:r>
        <w:t>것이니</w:t>
      </w:r>
      <w:r>
        <w:t xml:space="preserve"> </w:t>
      </w:r>
      <w:r>
        <w:t>그러므로</w:t>
      </w:r>
      <w:r>
        <w:t xml:space="preserve"> </w:t>
      </w:r>
      <w:r>
        <w:t>네게</w:t>
      </w:r>
      <w:r>
        <w:t xml:space="preserve"> </w:t>
      </w:r>
      <w:r>
        <w:t>있는</w:t>
      </w:r>
      <w:r>
        <w:t xml:space="preserve"> </w:t>
      </w:r>
      <w:r>
        <w:t>빛이</w:t>
      </w:r>
      <w:r>
        <w:t xml:space="preserve"> </w:t>
      </w:r>
      <w:r>
        <w:t>어두우면</w:t>
      </w:r>
      <w:r>
        <w:t xml:space="preserve"> </w:t>
      </w:r>
      <w:r>
        <w:t>그</w:t>
      </w:r>
      <w:r>
        <w:t xml:space="preserve"> </w:t>
      </w:r>
      <w:r>
        <w:t>어둠이</w:t>
      </w:r>
      <w:r>
        <w:t xml:space="preserve"> </w:t>
      </w:r>
      <w:r>
        <w:t>얼마나</w:t>
      </w:r>
      <w:r>
        <w:t xml:space="preserve"> </w:t>
      </w:r>
      <w:r>
        <w:t>더하겠느냐</w:t>
      </w:r>
    </w:p>
    <w:p w:rsidR="00D54299" w:rsidRDefault="00D54299" w:rsidP="00871C9B"/>
    <w:p w:rsidR="00D54299" w:rsidRDefault="00D54299" w:rsidP="00871C9B">
      <w:r>
        <w:rPr>
          <w:rFonts w:hint="eastAsia"/>
        </w:rPr>
        <w:t>세월이</w:t>
      </w:r>
      <w:r>
        <w:t xml:space="preserve"> </w:t>
      </w:r>
      <w:r>
        <w:t>가도</w:t>
      </w:r>
      <w:r>
        <w:t xml:space="preserve"> </w:t>
      </w:r>
      <w:r>
        <w:t>변하지</w:t>
      </w:r>
      <w:r>
        <w:t xml:space="preserve"> </w:t>
      </w:r>
      <w:r>
        <w:t>않는</w:t>
      </w:r>
      <w:r>
        <w:t xml:space="preserve"> </w:t>
      </w:r>
      <w:r>
        <w:t>가치관과</w:t>
      </w:r>
      <w:r>
        <w:t xml:space="preserve"> </w:t>
      </w:r>
      <w:r>
        <w:t>철학이</w:t>
      </w:r>
      <w:r>
        <w:t xml:space="preserve"> </w:t>
      </w:r>
      <w:r>
        <w:t>있는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기도합니다</w:t>
      </w:r>
      <w:r>
        <w:t>.</w:t>
      </w:r>
      <w:r w:rsidR="00FF7DDE">
        <w:t xml:space="preserve"> </w:t>
      </w:r>
      <w:r>
        <w:rPr>
          <w:rFonts w:hint="eastAsia"/>
        </w:rPr>
        <w:t>성경말씀을</w:t>
      </w:r>
      <w:r>
        <w:t xml:space="preserve"> </w:t>
      </w:r>
      <w:r>
        <w:t>읽었던</w:t>
      </w:r>
      <w:r>
        <w:t xml:space="preserve"> </w:t>
      </w:r>
      <w:r>
        <w:t>당시</w:t>
      </w:r>
      <w:r>
        <w:t xml:space="preserve"> </w:t>
      </w:r>
      <w:r>
        <w:t>많은</w:t>
      </w:r>
      <w:r>
        <w:t xml:space="preserve"> </w:t>
      </w:r>
      <w:r>
        <w:t>깨달음이</w:t>
      </w:r>
      <w:r>
        <w:t xml:space="preserve"> </w:t>
      </w:r>
      <w:r>
        <w:t>있었는데</w:t>
      </w:r>
      <w:r>
        <w:t xml:space="preserve"> </w:t>
      </w:r>
      <w:r>
        <w:t>날짜가</w:t>
      </w:r>
      <w:r>
        <w:t xml:space="preserve"> </w:t>
      </w:r>
      <w:r>
        <w:t>지나다</w:t>
      </w:r>
      <w:r w:rsidR="00FF7DDE">
        <w:rPr>
          <w:rFonts w:hint="eastAsia"/>
        </w:rPr>
        <w:t xml:space="preserve"> </w:t>
      </w:r>
      <w:r>
        <w:t>보니</w:t>
      </w:r>
      <w:r>
        <w:t xml:space="preserve"> </w:t>
      </w:r>
      <w:r>
        <w:t>많이</w:t>
      </w:r>
      <w:r>
        <w:t xml:space="preserve"> </w:t>
      </w:r>
      <w:r>
        <w:t>희석</w:t>
      </w:r>
      <w:r w:rsidR="00FF7DDE">
        <w:rPr>
          <w:rFonts w:hint="eastAsia"/>
        </w:rPr>
        <w:t xml:space="preserve"> </w:t>
      </w:r>
      <w:r w:rsidR="00FF7DDE">
        <w:rPr>
          <w:rFonts w:hint="eastAsia"/>
        </w:rPr>
        <w:t>되어</w:t>
      </w:r>
      <w:r>
        <w:t>서</w:t>
      </w:r>
      <w:r>
        <w:t xml:space="preserve"> </w:t>
      </w:r>
      <w:r>
        <w:t>중언부언이</w:t>
      </w:r>
      <w:r>
        <w:t xml:space="preserve"> </w:t>
      </w:r>
      <w:r>
        <w:t>많네요</w:t>
      </w:r>
      <w:r>
        <w:t xml:space="preserve">. </w:t>
      </w:r>
    </w:p>
    <w:p w:rsidR="00D54299" w:rsidRPr="00FF7DDE" w:rsidRDefault="00D54299" w:rsidP="00871C9B"/>
    <w:p w:rsidR="00D54299" w:rsidRDefault="00D54299" w:rsidP="00871C9B">
      <w:r>
        <w:rPr>
          <w:rFonts w:hint="eastAsia"/>
        </w:rPr>
        <w:t>더위에</w:t>
      </w:r>
      <w:r>
        <w:t xml:space="preserve"> </w:t>
      </w:r>
      <w:r>
        <w:t>건강</w:t>
      </w:r>
      <w:r>
        <w:t xml:space="preserve"> </w:t>
      </w:r>
      <w:r>
        <w:t>잃지</w:t>
      </w:r>
      <w:r>
        <w:t xml:space="preserve"> </w:t>
      </w:r>
      <w:r>
        <w:t>않길</w:t>
      </w:r>
      <w:r>
        <w:t xml:space="preserve"> </w:t>
      </w:r>
      <w:r>
        <w:t>바랍니다</w:t>
      </w:r>
      <w:r>
        <w:t>.</w:t>
      </w:r>
      <w:r w:rsidR="00FF7DDE">
        <w:t xml:space="preserve"> </w:t>
      </w:r>
      <w:r>
        <w:rPr>
          <w:rFonts w:hint="eastAsia"/>
        </w:rPr>
        <w:t>매월</w:t>
      </w:r>
      <w:r>
        <w:t xml:space="preserve"> </w:t>
      </w:r>
      <w:r>
        <w:t>첫째</w:t>
      </w:r>
      <w:r>
        <w:t xml:space="preserve"> </w:t>
      </w:r>
      <w:r>
        <w:t>주는</w:t>
      </w:r>
      <w:r>
        <w:t xml:space="preserve"> </w:t>
      </w:r>
      <w:r>
        <w:t>주일학교</w:t>
      </w:r>
      <w:r>
        <w:t xml:space="preserve"> </w:t>
      </w:r>
      <w:r>
        <w:t>학부모님</w:t>
      </w:r>
      <w:r>
        <w:t xml:space="preserve"> </w:t>
      </w:r>
      <w:r>
        <w:t>기도회가</w:t>
      </w:r>
      <w:r>
        <w:t xml:space="preserve"> </w:t>
      </w:r>
      <w:r>
        <w:t>있습니다</w:t>
      </w:r>
      <w:r>
        <w:t xml:space="preserve">. </w:t>
      </w:r>
      <w:r>
        <w:t>토요일</w:t>
      </w:r>
      <w:r>
        <w:t xml:space="preserve"> 9</w:t>
      </w:r>
      <w:r>
        <w:t>시</w:t>
      </w:r>
      <w:r>
        <w:t xml:space="preserve"> </w:t>
      </w:r>
      <w:r>
        <w:t>교육관</w:t>
      </w:r>
      <w:r>
        <w:t xml:space="preserve"> </w:t>
      </w:r>
      <w:proofErr w:type="spellStart"/>
      <w:r>
        <w:t>중고등부실입니다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관심있는</w:t>
      </w:r>
      <w:r>
        <w:t xml:space="preserve"> </w:t>
      </w:r>
      <w:r>
        <w:t>분들의</w:t>
      </w:r>
      <w:r>
        <w:t xml:space="preserve"> </w:t>
      </w:r>
      <w:r>
        <w:t>참여를</w:t>
      </w:r>
      <w:r>
        <w:t xml:space="preserve"> </w:t>
      </w:r>
      <w:r>
        <w:t>바랍니다</w:t>
      </w:r>
      <w:r>
        <w:t xml:space="preserve">. </w:t>
      </w:r>
    </w:p>
    <w:p w:rsidR="00D54299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FF7DDE" w:rsidP="0013572B">
      <w:pPr>
        <w:pStyle w:val="1"/>
      </w:pPr>
      <w:bookmarkStart w:id="21" w:name="_Toc28965468"/>
      <w:r>
        <w:rPr>
          <w:rFonts w:hint="eastAsia"/>
        </w:rPr>
        <w:lastRenderedPageBreak/>
        <w:t>정신</w:t>
      </w:r>
      <w:r>
        <w:rPr>
          <w:rFonts w:hint="eastAsia"/>
        </w:rPr>
        <w:t xml:space="preserve"> </w:t>
      </w:r>
      <w:r>
        <w:t>20160610</w:t>
      </w:r>
      <w:bookmarkEnd w:id="21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무려</w:t>
      </w:r>
      <w:r>
        <w:t xml:space="preserve"> </w:t>
      </w:r>
      <w:r>
        <w:t>반나절이나</w:t>
      </w:r>
      <w:r>
        <w:t xml:space="preserve"> </w:t>
      </w:r>
      <w:r>
        <w:t>빠르게</w:t>
      </w:r>
      <w:r>
        <w:t xml:space="preserve"> </w:t>
      </w:r>
      <w:r>
        <w:t>이번</w:t>
      </w:r>
      <w:r>
        <w:t xml:space="preserve"> </w:t>
      </w:r>
      <w:r>
        <w:t>주</w:t>
      </w:r>
      <w:r>
        <w:t xml:space="preserve"> </w:t>
      </w:r>
      <w:r>
        <w:t>소식을</w:t>
      </w:r>
      <w:r>
        <w:t xml:space="preserve"> </w:t>
      </w:r>
      <w:r>
        <w:t>전하네요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proofErr w:type="spellStart"/>
      <w:r>
        <w:t>우리반</w:t>
      </w:r>
      <w:proofErr w:type="spellEnd"/>
      <w:r>
        <w:t xml:space="preserve"> </w:t>
      </w:r>
      <w:r>
        <w:t>아이들이</w:t>
      </w:r>
      <w:r>
        <w:t xml:space="preserve"> </w:t>
      </w:r>
      <w:r>
        <w:t>모두</w:t>
      </w:r>
      <w:r>
        <w:t xml:space="preserve"> </w:t>
      </w:r>
      <w:r>
        <w:t>유아세례를</w:t>
      </w:r>
      <w:r>
        <w:t xml:space="preserve"> </w:t>
      </w:r>
      <w:r>
        <w:t>받은</w:t>
      </w:r>
      <w:r>
        <w:t xml:space="preserve"> </w:t>
      </w:r>
      <w:r>
        <w:rPr>
          <w:rFonts w:hint="eastAsia"/>
        </w:rPr>
        <w:t>명문</w:t>
      </w:r>
      <w:r>
        <w:t>(</w:t>
      </w:r>
      <w:proofErr w:type="gramStart"/>
      <w:r>
        <w:t>??!!</w:t>
      </w:r>
      <w:proofErr w:type="gramEnd"/>
      <w:r>
        <w:t xml:space="preserve">) </w:t>
      </w:r>
      <w:r>
        <w:t>믿음의</w:t>
      </w:r>
      <w:r>
        <w:t xml:space="preserve"> </w:t>
      </w:r>
      <w:r>
        <w:t>자녀들이라는</w:t>
      </w:r>
      <w:r>
        <w:t xml:space="preserve"> </w:t>
      </w:r>
      <w:r>
        <w:t>것을</w:t>
      </w:r>
      <w:r>
        <w:t xml:space="preserve"> </w:t>
      </w:r>
      <w:r>
        <w:t>확인한</w:t>
      </w:r>
      <w:r>
        <w:t xml:space="preserve"> </w:t>
      </w:r>
      <w:r>
        <w:t>주였습니다</w:t>
      </w:r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공과는</w:t>
      </w:r>
      <w:r>
        <w:t xml:space="preserve"> </w:t>
      </w:r>
      <w:r>
        <w:t>귀신들린</w:t>
      </w:r>
      <w:r>
        <w:t xml:space="preserve"> </w:t>
      </w:r>
      <w:r>
        <w:t>자를</w:t>
      </w:r>
      <w:r>
        <w:t xml:space="preserve"> </w:t>
      </w:r>
      <w:r>
        <w:t>고치신</w:t>
      </w:r>
      <w:r>
        <w:t xml:space="preserve"> </w:t>
      </w:r>
      <w:r>
        <w:t>예수님에</w:t>
      </w:r>
      <w:r>
        <w:t xml:space="preserve"> </w:t>
      </w:r>
      <w:r>
        <w:t>대해서</w:t>
      </w:r>
      <w:r>
        <w:t xml:space="preserve"> </w:t>
      </w:r>
      <w:r>
        <w:t>배웠습니다</w:t>
      </w:r>
      <w:r>
        <w:t xml:space="preserve">. </w:t>
      </w:r>
      <w:r>
        <w:rPr>
          <w:rFonts w:hint="eastAsia"/>
        </w:rPr>
        <w:t>수천의</w:t>
      </w:r>
      <w:r>
        <w:t xml:space="preserve"> </w:t>
      </w:r>
      <w:r>
        <w:t>귀신이</w:t>
      </w:r>
      <w:r>
        <w:t xml:space="preserve"> </w:t>
      </w:r>
      <w:r>
        <w:t>들린</w:t>
      </w:r>
      <w:r>
        <w:t xml:space="preserve"> </w:t>
      </w:r>
      <w:r>
        <w:t>자가</w:t>
      </w:r>
      <w:r>
        <w:t xml:space="preserve"> </w:t>
      </w:r>
      <w:r>
        <w:t>들판에서</w:t>
      </w:r>
      <w:r>
        <w:t xml:space="preserve"> </w:t>
      </w:r>
      <w:r>
        <w:t>예수님을</w:t>
      </w:r>
      <w:r>
        <w:t xml:space="preserve"> </w:t>
      </w:r>
      <w:r>
        <w:t>보자마자</w:t>
      </w:r>
      <w:r>
        <w:t xml:space="preserve"> </w:t>
      </w:r>
      <w:r>
        <w:t>하나님의</w:t>
      </w:r>
      <w:r>
        <w:t xml:space="preserve"> </w:t>
      </w:r>
      <w:r>
        <w:t>아들임을</w:t>
      </w:r>
      <w:r>
        <w:t xml:space="preserve"> </w:t>
      </w:r>
      <w:r w:rsidR="00FF7DDE">
        <w:rPr>
          <w:rFonts w:hint="eastAsia"/>
        </w:rPr>
        <w:t>본</w:t>
      </w:r>
      <w:r>
        <w:t>능적으로</w:t>
      </w:r>
      <w:r>
        <w:t xml:space="preserve"> </w:t>
      </w:r>
      <w:r>
        <w:t>아는</w:t>
      </w:r>
      <w:r>
        <w:t xml:space="preserve"> </w:t>
      </w:r>
      <w:r>
        <w:t>것처럼</w:t>
      </w:r>
      <w:r>
        <w:t xml:space="preserve"> </w:t>
      </w:r>
      <w:r>
        <w:t>분명</w:t>
      </w:r>
      <w:r>
        <w:t xml:space="preserve"> </w:t>
      </w:r>
      <w:r>
        <w:t>영의</w:t>
      </w:r>
      <w:r>
        <w:t xml:space="preserve"> </w:t>
      </w:r>
      <w:r>
        <w:t>세계는</w:t>
      </w:r>
      <w:r>
        <w:t xml:space="preserve"> </w:t>
      </w:r>
      <w:r>
        <w:t>존재합니다</w:t>
      </w:r>
      <w:r>
        <w:t>.</w:t>
      </w:r>
      <w:r w:rsidR="00FF7DDE">
        <w:t xml:space="preserve"> </w:t>
      </w:r>
      <w:r>
        <w:rPr>
          <w:rFonts w:hint="eastAsia"/>
        </w:rPr>
        <w:t>또한</w:t>
      </w:r>
      <w:r>
        <w:t xml:space="preserve"> </w:t>
      </w:r>
      <w:r>
        <w:t>그</w:t>
      </w:r>
      <w:r>
        <w:t xml:space="preserve"> </w:t>
      </w:r>
      <w:r>
        <w:t>영의</w:t>
      </w:r>
      <w:r>
        <w:t xml:space="preserve"> </w:t>
      </w:r>
      <w:r>
        <w:t>세계도</w:t>
      </w:r>
      <w:r>
        <w:t xml:space="preserve"> </w:t>
      </w:r>
      <w:r>
        <w:t>하나님의</w:t>
      </w:r>
      <w:r>
        <w:t xml:space="preserve"> </w:t>
      </w:r>
      <w:r>
        <w:t>다스림을</w:t>
      </w:r>
      <w:r>
        <w:t xml:space="preserve"> </w:t>
      </w:r>
      <w:r>
        <w:t>받고</w:t>
      </w:r>
      <w:r>
        <w:t xml:space="preserve"> </w:t>
      </w:r>
      <w:r>
        <w:t>있는</w:t>
      </w:r>
      <w:r>
        <w:t xml:space="preserve"> </w:t>
      </w:r>
      <w:r>
        <w:t>나라입니다</w:t>
      </w:r>
      <w:r>
        <w:t>.</w:t>
      </w:r>
    </w:p>
    <w:p w:rsidR="00D54299" w:rsidRDefault="00D54299" w:rsidP="00871C9B">
      <w:r>
        <w:rPr>
          <w:rFonts w:hint="eastAsia"/>
        </w:rPr>
        <w:t>하지만</w:t>
      </w:r>
      <w:r>
        <w:t xml:space="preserve"> </w:t>
      </w:r>
      <w:r>
        <w:t>우리</w:t>
      </w:r>
      <w:r>
        <w:t xml:space="preserve"> </w:t>
      </w:r>
      <w:r>
        <w:t>민족의</w:t>
      </w:r>
      <w:r>
        <w:t xml:space="preserve"> DNA</w:t>
      </w:r>
      <w:r>
        <w:t>에</w:t>
      </w:r>
      <w:r>
        <w:t xml:space="preserve"> </w:t>
      </w:r>
      <w:r>
        <w:t>녹아있는</w:t>
      </w:r>
      <w:r>
        <w:t xml:space="preserve"> </w:t>
      </w:r>
      <w:r>
        <w:t>할머니</w:t>
      </w:r>
      <w:r>
        <w:t xml:space="preserve"> </w:t>
      </w:r>
      <w:proofErr w:type="spellStart"/>
      <w:r>
        <w:t>귀신이라든지</w:t>
      </w:r>
      <w:proofErr w:type="spellEnd"/>
      <w:r>
        <w:t xml:space="preserve">, </w:t>
      </w:r>
      <w:r>
        <w:t>처녀귀신</w:t>
      </w:r>
      <w:r>
        <w:t xml:space="preserve">, </w:t>
      </w:r>
      <w:proofErr w:type="spellStart"/>
      <w:r>
        <w:t>총각귀신</w:t>
      </w:r>
      <w:proofErr w:type="spellEnd"/>
      <w:r>
        <w:t xml:space="preserve">, </w:t>
      </w:r>
      <w:r>
        <w:t>돌아가신</w:t>
      </w:r>
      <w:r>
        <w:t xml:space="preserve"> </w:t>
      </w:r>
      <w:r>
        <w:t>큰아버지</w:t>
      </w:r>
      <w:r>
        <w:t xml:space="preserve"> </w:t>
      </w:r>
      <w:r>
        <w:t>귀신</w:t>
      </w:r>
      <w:r w:rsidR="00FF7DDE"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t>귀신은</w:t>
      </w:r>
      <w:r>
        <w:t xml:space="preserve"> </w:t>
      </w:r>
      <w:r>
        <w:t>아니죠</w:t>
      </w:r>
      <w:r>
        <w:t xml:space="preserve">. </w:t>
      </w:r>
      <w:r>
        <w:t>한번</w:t>
      </w:r>
      <w:r>
        <w:t xml:space="preserve"> </w:t>
      </w:r>
      <w:r>
        <w:t>죽은</w:t>
      </w:r>
      <w:r w:rsidR="00FF7DDE">
        <w:rPr>
          <w:rFonts w:hint="eastAsia"/>
        </w:rPr>
        <w:t xml:space="preserve"> </w:t>
      </w:r>
      <w:r>
        <w:t>자는</w:t>
      </w:r>
      <w:r>
        <w:t xml:space="preserve"> </w:t>
      </w:r>
      <w:r>
        <w:t>심판을</w:t>
      </w:r>
      <w:r>
        <w:t xml:space="preserve"> </w:t>
      </w:r>
      <w:r>
        <w:t>받고</w:t>
      </w:r>
      <w:r>
        <w:t xml:space="preserve"> </w:t>
      </w:r>
      <w:r>
        <w:t>천국</w:t>
      </w:r>
      <w:r>
        <w:t xml:space="preserve"> or </w:t>
      </w:r>
      <w:r>
        <w:t>지옥이죠</w:t>
      </w:r>
      <w:r>
        <w:t xml:space="preserve">. </w:t>
      </w:r>
    </w:p>
    <w:p w:rsidR="00D54299" w:rsidRDefault="00276271" w:rsidP="00871C9B">
      <w:r>
        <w:rPr>
          <w:rFonts w:hint="eastAsia"/>
        </w:rPr>
        <w:t>귀신이란</w:t>
      </w:r>
      <w:r>
        <w:rPr>
          <w:rFonts w:hint="eastAsia"/>
        </w:rPr>
        <w:t xml:space="preserve"> </w:t>
      </w:r>
      <w:r w:rsidR="00D54299">
        <w:rPr>
          <w:rFonts w:hint="eastAsia"/>
        </w:rPr>
        <w:t>하나님을</w:t>
      </w:r>
      <w:r w:rsidR="00D54299">
        <w:t xml:space="preserve"> </w:t>
      </w:r>
      <w:r w:rsidR="00D54299">
        <w:t>대적하는</w:t>
      </w:r>
      <w:r w:rsidR="00D54299">
        <w:t xml:space="preserve"> </w:t>
      </w:r>
      <w:r w:rsidR="00D54299">
        <w:t>타락한</w:t>
      </w:r>
      <w:r w:rsidR="00D54299">
        <w:t xml:space="preserve"> </w:t>
      </w:r>
      <w:r w:rsidR="00D54299">
        <w:t>사단의</w:t>
      </w:r>
      <w:r w:rsidR="00D54299">
        <w:t xml:space="preserve"> </w:t>
      </w:r>
      <w:r w:rsidR="00D54299">
        <w:t>무리를</w:t>
      </w:r>
      <w:r w:rsidR="00D54299">
        <w:t xml:space="preserve"> </w:t>
      </w:r>
      <w:r w:rsidR="00D54299">
        <w:t>추종하는</w:t>
      </w:r>
      <w:r w:rsidR="00D54299">
        <w:t xml:space="preserve"> </w:t>
      </w:r>
      <w:r w:rsidR="00D54299">
        <w:t>무리와</w:t>
      </w:r>
      <w:r w:rsidR="00D54299">
        <w:t xml:space="preserve"> </w:t>
      </w:r>
      <w:r w:rsidR="00D54299">
        <w:t>그</w:t>
      </w:r>
      <w:r w:rsidR="00D54299">
        <w:t xml:space="preserve"> </w:t>
      </w:r>
      <w:r w:rsidR="00D54299">
        <w:t>졸개들이</w:t>
      </w:r>
      <w:r w:rsidR="00D54299">
        <w:t xml:space="preserve"> </w:t>
      </w:r>
      <w:r w:rsidR="00D54299">
        <w:t>여러가지</w:t>
      </w:r>
      <w:r w:rsidR="00D54299">
        <w:t xml:space="preserve"> </w:t>
      </w:r>
      <w:r w:rsidR="00D54299">
        <w:t>형태로</w:t>
      </w:r>
      <w:r w:rsidR="00D54299">
        <w:t xml:space="preserve"> </w:t>
      </w:r>
      <w:r w:rsidR="00D54299">
        <w:t>나오는</w:t>
      </w:r>
      <w:r w:rsidR="00D54299">
        <w:t xml:space="preserve"> </w:t>
      </w:r>
      <w:r w:rsidR="00D54299">
        <w:t>것이라고</w:t>
      </w:r>
      <w:r w:rsidR="00D54299">
        <w:t xml:space="preserve"> </w:t>
      </w:r>
      <w:r w:rsidR="00D54299">
        <w:t>성경은</w:t>
      </w:r>
      <w:r w:rsidR="00D54299">
        <w:t xml:space="preserve"> </w:t>
      </w:r>
      <w:r w:rsidR="00D54299">
        <w:t>말합니다</w:t>
      </w:r>
      <w:r w:rsidR="00D54299">
        <w:t xml:space="preserve">. </w:t>
      </w:r>
    </w:p>
    <w:p w:rsidR="00D54299" w:rsidRDefault="00D54299" w:rsidP="00871C9B">
      <w:r>
        <w:rPr>
          <w:rFonts w:hint="eastAsia"/>
        </w:rPr>
        <w:t>사단과</w:t>
      </w:r>
      <w:r>
        <w:t xml:space="preserve"> </w:t>
      </w:r>
      <w:r>
        <w:t>그</w:t>
      </w:r>
      <w:r>
        <w:t xml:space="preserve"> </w:t>
      </w:r>
      <w:r>
        <w:t>무리들은</w:t>
      </w:r>
      <w:r>
        <w:t xml:space="preserve"> </w:t>
      </w:r>
      <w:r>
        <w:t>예수님이라는</w:t>
      </w:r>
      <w:r>
        <w:t xml:space="preserve"> </w:t>
      </w:r>
      <w:r>
        <w:t>말만</w:t>
      </w:r>
      <w:r>
        <w:t xml:space="preserve"> </w:t>
      </w:r>
      <w:r>
        <w:t>들어도</w:t>
      </w:r>
      <w:r>
        <w:t xml:space="preserve"> </w:t>
      </w:r>
      <w:r>
        <w:t>사지가</w:t>
      </w:r>
      <w:r>
        <w:t xml:space="preserve"> </w:t>
      </w:r>
      <w:r>
        <w:t>떨리고</w:t>
      </w:r>
      <w:r>
        <w:t xml:space="preserve"> </w:t>
      </w:r>
      <w:r>
        <w:t>그</w:t>
      </w:r>
      <w:r>
        <w:t xml:space="preserve"> </w:t>
      </w:r>
      <w:r>
        <w:t>앞에서</w:t>
      </w:r>
      <w:r>
        <w:t xml:space="preserve"> </w:t>
      </w:r>
      <w:r>
        <w:t>꼼작하지</w:t>
      </w:r>
      <w:r>
        <w:t xml:space="preserve"> </w:t>
      </w:r>
      <w:r>
        <w:t>못합니다</w:t>
      </w:r>
      <w:r>
        <w:t>.</w:t>
      </w:r>
      <w:r w:rsidR="00276271">
        <w:t xml:space="preserve"> </w:t>
      </w:r>
      <w:r>
        <w:rPr>
          <w:rFonts w:hint="eastAsia"/>
        </w:rPr>
        <w:t>하지만</w:t>
      </w:r>
      <w:r>
        <w:t xml:space="preserve"> </w:t>
      </w:r>
      <w:r>
        <w:t>인간은</w:t>
      </w:r>
      <w:r>
        <w:t xml:space="preserve"> </w:t>
      </w:r>
      <w:r>
        <w:t>나약한</w:t>
      </w:r>
      <w:r>
        <w:t xml:space="preserve"> </w:t>
      </w:r>
      <w:r>
        <w:t>존재이기에</w:t>
      </w:r>
      <w:r>
        <w:t xml:space="preserve"> </w:t>
      </w:r>
      <w:proofErr w:type="spellStart"/>
      <w:r>
        <w:t>멘탈이</w:t>
      </w:r>
      <w:proofErr w:type="spellEnd"/>
      <w:r>
        <w:t xml:space="preserve"> </w:t>
      </w:r>
      <w:r>
        <w:t>강하지</w:t>
      </w:r>
      <w:r>
        <w:t xml:space="preserve"> </w:t>
      </w:r>
      <w:r>
        <w:t>못하고</w:t>
      </w:r>
      <w:r>
        <w:t xml:space="preserve"> </w:t>
      </w:r>
      <w:r>
        <w:t>요즘</w:t>
      </w:r>
      <w:r>
        <w:t xml:space="preserve"> </w:t>
      </w:r>
      <w:r>
        <w:t>말로</w:t>
      </w:r>
      <w:r>
        <w:t xml:space="preserve"> </w:t>
      </w:r>
      <w:r>
        <w:t>흔히</w:t>
      </w:r>
      <w:r>
        <w:t xml:space="preserve"> </w:t>
      </w:r>
      <w:r>
        <w:t>유리</w:t>
      </w:r>
      <w:r w:rsidR="00276271">
        <w:rPr>
          <w:rFonts w:hint="eastAsia"/>
        </w:rPr>
        <w:t xml:space="preserve"> </w:t>
      </w:r>
      <w:proofErr w:type="spellStart"/>
      <w:r>
        <w:t>멘탈</w:t>
      </w:r>
      <w:proofErr w:type="spellEnd"/>
      <w:r>
        <w:t xml:space="preserve">, </w:t>
      </w:r>
      <w:r>
        <w:lastRenderedPageBreak/>
        <w:t>두부</w:t>
      </w:r>
      <w:r w:rsidR="00276271">
        <w:rPr>
          <w:rFonts w:hint="eastAsia"/>
        </w:rPr>
        <w:t xml:space="preserve"> </w:t>
      </w:r>
      <w:proofErr w:type="spellStart"/>
      <w:r>
        <w:t>멘탈</w:t>
      </w:r>
      <w:proofErr w:type="spellEnd"/>
      <w:r>
        <w:t>(</w:t>
      </w:r>
      <w:r>
        <w:t>깨지기</w:t>
      </w:r>
      <w:r>
        <w:t xml:space="preserve"> </w:t>
      </w:r>
      <w:r>
        <w:t>싶다고</w:t>
      </w:r>
      <w:r>
        <w:t xml:space="preserve"> </w:t>
      </w:r>
      <w:r>
        <w:t>해서</w:t>
      </w:r>
      <w:r>
        <w:t>)</w:t>
      </w:r>
      <w:r>
        <w:t>일</w:t>
      </w:r>
      <w:r>
        <w:t xml:space="preserve"> </w:t>
      </w:r>
      <w:r>
        <w:t>경우</w:t>
      </w:r>
      <w:r>
        <w:t xml:space="preserve"> </w:t>
      </w:r>
      <w:r>
        <w:t>사단의</w:t>
      </w:r>
      <w:r>
        <w:t xml:space="preserve"> </w:t>
      </w:r>
      <w:r>
        <w:t>공격을</w:t>
      </w:r>
      <w:r>
        <w:t xml:space="preserve"> </w:t>
      </w:r>
      <w:r>
        <w:t>받기</w:t>
      </w:r>
      <w:r>
        <w:t xml:space="preserve"> </w:t>
      </w:r>
      <w:r>
        <w:t>쉽습니다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연초에</w:t>
      </w:r>
      <w:r>
        <w:t xml:space="preserve"> </w:t>
      </w:r>
      <w:r>
        <w:t>제가</w:t>
      </w:r>
      <w:r>
        <w:t xml:space="preserve"> </w:t>
      </w:r>
      <w:r>
        <w:t>말씀드린</w:t>
      </w:r>
      <w:r>
        <w:t xml:space="preserve"> </w:t>
      </w:r>
      <w:r>
        <w:t>건강한</w:t>
      </w:r>
      <w:r>
        <w:t xml:space="preserve"> </w:t>
      </w:r>
      <w:r>
        <w:t>신체에</w:t>
      </w:r>
      <w:r>
        <w:t xml:space="preserve"> </w:t>
      </w:r>
      <w:r>
        <w:t>건강한</w:t>
      </w:r>
      <w:r>
        <w:t xml:space="preserve"> </w:t>
      </w:r>
      <w:r>
        <w:t>정신이라고</w:t>
      </w:r>
      <w:r>
        <w:t xml:space="preserve"> </w:t>
      </w:r>
      <w:r>
        <w:t>영을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</w:t>
      </w:r>
      <w:r>
        <w:t>건강한</w:t>
      </w:r>
      <w:r>
        <w:t xml:space="preserve"> </w:t>
      </w:r>
      <w:r>
        <w:t>육체는</w:t>
      </w:r>
      <w:r>
        <w:t xml:space="preserve"> </w:t>
      </w:r>
      <w:r>
        <w:t>필요합니다</w:t>
      </w:r>
      <w:r>
        <w:t>.</w:t>
      </w:r>
      <w:r w:rsidR="00276271">
        <w:t xml:space="preserve"> </w:t>
      </w:r>
      <w:r>
        <w:rPr>
          <w:rFonts w:hint="eastAsia"/>
        </w:rPr>
        <w:t>그리고</w:t>
      </w:r>
      <w:r>
        <w:t xml:space="preserve"> </w:t>
      </w:r>
      <w:r>
        <w:t>반드시</w:t>
      </w:r>
      <w:r>
        <w:t xml:space="preserve"> </w:t>
      </w:r>
      <w:r>
        <w:t>믿음으로</w:t>
      </w:r>
      <w:r>
        <w:t xml:space="preserve"> </w:t>
      </w:r>
      <w:r>
        <w:t>무장해야</w:t>
      </w:r>
      <w:r>
        <w:t xml:space="preserve"> </w:t>
      </w:r>
      <w:r>
        <w:t>합니다</w:t>
      </w:r>
      <w:r>
        <w:t xml:space="preserve">. </w:t>
      </w:r>
      <w:proofErr w:type="spellStart"/>
      <w:r>
        <w:t>멘탈</w:t>
      </w:r>
      <w:proofErr w:type="spellEnd"/>
      <w:r w:rsidR="00276271">
        <w:rPr>
          <w:rFonts w:hint="eastAsia"/>
        </w:rPr>
        <w:t xml:space="preserve"> </w:t>
      </w:r>
      <w:r>
        <w:t>갑이</w:t>
      </w:r>
      <w:r>
        <w:t xml:space="preserve"> </w:t>
      </w:r>
      <w:r>
        <w:t>되어야</w:t>
      </w:r>
      <w:r>
        <w:t xml:space="preserve"> </w:t>
      </w:r>
      <w:r>
        <w:t>하죠</w:t>
      </w:r>
      <w:r>
        <w:t xml:space="preserve">. </w:t>
      </w:r>
    </w:p>
    <w:p w:rsidR="00D54299" w:rsidRDefault="00D54299" w:rsidP="00871C9B">
      <w:r>
        <w:rPr>
          <w:rFonts w:hint="eastAsia"/>
        </w:rPr>
        <w:t>가끔</w:t>
      </w:r>
      <w:r>
        <w:t xml:space="preserve"> </w:t>
      </w:r>
      <w:r>
        <w:t>저도</w:t>
      </w:r>
      <w:r>
        <w:t xml:space="preserve"> </w:t>
      </w:r>
      <w:r>
        <w:t>그</w:t>
      </w:r>
      <w:r>
        <w:t xml:space="preserve"> </w:t>
      </w:r>
      <w:r>
        <w:t>믿음이</w:t>
      </w:r>
      <w:r>
        <w:t xml:space="preserve"> </w:t>
      </w:r>
      <w:r>
        <w:t>조그만</w:t>
      </w:r>
      <w:r>
        <w:t xml:space="preserve"> </w:t>
      </w:r>
      <w:r>
        <w:t>것</w:t>
      </w:r>
      <w:r>
        <w:t xml:space="preserve"> </w:t>
      </w:r>
      <w:r>
        <w:t>하나에도</w:t>
      </w:r>
      <w:r>
        <w:t xml:space="preserve"> </w:t>
      </w:r>
      <w:r>
        <w:t>흔들리는</w:t>
      </w:r>
      <w:r>
        <w:t xml:space="preserve"> </w:t>
      </w:r>
      <w:r>
        <w:t>경우가</w:t>
      </w:r>
      <w:r>
        <w:t xml:space="preserve"> </w:t>
      </w:r>
      <w:r>
        <w:t>있지만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</w:t>
      </w:r>
      <w:r>
        <w:t>상황일</w:t>
      </w:r>
      <w:r>
        <w:t xml:space="preserve"> </w:t>
      </w:r>
      <w:r>
        <w:t>경우라도</w:t>
      </w:r>
      <w:r>
        <w:t xml:space="preserve"> </w:t>
      </w:r>
      <w:r>
        <w:t>기도하고</w:t>
      </w:r>
      <w:r>
        <w:t xml:space="preserve"> </w:t>
      </w:r>
      <w:r>
        <w:t>예수님의</w:t>
      </w:r>
      <w:r>
        <w:t xml:space="preserve"> </w:t>
      </w:r>
      <w:r>
        <w:t>이름으로</w:t>
      </w:r>
      <w:r>
        <w:t xml:space="preserve"> </w:t>
      </w:r>
      <w:r>
        <w:t>물리쳐야</w:t>
      </w:r>
      <w:r>
        <w:t xml:space="preserve"> </w:t>
      </w:r>
      <w:r>
        <w:t>합니다</w:t>
      </w:r>
      <w:r>
        <w:t xml:space="preserve">. </w:t>
      </w:r>
    </w:p>
    <w:p w:rsidR="00D54299" w:rsidRDefault="00D54299" w:rsidP="00871C9B">
      <w:r>
        <w:rPr>
          <w:rFonts w:hint="eastAsia"/>
        </w:rPr>
        <w:t>뭐가</w:t>
      </w:r>
      <w:r>
        <w:t xml:space="preserve"> </w:t>
      </w:r>
      <w:proofErr w:type="spellStart"/>
      <w:r>
        <w:t>중한디</w:t>
      </w:r>
      <w:proofErr w:type="spellEnd"/>
      <w:r>
        <w:t xml:space="preserve">.. </w:t>
      </w:r>
      <w:r>
        <w:t>뭐가</w:t>
      </w:r>
      <w:r>
        <w:t xml:space="preserve"> </w:t>
      </w:r>
      <w:proofErr w:type="spellStart"/>
      <w:r>
        <w:t>중한디</w:t>
      </w:r>
      <w:proofErr w:type="spellEnd"/>
      <w:r>
        <w:t xml:space="preserve">.. </w:t>
      </w:r>
      <w:proofErr w:type="spellStart"/>
      <w:r>
        <w:t>중한것도</w:t>
      </w:r>
      <w:proofErr w:type="spellEnd"/>
      <w:r>
        <w:t xml:space="preserve"> </w:t>
      </w:r>
      <w:r>
        <w:t>모르고</w:t>
      </w:r>
      <w:r>
        <w:t xml:space="preserve">.. </w:t>
      </w:r>
    </w:p>
    <w:p w:rsidR="00D54299" w:rsidRDefault="00D54299" w:rsidP="00871C9B">
      <w:r>
        <w:rPr>
          <w:rFonts w:hint="eastAsia"/>
        </w:rPr>
        <w:t>영화</w:t>
      </w:r>
      <w:r>
        <w:t xml:space="preserve"> "</w:t>
      </w:r>
      <w:r>
        <w:t>곡성</w:t>
      </w:r>
      <w:r>
        <w:t>"</w:t>
      </w:r>
      <w:r>
        <w:t>에</w:t>
      </w:r>
      <w:r>
        <w:t xml:space="preserve"> </w:t>
      </w:r>
      <w:r>
        <w:t>나오는</w:t>
      </w:r>
      <w:r>
        <w:t xml:space="preserve"> </w:t>
      </w:r>
      <w:r>
        <w:t>대사라고</w:t>
      </w:r>
      <w:r>
        <w:t xml:space="preserve"> </w:t>
      </w:r>
      <w:r>
        <w:t>하는데</w:t>
      </w:r>
      <w:r w:rsidR="00276271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</w:t>
      </w:r>
      <w:r>
        <w:t>아직</w:t>
      </w:r>
      <w:r>
        <w:t xml:space="preserve"> </w:t>
      </w:r>
      <w:r>
        <w:t>그</w:t>
      </w:r>
      <w:r>
        <w:t xml:space="preserve"> </w:t>
      </w:r>
      <w:r>
        <w:t>영화를</w:t>
      </w:r>
      <w:r>
        <w:t xml:space="preserve"> </w:t>
      </w:r>
      <w:r>
        <w:t>보지</w:t>
      </w:r>
      <w:r>
        <w:t xml:space="preserve"> </w:t>
      </w:r>
      <w:r>
        <w:t>않아서</w:t>
      </w:r>
      <w:r>
        <w:t xml:space="preserve"> </w:t>
      </w:r>
      <w:r>
        <w:t>잘</w:t>
      </w:r>
      <w:r>
        <w:t xml:space="preserve"> </w:t>
      </w:r>
      <w:r>
        <w:t>모르겠지만</w:t>
      </w:r>
      <w:r>
        <w:t xml:space="preserve">, </w:t>
      </w:r>
      <w:r>
        <w:rPr>
          <w:rFonts w:hint="eastAsia"/>
        </w:rPr>
        <w:t>정말</w:t>
      </w:r>
      <w:r>
        <w:t xml:space="preserve"> </w:t>
      </w:r>
      <w:r>
        <w:t>이</w:t>
      </w:r>
      <w:r>
        <w:t xml:space="preserve"> </w:t>
      </w:r>
      <w:r>
        <w:t>세상은</w:t>
      </w:r>
      <w:r>
        <w:t xml:space="preserve"> </w:t>
      </w:r>
      <w:r>
        <w:t>뭐가</w:t>
      </w:r>
      <w:r>
        <w:t xml:space="preserve"> </w:t>
      </w:r>
      <w:r>
        <w:t>중한</w:t>
      </w:r>
      <w:r w:rsidR="00276271">
        <w:rPr>
          <w:rFonts w:hint="eastAsia"/>
        </w:rPr>
        <w:t xml:space="preserve"> </w:t>
      </w:r>
      <w:r>
        <w:t>지도</w:t>
      </w:r>
      <w:r>
        <w:t xml:space="preserve"> </w:t>
      </w:r>
      <w:r>
        <w:t>모르고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 </w:t>
      </w:r>
    </w:p>
    <w:p w:rsidR="00D54299" w:rsidRPr="00276271" w:rsidRDefault="00D54299" w:rsidP="00871C9B"/>
    <w:p w:rsidR="00276271" w:rsidRDefault="00D54299" w:rsidP="00871C9B">
      <w:r>
        <w:rPr>
          <w:rFonts w:hint="eastAsia"/>
        </w:rPr>
        <w:t>다행히</w:t>
      </w:r>
      <w:r>
        <w:t xml:space="preserve"> </w:t>
      </w:r>
      <w:r>
        <w:t>우리</w:t>
      </w:r>
      <w:r>
        <w:t xml:space="preserve"> </w:t>
      </w:r>
      <w:r>
        <w:t>자녀들은</w:t>
      </w:r>
      <w:r>
        <w:t xml:space="preserve"> </w:t>
      </w:r>
      <w:r>
        <w:t>하나님의</w:t>
      </w:r>
      <w:r>
        <w:t xml:space="preserve"> </w:t>
      </w:r>
      <w:r>
        <w:t>울타리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t>자녀들입니다</w:t>
      </w:r>
      <w:r>
        <w:t xml:space="preserve">. </w:t>
      </w:r>
      <w:r>
        <w:rPr>
          <w:rFonts w:hint="eastAsia"/>
        </w:rPr>
        <w:t>그렇다고</w:t>
      </w:r>
      <w:r>
        <w:t xml:space="preserve"> </w:t>
      </w:r>
      <w:r>
        <w:t>해서</w:t>
      </w:r>
      <w:r>
        <w:t xml:space="preserve"> </w:t>
      </w:r>
      <w:r>
        <w:t>안심할</w:t>
      </w:r>
      <w:r>
        <w:t xml:space="preserve"> </w:t>
      </w:r>
      <w:r>
        <w:t>상황은</w:t>
      </w:r>
      <w:r>
        <w:t xml:space="preserve"> </w:t>
      </w:r>
      <w:r>
        <w:t>아니죠</w:t>
      </w:r>
      <w:r>
        <w:t>.</w:t>
      </w:r>
      <w:r w:rsidR="00276271">
        <w:t xml:space="preserve"> </w:t>
      </w:r>
      <w:r>
        <w:rPr>
          <w:rFonts w:hint="eastAsia"/>
        </w:rPr>
        <w:t>호시탐탐</w:t>
      </w:r>
      <w:r>
        <w:t xml:space="preserve"> </w:t>
      </w:r>
      <w:r>
        <w:t>사단은</w:t>
      </w:r>
      <w:r>
        <w:t xml:space="preserve"> </w:t>
      </w:r>
      <w:r>
        <w:t>하나님의</w:t>
      </w:r>
      <w:r>
        <w:t xml:space="preserve"> </w:t>
      </w:r>
      <w:r>
        <w:t>자녀들을</w:t>
      </w:r>
      <w:r>
        <w:t xml:space="preserve"> </w:t>
      </w:r>
      <w:r>
        <w:t>노리고</w:t>
      </w:r>
      <w:r>
        <w:t xml:space="preserve"> </w:t>
      </w:r>
      <w:r>
        <w:t>쓰러지고</w:t>
      </w:r>
      <w:r>
        <w:t xml:space="preserve"> </w:t>
      </w:r>
      <w:r>
        <w:t>좌절하도록</w:t>
      </w:r>
      <w:r>
        <w:t xml:space="preserve"> </w:t>
      </w:r>
      <w:r>
        <w:t>합니다</w:t>
      </w:r>
      <w:r w:rsidR="00276271">
        <w:rPr>
          <w:rFonts w:hint="eastAsia"/>
        </w:rPr>
        <w:t xml:space="preserve">. </w:t>
      </w:r>
      <w:r>
        <w:rPr>
          <w:rFonts w:hint="eastAsia"/>
        </w:rPr>
        <w:t>사춘기</w:t>
      </w:r>
      <w:r>
        <w:t xml:space="preserve"> </w:t>
      </w:r>
      <w:r>
        <w:t>아이들은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이러한</w:t>
      </w:r>
      <w:r>
        <w:t xml:space="preserve"> </w:t>
      </w:r>
      <w:r>
        <w:t>것들에</w:t>
      </w:r>
      <w:r>
        <w:t xml:space="preserve"> </w:t>
      </w:r>
      <w:r>
        <w:t>노출됩니다</w:t>
      </w:r>
      <w:r>
        <w:t xml:space="preserve">. </w:t>
      </w:r>
      <w:r>
        <w:rPr>
          <w:rFonts w:hint="eastAsia"/>
        </w:rPr>
        <w:t>가정과</w:t>
      </w:r>
      <w:r>
        <w:t xml:space="preserve"> </w:t>
      </w:r>
      <w:r>
        <w:t>교회에서</w:t>
      </w:r>
      <w:r>
        <w:t xml:space="preserve"> </w:t>
      </w:r>
      <w:r>
        <w:t>아이들의</w:t>
      </w:r>
      <w:r>
        <w:t xml:space="preserve"> </w:t>
      </w:r>
      <w:r>
        <w:t>성장을</w:t>
      </w:r>
      <w:r>
        <w:t xml:space="preserve"> </w:t>
      </w:r>
      <w:r>
        <w:t>잘</w:t>
      </w:r>
      <w:r>
        <w:t xml:space="preserve"> </w:t>
      </w:r>
      <w:r>
        <w:t>지켜봐야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전</w:t>
      </w:r>
      <w:r>
        <w:t xml:space="preserve"> </w:t>
      </w:r>
      <w:r>
        <w:t>특히</w:t>
      </w:r>
      <w:r>
        <w:t xml:space="preserve"> </w:t>
      </w:r>
      <w:r>
        <w:t>믿음의</w:t>
      </w:r>
      <w:r>
        <w:t xml:space="preserve"> </w:t>
      </w:r>
      <w:r>
        <w:t>가정의</w:t>
      </w:r>
      <w:r>
        <w:t xml:space="preserve"> </w:t>
      </w:r>
      <w:r>
        <w:t>역할이</w:t>
      </w:r>
      <w:r>
        <w:t xml:space="preserve"> </w:t>
      </w:r>
      <w:r>
        <w:t>크다고</w:t>
      </w:r>
      <w:r>
        <w:t xml:space="preserve"> </w:t>
      </w:r>
      <w:r>
        <w:t>생각합니다</w:t>
      </w:r>
      <w:r>
        <w:t xml:space="preserve">. </w:t>
      </w:r>
    </w:p>
    <w:p w:rsidR="00D54299" w:rsidRDefault="00D54299" w:rsidP="00871C9B">
      <w:r>
        <w:rPr>
          <w:rFonts w:hint="eastAsia"/>
        </w:rPr>
        <w:lastRenderedPageBreak/>
        <w:t>부모님이</w:t>
      </w:r>
      <w:r>
        <w:t xml:space="preserve"> </w:t>
      </w:r>
      <w:r>
        <w:t>모범이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>.</w:t>
      </w:r>
    </w:p>
    <w:p w:rsidR="00D54299" w:rsidRDefault="00D54299" w:rsidP="00871C9B">
      <w:r>
        <w:rPr>
          <w:rFonts w:hint="eastAsia"/>
        </w:rPr>
        <w:t>먼저</w:t>
      </w:r>
      <w:r>
        <w:t xml:space="preserve"> </w:t>
      </w:r>
      <w:r>
        <w:t>된</w:t>
      </w:r>
      <w:r w:rsidR="00276271">
        <w:rPr>
          <w:rFonts w:hint="eastAsia"/>
        </w:rPr>
        <w:t xml:space="preserve"> </w:t>
      </w:r>
      <w:r>
        <w:t>자가</w:t>
      </w:r>
      <w:r>
        <w:t xml:space="preserve"> </w:t>
      </w:r>
      <w:r>
        <w:t>나중에</w:t>
      </w:r>
      <w:r>
        <w:t xml:space="preserve"> </w:t>
      </w:r>
      <w:r>
        <w:t>되고</w:t>
      </w:r>
      <w:r>
        <w:t xml:space="preserve"> </w:t>
      </w:r>
      <w:r>
        <w:t>나중</w:t>
      </w:r>
      <w:r w:rsidR="00276271">
        <w:rPr>
          <w:rFonts w:hint="eastAsia"/>
        </w:rPr>
        <w:t xml:space="preserve"> </w:t>
      </w:r>
      <w:r>
        <w:t>된</w:t>
      </w:r>
      <w:r>
        <w:t xml:space="preserve"> </w:t>
      </w:r>
      <w:r>
        <w:t>자가</w:t>
      </w:r>
      <w:r>
        <w:t xml:space="preserve"> </w:t>
      </w:r>
      <w:r>
        <w:t>먼저</w:t>
      </w:r>
      <w:r w:rsidR="00276271">
        <w:rPr>
          <w:rFonts w:hint="eastAsia"/>
        </w:rPr>
        <w:t xml:space="preserve"> </w:t>
      </w:r>
      <w:r>
        <w:t>된다는</w:t>
      </w:r>
      <w:r>
        <w:t xml:space="preserve"> </w:t>
      </w:r>
      <w:r>
        <w:t>말씀이</w:t>
      </w:r>
      <w:r>
        <w:t xml:space="preserve"> </w:t>
      </w:r>
      <w:r>
        <w:t>있습니다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이건</w:t>
      </w:r>
      <w:r>
        <w:t xml:space="preserve"> </w:t>
      </w:r>
      <w:r>
        <w:t>시간의</w:t>
      </w:r>
      <w:r>
        <w:t xml:space="preserve"> </w:t>
      </w:r>
      <w:r>
        <w:t>순차를</w:t>
      </w:r>
      <w:r>
        <w:t xml:space="preserve"> </w:t>
      </w:r>
      <w:r>
        <w:t>따지는</w:t>
      </w:r>
      <w:r>
        <w:t xml:space="preserve"> </w:t>
      </w:r>
      <w:r>
        <w:t>게</w:t>
      </w:r>
      <w:r>
        <w:t xml:space="preserve"> </w:t>
      </w:r>
      <w:r>
        <w:t>아니고</w:t>
      </w:r>
      <w:r>
        <w:t xml:space="preserve"> </w:t>
      </w:r>
      <w:r>
        <w:t>하나님</w:t>
      </w:r>
      <w:r>
        <w:t xml:space="preserve"> </w:t>
      </w:r>
      <w:r>
        <w:t>나라는</w:t>
      </w:r>
      <w:r>
        <w:t xml:space="preserve"> </w:t>
      </w:r>
      <w:r>
        <w:t>누구에게나</w:t>
      </w:r>
      <w:r>
        <w:t xml:space="preserve"> </w:t>
      </w:r>
      <w:r>
        <w:t>공평하고</w:t>
      </w:r>
      <w:r>
        <w:t xml:space="preserve"> </w:t>
      </w:r>
      <w:r>
        <w:t>정의롭게</w:t>
      </w:r>
      <w:r>
        <w:t xml:space="preserve"> </w:t>
      </w:r>
      <w:r>
        <w:t>열려</w:t>
      </w:r>
      <w:r>
        <w:t xml:space="preserve"> </w:t>
      </w:r>
      <w:r>
        <w:t>있다는</w:t>
      </w:r>
      <w:r>
        <w:t xml:space="preserve"> </w:t>
      </w:r>
      <w:r>
        <w:t>뜻입니다</w:t>
      </w:r>
      <w:r>
        <w:t>.</w:t>
      </w:r>
    </w:p>
    <w:p w:rsidR="00D54299" w:rsidRDefault="00D54299" w:rsidP="00871C9B">
      <w:r>
        <w:rPr>
          <w:rFonts w:hint="eastAsia"/>
        </w:rPr>
        <w:t>비록</w:t>
      </w:r>
      <w:r>
        <w:t xml:space="preserve"> </w:t>
      </w:r>
      <w:r>
        <w:t>신앙의</w:t>
      </w:r>
      <w:r>
        <w:t xml:space="preserve"> </w:t>
      </w:r>
      <w:r>
        <w:t>가정에서</w:t>
      </w:r>
      <w:r>
        <w:t xml:space="preserve"> </w:t>
      </w:r>
      <w:r>
        <w:t>태어났더라</w:t>
      </w:r>
      <w:r w:rsidR="00276271">
        <w:rPr>
          <w:rFonts w:hint="eastAsia"/>
        </w:rPr>
        <w:t>도</w:t>
      </w:r>
      <w:r>
        <w:t xml:space="preserve"> </w:t>
      </w:r>
      <w:r>
        <w:t>특권과</w:t>
      </w:r>
      <w:r>
        <w:t xml:space="preserve"> </w:t>
      </w:r>
      <w:r>
        <w:t>이득이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>.</w:t>
      </w:r>
      <w:r w:rsidR="00276271">
        <w:t xml:space="preserve"> </w:t>
      </w:r>
      <w:r>
        <w:rPr>
          <w:rFonts w:hint="eastAsia"/>
        </w:rPr>
        <w:t>끝까지</w:t>
      </w:r>
      <w:r>
        <w:t xml:space="preserve"> </w:t>
      </w:r>
      <w:r>
        <w:t>믿음을</w:t>
      </w:r>
      <w:r>
        <w:t xml:space="preserve"> </w:t>
      </w:r>
      <w:r>
        <w:t>지키는</w:t>
      </w:r>
      <w:r>
        <w:t xml:space="preserve"> </w:t>
      </w:r>
      <w:r>
        <w:t>자녀들이</w:t>
      </w:r>
      <w:r>
        <w:t xml:space="preserve"> </w:t>
      </w:r>
      <w:r>
        <w:t>되도록</w:t>
      </w:r>
      <w:r>
        <w:t xml:space="preserve"> </w:t>
      </w:r>
      <w:r>
        <w:t>기도합니다</w:t>
      </w:r>
      <w:r>
        <w:t xml:space="preserve">. </w:t>
      </w:r>
    </w:p>
    <w:p w:rsidR="00D54299" w:rsidRDefault="00D54299" w:rsidP="00871C9B"/>
    <w:p w:rsidR="00D54299" w:rsidRDefault="00D54299" w:rsidP="00871C9B">
      <w:r>
        <w:rPr>
          <w:rFonts w:hint="eastAsia"/>
        </w:rPr>
        <w:t>무더운</w:t>
      </w:r>
      <w:r>
        <w:t xml:space="preserve"> </w:t>
      </w:r>
      <w:r>
        <w:t>여름이</w:t>
      </w:r>
      <w:r>
        <w:t xml:space="preserve"> </w:t>
      </w:r>
      <w:r>
        <w:t>시작되었습니다</w:t>
      </w:r>
      <w:r>
        <w:t xml:space="preserve">. </w:t>
      </w:r>
      <w:r>
        <w:t>늘</w:t>
      </w:r>
      <w:r>
        <w:t xml:space="preserve"> </w:t>
      </w:r>
      <w:r>
        <w:t>하나님의</w:t>
      </w:r>
      <w:r>
        <w:t xml:space="preserve"> </w:t>
      </w:r>
      <w:r>
        <w:t>돌보심이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>.</w:t>
      </w:r>
    </w:p>
    <w:p w:rsidR="00D54299" w:rsidRDefault="00D54299" w:rsidP="00871C9B"/>
    <w:p w:rsidR="00D54299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D54299" w:rsidRDefault="00D54299" w:rsidP="00871C9B">
      <w:r>
        <w:br w:type="page"/>
      </w:r>
    </w:p>
    <w:p w:rsidR="00D54299" w:rsidRDefault="00276271" w:rsidP="0013572B">
      <w:pPr>
        <w:pStyle w:val="1"/>
      </w:pPr>
      <w:bookmarkStart w:id="22" w:name="_Toc28965469"/>
      <w:proofErr w:type="spellStart"/>
      <w:r>
        <w:rPr>
          <w:rFonts w:hint="eastAsia"/>
        </w:rPr>
        <w:lastRenderedPageBreak/>
        <w:t>성경퀴즈</w:t>
      </w:r>
      <w:proofErr w:type="spellEnd"/>
      <w:r>
        <w:rPr>
          <w:rFonts w:hint="eastAsia"/>
        </w:rPr>
        <w:t xml:space="preserve"> </w:t>
      </w:r>
      <w:r>
        <w:t>20160614</w:t>
      </w:r>
      <w:bookmarkEnd w:id="22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r>
        <w:t>주일학교</w:t>
      </w:r>
      <w:r>
        <w:t xml:space="preserve"> </w:t>
      </w:r>
      <w:r>
        <w:t>교사</w:t>
      </w:r>
      <w:r>
        <w:t xml:space="preserve"> </w:t>
      </w:r>
      <w:proofErr w:type="spellStart"/>
      <w:r>
        <w:t>최광일</w:t>
      </w:r>
      <w:proofErr w:type="spellEnd"/>
      <w:r>
        <w:t xml:space="preserve"> </w:t>
      </w:r>
      <w:r>
        <w:t>입니다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지난</w:t>
      </w:r>
      <w:r>
        <w:t xml:space="preserve"> </w:t>
      </w:r>
      <w:r>
        <w:t>주일에는</w:t>
      </w:r>
      <w:r>
        <w:t xml:space="preserve"> </w:t>
      </w:r>
      <w:r>
        <w:t>학생들과</w:t>
      </w:r>
      <w:r>
        <w:t xml:space="preserve"> </w:t>
      </w:r>
      <w:proofErr w:type="spellStart"/>
      <w:r>
        <w:t>성경퀴즈를</w:t>
      </w:r>
      <w:proofErr w:type="spellEnd"/>
      <w:r>
        <w:t xml:space="preserve"> </w:t>
      </w:r>
      <w:r>
        <w:t>했습니다</w:t>
      </w:r>
      <w:r>
        <w:t>.</w:t>
      </w:r>
      <w:r w:rsidR="00276271">
        <w:t xml:space="preserve"> </w:t>
      </w:r>
      <w:r>
        <w:rPr>
          <w:rFonts w:hint="eastAsia"/>
        </w:rPr>
        <w:t>한</w:t>
      </w:r>
      <w:r w:rsidR="00276271">
        <w:rPr>
          <w:rFonts w:hint="eastAsia"/>
        </w:rPr>
        <w:t xml:space="preserve"> </w:t>
      </w:r>
      <w:r>
        <w:rPr>
          <w:rFonts w:hint="eastAsia"/>
        </w:rPr>
        <w:t>달</w:t>
      </w:r>
      <w:r w:rsidR="00276271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</w:t>
      </w:r>
      <w:r>
        <w:t>읽은</w:t>
      </w:r>
      <w:r>
        <w:t xml:space="preserve"> </w:t>
      </w:r>
      <w:proofErr w:type="spellStart"/>
      <w:r>
        <w:t>누가복음을</w:t>
      </w:r>
      <w:proofErr w:type="spellEnd"/>
      <w:r>
        <w:t xml:space="preserve"> </w:t>
      </w:r>
      <w:r>
        <w:t>가지고</w:t>
      </w:r>
      <w:r>
        <w:t xml:space="preserve"> </w:t>
      </w:r>
      <w:r>
        <w:t>나름</w:t>
      </w:r>
      <w:r>
        <w:t xml:space="preserve"> </w:t>
      </w:r>
      <w:r>
        <w:t>열심히</w:t>
      </w:r>
      <w:r>
        <w:t xml:space="preserve"> </w:t>
      </w:r>
      <w:r>
        <w:t>한</w:t>
      </w:r>
      <w:r>
        <w:t xml:space="preserve"> </w:t>
      </w:r>
      <w:r>
        <w:t>친구도</w:t>
      </w:r>
      <w:r>
        <w:t xml:space="preserve"> </w:t>
      </w:r>
      <w:r>
        <w:t>있고</w:t>
      </w:r>
      <w:r>
        <w:t xml:space="preserve"> </w:t>
      </w:r>
      <w:r>
        <w:t>별</w:t>
      </w:r>
      <w:r>
        <w:t xml:space="preserve"> </w:t>
      </w:r>
      <w:r>
        <w:t>관심</w:t>
      </w:r>
      <w:r w:rsidR="00276271">
        <w:rPr>
          <w:rFonts w:hint="eastAsia"/>
        </w:rPr>
        <w:t xml:space="preserve"> </w:t>
      </w:r>
      <w:r>
        <w:t>없는</w:t>
      </w:r>
      <w:r>
        <w:t xml:space="preserve"> </w:t>
      </w:r>
      <w:r>
        <w:t>친구들도</w:t>
      </w:r>
      <w:r>
        <w:t xml:space="preserve"> </w:t>
      </w:r>
      <w:r>
        <w:t>있지만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제게는</w:t>
      </w:r>
      <w:r>
        <w:t xml:space="preserve"> </w:t>
      </w:r>
      <w:r>
        <w:t>모두</w:t>
      </w:r>
      <w:r>
        <w:t xml:space="preserve"> </w:t>
      </w:r>
      <w:r>
        <w:t>소중한</w:t>
      </w:r>
      <w:r>
        <w:t xml:space="preserve"> </w:t>
      </w:r>
      <w:r>
        <w:t>아이들입니다</w:t>
      </w:r>
      <w:r>
        <w:t xml:space="preserve">. </w:t>
      </w:r>
    </w:p>
    <w:p w:rsidR="00D54299" w:rsidRDefault="00D54299" w:rsidP="00871C9B">
      <w:r>
        <w:rPr>
          <w:rFonts w:hint="eastAsia"/>
        </w:rPr>
        <w:t>아이들에게</w:t>
      </w:r>
      <w:r>
        <w:t xml:space="preserve"> </w:t>
      </w:r>
      <w:r>
        <w:t>우리</w:t>
      </w:r>
      <w:r w:rsidR="00276271">
        <w:rPr>
          <w:rFonts w:hint="eastAsia"/>
        </w:rPr>
        <w:t xml:space="preserve"> </w:t>
      </w:r>
      <w:r>
        <w:t>반은</w:t>
      </w:r>
      <w:r>
        <w:t xml:space="preserve"> </w:t>
      </w:r>
      <w:r>
        <w:t>그냥</w:t>
      </w:r>
      <w:r>
        <w:t xml:space="preserve"> </w:t>
      </w:r>
      <w:proofErr w:type="spellStart"/>
      <w:r>
        <w:t>쿨하게</w:t>
      </w:r>
      <w:proofErr w:type="spellEnd"/>
      <w:r>
        <w:t xml:space="preserve"> </w:t>
      </w:r>
      <w:r>
        <w:t>부담</w:t>
      </w:r>
      <w:r>
        <w:t xml:space="preserve"> </w:t>
      </w:r>
      <w:r>
        <w:t>갖지</w:t>
      </w:r>
      <w:r>
        <w:t xml:space="preserve"> </w:t>
      </w:r>
      <w:r>
        <w:t>말고</w:t>
      </w:r>
      <w:r>
        <w:t xml:space="preserve"> </w:t>
      </w:r>
      <w:r>
        <w:t>빵점</w:t>
      </w:r>
      <w:r>
        <w:t xml:space="preserve"> </w:t>
      </w:r>
      <w:r>
        <w:t>맞자고</w:t>
      </w:r>
      <w:r>
        <w:t xml:space="preserve"> </w:t>
      </w:r>
      <w:r>
        <w:t>했는데</w:t>
      </w:r>
      <w:r>
        <w:t xml:space="preserve"> </w:t>
      </w:r>
      <w:r>
        <w:t>그래도</w:t>
      </w:r>
      <w:r>
        <w:t xml:space="preserve"> </w:t>
      </w:r>
      <w:r>
        <w:t>중간은</w:t>
      </w:r>
      <w:r>
        <w:t xml:space="preserve"> </w:t>
      </w:r>
      <w:r>
        <w:t>갔네요</w:t>
      </w:r>
      <w:r>
        <w:t>.</w:t>
      </w:r>
      <w:r w:rsidR="00276271">
        <w:t xml:space="preserve"> </w:t>
      </w:r>
      <w:r>
        <w:rPr>
          <w:rFonts w:hint="eastAsia"/>
        </w:rPr>
        <w:t>중</w:t>
      </w:r>
      <w:r>
        <w:t>1</w:t>
      </w:r>
      <w:r>
        <w:t>학년</w:t>
      </w:r>
      <w:r>
        <w:t xml:space="preserve"> </w:t>
      </w:r>
      <w:r>
        <w:t>학생들이</w:t>
      </w:r>
      <w:r>
        <w:t xml:space="preserve"> </w:t>
      </w:r>
      <w:r>
        <w:t>가장</w:t>
      </w:r>
      <w:r>
        <w:t xml:space="preserve"> </w:t>
      </w:r>
      <w:r>
        <w:t>잘하네요</w:t>
      </w:r>
      <w:r>
        <w:t xml:space="preserve">. </w:t>
      </w:r>
      <w:r>
        <w:t>중</w:t>
      </w:r>
      <w:r>
        <w:t>2</w:t>
      </w:r>
      <w:proofErr w:type="gramStart"/>
      <w:r>
        <w:t>,</w:t>
      </w:r>
      <w:r>
        <w:t>중</w:t>
      </w:r>
      <w:r>
        <w:t>3,</w:t>
      </w:r>
      <w:r>
        <w:t>고</w:t>
      </w:r>
      <w:r>
        <w:t>1</w:t>
      </w:r>
      <w:proofErr w:type="gramEnd"/>
      <w:r>
        <w:t xml:space="preserve"> </w:t>
      </w:r>
      <w:r>
        <w:t>학년이</w:t>
      </w:r>
      <w:r>
        <w:t xml:space="preserve"> </w:t>
      </w:r>
      <w:r>
        <w:t>올라갈수록</w:t>
      </w:r>
      <w:r>
        <w:t xml:space="preserve"> </w:t>
      </w:r>
      <w:r>
        <w:t>별</w:t>
      </w:r>
      <w:r w:rsidR="00276271">
        <w:rPr>
          <w:rFonts w:hint="eastAsia"/>
        </w:rPr>
        <w:t xml:space="preserve"> </w:t>
      </w:r>
      <w:r>
        <w:t>관심이</w:t>
      </w:r>
      <w:r>
        <w:t xml:space="preserve"> </w:t>
      </w:r>
      <w:r>
        <w:t>없고</w:t>
      </w:r>
      <w:r>
        <w:t>..</w:t>
      </w:r>
      <w:r>
        <w:rPr>
          <w:rFonts w:hint="eastAsia"/>
        </w:rPr>
        <w:t>이러다가</w:t>
      </w:r>
      <w:r>
        <w:t xml:space="preserve"> </w:t>
      </w:r>
      <w:r>
        <w:t>다시</w:t>
      </w:r>
      <w:r>
        <w:t xml:space="preserve"> </w:t>
      </w:r>
      <w:r>
        <w:t>철들고</w:t>
      </w:r>
      <w:r>
        <w:t xml:space="preserve"> </w:t>
      </w:r>
      <w:r>
        <w:t>인생에</w:t>
      </w:r>
      <w:r>
        <w:t xml:space="preserve"> </w:t>
      </w:r>
      <w:r>
        <w:t>대해서</w:t>
      </w:r>
      <w:r>
        <w:t xml:space="preserve"> </w:t>
      </w:r>
      <w:r>
        <w:t>생각하는</w:t>
      </w:r>
      <w:r>
        <w:t xml:space="preserve"> </w:t>
      </w:r>
      <w:r>
        <w:t>고</w:t>
      </w:r>
      <w:r>
        <w:t>2</w:t>
      </w:r>
      <w:proofErr w:type="gramStart"/>
      <w:r>
        <w:t>,</w:t>
      </w:r>
      <w:r>
        <w:t>고</w:t>
      </w:r>
      <w:r>
        <w:t>3</w:t>
      </w:r>
      <w:proofErr w:type="gramEnd"/>
      <w:r>
        <w:t xml:space="preserve"> </w:t>
      </w:r>
      <w:r>
        <w:t>들은</w:t>
      </w:r>
      <w:r>
        <w:t xml:space="preserve"> </w:t>
      </w:r>
      <w:r>
        <w:t>진지하네요</w:t>
      </w:r>
      <w:r>
        <w:t xml:space="preserve">. </w:t>
      </w:r>
    </w:p>
    <w:p w:rsidR="00D54299" w:rsidRPr="00276271" w:rsidRDefault="00D54299" w:rsidP="00871C9B"/>
    <w:p w:rsidR="00D54299" w:rsidRDefault="00D54299" w:rsidP="00871C9B">
      <w:r>
        <w:rPr>
          <w:rFonts w:hint="eastAsia"/>
        </w:rPr>
        <w:t>예전에</w:t>
      </w:r>
      <w:r>
        <w:t xml:space="preserve"> </w:t>
      </w:r>
      <w:r>
        <w:t>설교</w:t>
      </w:r>
      <w:r>
        <w:t xml:space="preserve"> </w:t>
      </w:r>
      <w:r>
        <w:t>중에</w:t>
      </w:r>
      <w:r>
        <w:t xml:space="preserve"> </w:t>
      </w:r>
      <w:r>
        <w:t>들었는데</w:t>
      </w:r>
      <w:r>
        <w:t xml:space="preserve"> </w:t>
      </w:r>
      <w:r>
        <w:t>성경은</w:t>
      </w:r>
      <w:r>
        <w:t xml:space="preserve"> </w:t>
      </w:r>
      <w:r>
        <w:t>배우고</w:t>
      </w:r>
      <w:r>
        <w:t>,</w:t>
      </w:r>
      <w:r w:rsidR="00276271">
        <w:t xml:space="preserve"> </w:t>
      </w:r>
      <w:r>
        <w:t>공부하는</w:t>
      </w:r>
      <w:r>
        <w:t xml:space="preserve"> </w:t>
      </w:r>
      <w:r>
        <w:t>것도</w:t>
      </w:r>
      <w:r>
        <w:t xml:space="preserve"> </w:t>
      </w:r>
      <w:r>
        <w:t>중요하지만</w:t>
      </w:r>
      <w:r w:rsidR="00276271">
        <w:rPr>
          <w:rFonts w:hint="eastAsia"/>
        </w:rPr>
        <w:t xml:space="preserve"> </w:t>
      </w:r>
      <w:r>
        <w:rPr>
          <w:rFonts w:hint="eastAsia"/>
        </w:rPr>
        <w:t>삶에서</w:t>
      </w:r>
      <w:r>
        <w:t xml:space="preserve"> </w:t>
      </w:r>
      <w:r>
        <w:t>경험하는</w:t>
      </w:r>
      <w:r>
        <w:t xml:space="preserve"> </w:t>
      </w:r>
      <w:r>
        <w:t>것이</w:t>
      </w:r>
      <w:r>
        <w:t xml:space="preserve"> </w:t>
      </w:r>
      <w:r>
        <w:t>더</w:t>
      </w:r>
      <w:r>
        <w:t xml:space="preserve"> </w:t>
      </w:r>
      <w:r>
        <w:t>남는다고</w:t>
      </w:r>
      <w:r>
        <w:t xml:space="preserve"> </w:t>
      </w:r>
      <w:r>
        <w:t>하죠</w:t>
      </w:r>
      <w:r>
        <w:t xml:space="preserve">. </w:t>
      </w:r>
      <w:proofErr w:type="spellStart"/>
      <w:r>
        <w:t>성경고사</w:t>
      </w:r>
      <w:proofErr w:type="spellEnd"/>
      <w:r>
        <w:t xml:space="preserve"> 100</w:t>
      </w:r>
      <w:r>
        <w:t>점</w:t>
      </w:r>
      <w:r>
        <w:t xml:space="preserve"> </w:t>
      </w:r>
      <w:r>
        <w:t>맞고</w:t>
      </w:r>
      <w:r>
        <w:t xml:space="preserve"> </w:t>
      </w:r>
      <w:r>
        <w:t>명문대에</w:t>
      </w:r>
      <w:r>
        <w:t xml:space="preserve"> </w:t>
      </w:r>
      <w:r>
        <w:t>진학한</w:t>
      </w:r>
      <w:r w:rsidR="00276271"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t xml:space="preserve"> </w:t>
      </w:r>
      <w:r>
        <w:t>나중에는</w:t>
      </w:r>
      <w:r>
        <w:t xml:space="preserve"> </w:t>
      </w:r>
      <w:r>
        <w:t>신앙이</w:t>
      </w:r>
      <w:r>
        <w:t xml:space="preserve"> </w:t>
      </w:r>
      <w:r>
        <w:t>남아</w:t>
      </w:r>
      <w:r>
        <w:t xml:space="preserve"> </w:t>
      </w:r>
      <w:r>
        <w:t>있지</w:t>
      </w:r>
      <w:r>
        <w:t xml:space="preserve"> </w:t>
      </w:r>
      <w:r>
        <w:t>않고</w:t>
      </w:r>
      <w:r>
        <w:t xml:space="preserve"> </w:t>
      </w:r>
      <w:r>
        <w:t>오히려</w:t>
      </w:r>
      <w:r>
        <w:t xml:space="preserve"> </w:t>
      </w:r>
      <w:r>
        <w:t>평범한</w:t>
      </w:r>
      <w:r>
        <w:t xml:space="preserve"> </w:t>
      </w:r>
      <w:r>
        <w:t>아이로</w:t>
      </w:r>
      <w:r>
        <w:t xml:space="preserve"> </w:t>
      </w:r>
      <w:r>
        <w:t>자랐다는</w:t>
      </w:r>
      <w:r>
        <w:t xml:space="preserve"> </w:t>
      </w:r>
      <w:r>
        <w:t>말에</w:t>
      </w:r>
      <w:r w:rsidR="00276271">
        <w:rPr>
          <w:rFonts w:hint="eastAsia"/>
        </w:rPr>
        <w:t xml:space="preserve"> </w:t>
      </w:r>
      <w:r>
        <w:rPr>
          <w:rFonts w:hint="eastAsia"/>
        </w:rPr>
        <w:t>주일</w:t>
      </w:r>
      <w:r>
        <w:t xml:space="preserve"> </w:t>
      </w:r>
      <w:r>
        <w:t>학교</w:t>
      </w:r>
      <w:r>
        <w:t xml:space="preserve"> </w:t>
      </w:r>
      <w:r>
        <w:t>교사로써</w:t>
      </w:r>
      <w:r>
        <w:t xml:space="preserve"> </w:t>
      </w:r>
      <w:r>
        <w:t>퀴즈</w:t>
      </w:r>
      <w:r>
        <w:t xml:space="preserve"> </w:t>
      </w:r>
      <w:r>
        <w:t>몇개</w:t>
      </w:r>
      <w:r>
        <w:t xml:space="preserve"> </w:t>
      </w:r>
      <w:r>
        <w:t>맞추는</w:t>
      </w:r>
      <w:r>
        <w:t xml:space="preserve"> </w:t>
      </w:r>
      <w:r>
        <w:t>것이</w:t>
      </w:r>
      <w:r>
        <w:t xml:space="preserve"> </w:t>
      </w:r>
      <w:r>
        <w:t>중요치</w:t>
      </w:r>
      <w:r>
        <w:t xml:space="preserve"> </w:t>
      </w:r>
      <w:r>
        <w:t>않고</w:t>
      </w:r>
      <w:r>
        <w:t xml:space="preserve"> </w:t>
      </w:r>
      <w:r>
        <w:t>아이들에게</w:t>
      </w:r>
      <w:r>
        <w:t xml:space="preserve"> </w:t>
      </w:r>
      <w:r>
        <w:t>올바른</w:t>
      </w:r>
      <w:r>
        <w:t xml:space="preserve"> </w:t>
      </w:r>
      <w:proofErr w:type="spellStart"/>
      <w:r>
        <w:rPr>
          <w:rFonts w:hint="eastAsia"/>
        </w:rPr>
        <w:t>신앙관을</w:t>
      </w:r>
      <w:proofErr w:type="spellEnd"/>
      <w:r>
        <w:t xml:space="preserve"> </w:t>
      </w:r>
      <w:r>
        <w:t>심어주는</w:t>
      </w:r>
      <w:r>
        <w:t xml:space="preserve"> </w:t>
      </w:r>
      <w:r>
        <w:t>것이</w:t>
      </w:r>
      <w:r>
        <w:t xml:space="preserve"> </w:t>
      </w:r>
      <w:r>
        <w:t>얼마나</w:t>
      </w:r>
      <w:r>
        <w:t xml:space="preserve"> </w:t>
      </w:r>
      <w:r>
        <w:t>중요한</w:t>
      </w:r>
      <w:r>
        <w:t xml:space="preserve"> </w:t>
      </w:r>
      <w:r>
        <w:t>것인지</w:t>
      </w:r>
      <w:r>
        <w:t xml:space="preserve"> </w:t>
      </w:r>
      <w:r>
        <w:t>깨닫게</w:t>
      </w:r>
      <w:r>
        <w:t xml:space="preserve"> </w:t>
      </w:r>
      <w:r>
        <w:t>되는</w:t>
      </w:r>
      <w:r>
        <w:t xml:space="preserve"> </w:t>
      </w:r>
      <w:r>
        <w:t>설교</w:t>
      </w:r>
      <w:r>
        <w:t xml:space="preserve"> </w:t>
      </w:r>
      <w:r>
        <w:t>내용이었습니다</w:t>
      </w:r>
      <w:r>
        <w:t xml:space="preserve">. </w:t>
      </w:r>
    </w:p>
    <w:p w:rsidR="00276271" w:rsidRDefault="00D54299" w:rsidP="00871C9B">
      <w:r>
        <w:rPr>
          <w:rFonts w:hint="eastAsia"/>
        </w:rPr>
        <w:lastRenderedPageBreak/>
        <w:t>몸으로</w:t>
      </w:r>
      <w:r>
        <w:t xml:space="preserve"> </w:t>
      </w:r>
      <w:r>
        <w:t>겪고</w:t>
      </w:r>
      <w:r>
        <w:t xml:space="preserve"> </w:t>
      </w:r>
      <w:r>
        <w:t>얻는</w:t>
      </w:r>
      <w:r>
        <w:t xml:space="preserve"> </w:t>
      </w:r>
      <w:r>
        <w:t>체득이</w:t>
      </w:r>
      <w:r>
        <w:t xml:space="preserve"> </w:t>
      </w:r>
      <w:r>
        <w:t>오랜</w:t>
      </w:r>
      <w:r>
        <w:t xml:space="preserve"> </w:t>
      </w:r>
      <w:r>
        <w:t>습관으로</w:t>
      </w:r>
      <w:r>
        <w:t xml:space="preserve"> </w:t>
      </w:r>
      <w:r>
        <w:t>남아</w:t>
      </w:r>
      <w:r>
        <w:t xml:space="preserve"> </w:t>
      </w:r>
      <w:r>
        <w:t>신앙의</w:t>
      </w:r>
      <w:r>
        <w:t xml:space="preserve"> </w:t>
      </w:r>
      <w:r>
        <w:t>바탕이</w:t>
      </w:r>
      <w:r>
        <w:t xml:space="preserve"> </w:t>
      </w:r>
      <w:r>
        <w:t>된다면</w:t>
      </w:r>
      <w:r w:rsidR="00276271">
        <w:rPr>
          <w:rFonts w:hint="eastAsia"/>
        </w:rPr>
        <w:t xml:space="preserve"> </w:t>
      </w:r>
      <w:r>
        <w:rPr>
          <w:rFonts w:hint="eastAsia"/>
        </w:rPr>
        <w:t>어</w:t>
      </w:r>
      <w:r w:rsidR="00276271">
        <w:rPr>
          <w:rFonts w:hint="eastAsia"/>
        </w:rPr>
        <w:t>떠한</w:t>
      </w:r>
      <w:r>
        <w:t xml:space="preserve"> </w:t>
      </w:r>
      <w:r>
        <w:t>시련에도</w:t>
      </w:r>
      <w:r>
        <w:t xml:space="preserve"> </w:t>
      </w:r>
      <w:r>
        <w:t>스스로</w:t>
      </w:r>
      <w:r>
        <w:t xml:space="preserve"> </w:t>
      </w:r>
      <w:r>
        <w:t>일어날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아이들이</w:t>
      </w:r>
      <w:r>
        <w:t xml:space="preserve"> </w:t>
      </w:r>
      <w:r>
        <w:t>되리라</w:t>
      </w:r>
      <w:r>
        <w:t xml:space="preserve"> </w:t>
      </w:r>
      <w:r>
        <w:t>믿습니다</w:t>
      </w:r>
      <w:r>
        <w:t xml:space="preserve">. </w:t>
      </w:r>
    </w:p>
    <w:p w:rsidR="00D54299" w:rsidRDefault="00D54299" w:rsidP="00871C9B">
      <w:r>
        <w:rPr>
          <w:rFonts w:hint="eastAsia"/>
        </w:rPr>
        <w:t>요즘</w:t>
      </w:r>
      <w:r>
        <w:t xml:space="preserve"> </w:t>
      </w:r>
      <w:r>
        <w:t>스마트폰은</w:t>
      </w:r>
      <w:r>
        <w:t xml:space="preserve"> UX, </w:t>
      </w:r>
      <w:r>
        <w:t>사용자</w:t>
      </w:r>
      <w:r>
        <w:t xml:space="preserve"> </w:t>
      </w:r>
      <w:r>
        <w:t>경험을</w:t>
      </w:r>
      <w:r>
        <w:t xml:space="preserve"> </w:t>
      </w:r>
      <w:r>
        <w:t>중요시합니다</w:t>
      </w:r>
      <w:r>
        <w:t>.</w:t>
      </w:r>
      <w:r w:rsidR="00276271">
        <w:t xml:space="preserve"> </w:t>
      </w:r>
      <w:r w:rsidR="00276271">
        <w:rPr>
          <w:rFonts w:hint="eastAsia"/>
        </w:rPr>
        <w:t>몸에</w:t>
      </w:r>
      <w:r w:rsidR="00276271">
        <w:rPr>
          <w:rFonts w:hint="eastAsia"/>
        </w:rPr>
        <w:t xml:space="preserve"> </w:t>
      </w:r>
      <w:r w:rsidR="00276271">
        <w:rPr>
          <w:rFonts w:hint="eastAsia"/>
        </w:rPr>
        <w:t>익은</w:t>
      </w:r>
      <w:r>
        <w:t xml:space="preserve"> </w:t>
      </w:r>
      <w:r>
        <w:t>사용</w:t>
      </w:r>
      <w:r w:rsidR="00276271">
        <w:rPr>
          <w:rFonts w:hint="eastAsia"/>
        </w:rPr>
        <w:t xml:space="preserve"> </w:t>
      </w:r>
      <w:r>
        <w:t>패턴과</w:t>
      </w:r>
      <w:r>
        <w:t xml:space="preserve"> </w:t>
      </w:r>
      <w:r>
        <w:t>그것을</w:t>
      </w:r>
      <w:r>
        <w:t xml:space="preserve"> </w:t>
      </w:r>
      <w:r>
        <w:t>바탕으로</w:t>
      </w:r>
      <w:r>
        <w:t xml:space="preserve"> </w:t>
      </w:r>
      <w:r>
        <w:t>쌓여진</w:t>
      </w:r>
      <w:r>
        <w:t xml:space="preserve"> </w:t>
      </w:r>
      <w:r>
        <w:t>경험치</w:t>
      </w:r>
      <w:r>
        <w:t>,</w:t>
      </w:r>
      <w:r w:rsidR="00276271">
        <w:t xml:space="preserve"> </w:t>
      </w:r>
      <w:r>
        <w:rPr>
          <w:rFonts w:hint="eastAsia"/>
        </w:rPr>
        <w:t>보다</w:t>
      </w:r>
      <w:r>
        <w:t xml:space="preserve"> </w:t>
      </w:r>
      <w:r>
        <w:t>쉽고</w:t>
      </w:r>
      <w:r>
        <w:t xml:space="preserve">, </w:t>
      </w:r>
      <w:r>
        <w:t>더욱</w:t>
      </w:r>
      <w:r>
        <w:t xml:space="preserve"> </w:t>
      </w:r>
      <w:r>
        <w:t>더</w:t>
      </w:r>
      <w:r>
        <w:t xml:space="preserve"> </w:t>
      </w:r>
      <w:r>
        <w:t>직관적인</w:t>
      </w:r>
      <w:r>
        <w:t xml:space="preserve"> </w:t>
      </w:r>
      <w:r>
        <w:t>사용법인</w:t>
      </w:r>
      <w:r>
        <w:t xml:space="preserve"> </w:t>
      </w:r>
      <w:r>
        <w:t>것처럼</w:t>
      </w:r>
      <w:r w:rsidR="00276271">
        <w:rPr>
          <w:rFonts w:hint="eastAsia"/>
        </w:rPr>
        <w:t xml:space="preserve"> </w:t>
      </w:r>
      <w:r>
        <w:rPr>
          <w:rFonts w:hint="eastAsia"/>
        </w:rPr>
        <w:t>신앙도</w:t>
      </w:r>
      <w:r>
        <w:t xml:space="preserve"> </w:t>
      </w:r>
      <w:r>
        <w:t>배우는</w:t>
      </w:r>
      <w:r>
        <w:t xml:space="preserve"> </w:t>
      </w:r>
      <w:r>
        <w:t>것</w:t>
      </w:r>
      <w:r>
        <w:t xml:space="preserve"> </w:t>
      </w:r>
      <w:r>
        <w:t>이상으로</w:t>
      </w:r>
      <w:r>
        <w:t xml:space="preserve"> </w:t>
      </w:r>
      <w:r>
        <w:t>하나님과</w:t>
      </w:r>
      <w:r>
        <w:t xml:space="preserve"> </w:t>
      </w:r>
      <w:r>
        <w:t>교제</w:t>
      </w:r>
      <w:r>
        <w:t xml:space="preserve">, </w:t>
      </w:r>
      <w:r>
        <w:t>하나님을</w:t>
      </w:r>
      <w:r>
        <w:t xml:space="preserve"> </w:t>
      </w:r>
      <w:r>
        <w:t>경험하는</w:t>
      </w:r>
      <w:r>
        <w:t xml:space="preserve"> </w:t>
      </w:r>
      <w:r>
        <w:t>것이라고</w:t>
      </w:r>
      <w:r>
        <w:t xml:space="preserve"> </w:t>
      </w:r>
      <w:r>
        <w:t>합니다</w:t>
      </w:r>
      <w:r>
        <w:t>.</w:t>
      </w:r>
      <w:r w:rsidR="00276271">
        <w:t xml:space="preserve"> </w:t>
      </w:r>
      <w:r>
        <w:rPr>
          <w:rFonts w:hint="eastAsia"/>
        </w:rPr>
        <w:t>그리고</w:t>
      </w:r>
      <w:r>
        <w:t xml:space="preserve"> </w:t>
      </w:r>
      <w:r>
        <w:t>나서</w:t>
      </w:r>
      <w:r>
        <w:t xml:space="preserve"> </w:t>
      </w:r>
      <w:r>
        <w:t>많은</w:t>
      </w:r>
      <w:r>
        <w:t xml:space="preserve"> </w:t>
      </w:r>
      <w:proofErr w:type="spellStart"/>
      <w:r>
        <w:t>인사이트가</w:t>
      </w:r>
      <w:proofErr w:type="spellEnd"/>
      <w:r>
        <w:t xml:space="preserve"> </w:t>
      </w:r>
      <w:r>
        <w:t>생기는</w:t>
      </w:r>
      <w:r>
        <w:t xml:space="preserve"> </w:t>
      </w:r>
      <w:r>
        <w:t>거라는</w:t>
      </w:r>
      <w:r>
        <w:t xml:space="preserve"> </w:t>
      </w:r>
      <w:r>
        <w:t>생각합니다</w:t>
      </w:r>
      <w:r>
        <w:t>.</w:t>
      </w:r>
    </w:p>
    <w:p w:rsidR="00276271" w:rsidRDefault="00D54299" w:rsidP="00871C9B">
      <w:r>
        <w:rPr>
          <w:rFonts w:hint="eastAsia"/>
        </w:rPr>
        <w:t>물론</w:t>
      </w:r>
      <w:r>
        <w:t xml:space="preserve"> </w:t>
      </w:r>
      <w:r>
        <w:t>말처럼</w:t>
      </w:r>
      <w:r>
        <w:t xml:space="preserve"> </w:t>
      </w:r>
      <w:r>
        <w:t>쉽지는</w:t>
      </w:r>
      <w:r>
        <w:t xml:space="preserve"> </w:t>
      </w:r>
      <w:r>
        <w:t>않습니다</w:t>
      </w:r>
      <w:r>
        <w:t xml:space="preserve">. </w:t>
      </w:r>
      <w:r w:rsidR="00276271">
        <w:t xml:space="preserve"> </w:t>
      </w:r>
      <w:r>
        <w:rPr>
          <w:rFonts w:hint="eastAsia"/>
        </w:rPr>
        <w:t>어디</w:t>
      </w:r>
      <w:r w:rsidR="00276271">
        <w:rPr>
          <w:rFonts w:hint="eastAsia"/>
        </w:rPr>
        <w:t xml:space="preserve"> </w:t>
      </w:r>
      <w:r>
        <w:rPr>
          <w:rFonts w:hint="eastAsia"/>
        </w:rPr>
        <w:t>가서</w:t>
      </w:r>
      <w:r>
        <w:t xml:space="preserve"> </w:t>
      </w:r>
      <w:r>
        <w:t>과외로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r>
        <w:t>돈</w:t>
      </w:r>
      <w:r>
        <w:t xml:space="preserve"> </w:t>
      </w:r>
      <w:r>
        <w:t>주고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아닙니다</w:t>
      </w:r>
      <w:r>
        <w:t xml:space="preserve">. </w:t>
      </w:r>
    </w:p>
    <w:p w:rsidR="00D54299" w:rsidRDefault="00D54299" w:rsidP="00871C9B">
      <w:r>
        <w:rPr>
          <w:rFonts w:hint="eastAsia"/>
        </w:rPr>
        <w:t>믿음은</w:t>
      </w:r>
      <w:r>
        <w:t xml:space="preserve"> </w:t>
      </w:r>
      <w:r>
        <w:t>구하는</w:t>
      </w:r>
      <w:r>
        <w:t xml:space="preserve"> </w:t>
      </w:r>
      <w:r>
        <w:t>자에게</w:t>
      </w:r>
      <w:r>
        <w:t xml:space="preserve"> </w:t>
      </w:r>
      <w:r>
        <w:t>주는</w:t>
      </w:r>
      <w:r>
        <w:t xml:space="preserve"> </w:t>
      </w:r>
      <w:r>
        <w:t>하나님의</w:t>
      </w:r>
      <w:r>
        <w:t xml:space="preserve"> </w:t>
      </w:r>
      <w:r>
        <w:t>선물입니다</w:t>
      </w:r>
      <w:r>
        <w:t>.</w:t>
      </w:r>
      <w:r w:rsidR="00276271">
        <w:t xml:space="preserve"> </w:t>
      </w:r>
      <w:r>
        <w:rPr>
          <w:rFonts w:hint="eastAsia"/>
        </w:rPr>
        <w:t>이</w:t>
      </w:r>
      <w:r>
        <w:t xml:space="preserve"> </w:t>
      </w:r>
      <w:r>
        <w:t>믿음을</w:t>
      </w:r>
      <w:r>
        <w:t xml:space="preserve"> </w:t>
      </w:r>
      <w:r>
        <w:t>간구하고</w:t>
      </w:r>
      <w:r>
        <w:t xml:space="preserve"> </w:t>
      </w:r>
      <w:r>
        <w:t>기도하는</w:t>
      </w:r>
      <w:r>
        <w:t xml:space="preserve"> </w:t>
      </w:r>
      <w:r>
        <w:t>아이들과</w:t>
      </w:r>
      <w:r>
        <w:t xml:space="preserve"> </w:t>
      </w:r>
      <w:r>
        <w:t>가족이</w:t>
      </w:r>
      <w:r>
        <w:t xml:space="preserve"> </w:t>
      </w:r>
      <w:r>
        <w:t>되기를</w:t>
      </w:r>
      <w:r>
        <w:t xml:space="preserve"> </w:t>
      </w:r>
      <w:r>
        <w:t>주님의</w:t>
      </w:r>
      <w:r>
        <w:t xml:space="preserve"> </w:t>
      </w:r>
      <w:r>
        <w:t>이름으로</w:t>
      </w:r>
      <w:r>
        <w:t xml:space="preserve"> </w:t>
      </w:r>
      <w:r>
        <w:t>소원합니다</w:t>
      </w:r>
      <w:r>
        <w:t>.</w:t>
      </w:r>
    </w:p>
    <w:p w:rsidR="00D54299" w:rsidRDefault="00D54299" w:rsidP="00871C9B">
      <w:r>
        <w:br w:type="page"/>
      </w:r>
    </w:p>
    <w:p w:rsidR="00D54299" w:rsidRDefault="00331CF8" w:rsidP="0013572B">
      <w:pPr>
        <w:pStyle w:val="1"/>
      </w:pPr>
      <w:bookmarkStart w:id="23" w:name="_Toc28965470"/>
      <w:r>
        <w:rPr>
          <w:rFonts w:hint="eastAsia"/>
        </w:rPr>
        <w:lastRenderedPageBreak/>
        <w:t>가족</w:t>
      </w:r>
      <w:r>
        <w:rPr>
          <w:rFonts w:hint="eastAsia"/>
        </w:rPr>
        <w:t xml:space="preserve"> </w:t>
      </w:r>
      <w:r>
        <w:t>20160623</w:t>
      </w:r>
      <w:bookmarkEnd w:id="23"/>
    </w:p>
    <w:p w:rsidR="00D54299" w:rsidRDefault="00D54299" w:rsidP="00871C9B">
      <w:r>
        <w:cr/>
      </w:r>
      <w: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54299" w:rsidRDefault="00D54299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"</w:t>
      </w:r>
      <w:r>
        <w:t>가족이</w:t>
      </w:r>
      <w:r>
        <w:t xml:space="preserve"> </w:t>
      </w:r>
      <w:r>
        <w:t>되었습니다</w:t>
      </w:r>
      <w:r>
        <w:t>" (</w:t>
      </w:r>
      <w:r>
        <w:t>고전</w:t>
      </w:r>
      <w:r>
        <w:t xml:space="preserve"> 12:12 ~25) </w:t>
      </w:r>
      <w:r>
        <w:t>말씀으로</w:t>
      </w:r>
      <w:r>
        <w:t xml:space="preserve"> </w:t>
      </w:r>
      <w:r>
        <w:t>공과</w:t>
      </w:r>
      <w:r>
        <w:t xml:space="preserve"> </w:t>
      </w:r>
      <w:r>
        <w:t>공부를</w:t>
      </w:r>
      <w:r w:rsidR="00331CF8"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t>.</w:t>
      </w:r>
    </w:p>
    <w:p w:rsidR="00D54299" w:rsidRDefault="00D54299" w:rsidP="00871C9B">
      <w:r>
        <w:rPr>
          <w:rFonts w:hint="eastAsia"/>
        </w:rPr>
        <w:t>교회에</w:t>
      </w:r>
      <w:r>
        <w:t xml:space="preserve"> </w:t>
      </w:r>
      <w:r>
        <w:t>처음</w:t>
      </w:r>
      <w:r>
        <w:t xml:space="preserve"> </w:t>
      </w:r>
      <w:r>
        <w:t>나갔을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낯</w:t>
      </w:r>
      <w:r w:rsidR="00331CF8">
        <w:rPr>
          <w:rFonts w:hint="eastAsia"/>
        </w:rPr>
        <w:t xml:space="preserve"> </w:t>
      </w:r>
      <w:r>
        <w:t>간지러운</w:t>
      </w:r>
      <w:r>
        <w:t xml:space="preserve"> </w:t>
      </w:r>
      <w:r>
        <w:t>말</w:t>
      </w:r>
      <w:r>
        <w:t xml:space="preserve"> </w:t>
      </w:r>
      <w:r>
        <w:t>중에</w:t>
      </w:r>
      <w:r>
        <w:t xml:space="preserve"> </w:t>
      </w:r>
      <w:r>
        <w:t>하나가</w:t>
      </w:r>
      <w:r>
        <w:t xml:space="preserve"> "</w:t>
      </w:r>
      <w:r>
        <w:t>형제님</w:t>
      </w:r>
      <w:proofErr w:type="gramStart"/>
      <w:r>
        <w:t>,</w:t>
      </w:r>
      <w:r>
        <w:t>자매님</w:t>
      </w:r>
      <w:proofErr w:type="gramEnd"/>
      <w:r>
        <w:t xml:space="preserve">" </w:t>
      </w:r>
      <w:r>
        <w:t>이라는</w:t>
      </w:r>
      <w:r>
        <w:t xml:space="preserve"> </w:t>
      </w:r>
      <w:r>
        <w:t>호칭이었죠</w:t>
      </w:r>
      <w:r>
        <w:t>.</w:t>
      </w:r>
      <w:r w:rsidR="00331CF8">
        <w:t xml:space="preserve"> </w:t>
      </w:r>
      <w:r>
        <w:rPr>
          <w:rFonts w:hint="eastAsia"/>
        </w:rPr>
        <w:t>하지만</w:t>
      </w:r>
      <w:r>
        <w:t xml:space="preserve"> </w:t>
      </w:r>
      <w:r>
        <w:t>주님의</w:t>
      </w:r>
      <w:r>
        <w:t xml:space="preserve"> </w:t>
      </w:r>
      <w:proofErr w:type="spellStart"/>
      <w:r>
        <w:t>몸된</w:t>
      </w:r>
      <w:proofErr w:type="spellEnd"/>
      <w:r>
        <w:t xml:space="preserve"> </w:t>
      </w:r>
      <w:r>
        <w:t>교회에서</w:t>
      </w:r>
      <w:r>
        <w:t xml:space="preserve"> </w:t>
      </w:r>
      <w:r>
        <w:t>한</w:t>
      </w:r>
      <w:r>
        <w:t xml:space="preserve"> </w:t>
      </w:r>
      <w:r>
        <w:t>지체인</w:t>
      </w:r>
      <w:r>
        <w:t xml:space="preserve"> </w:t>
      </w:r>
      <w:r>
        <w:t>우리는</w:t>
      </w:r>
      <w:r>
        <w:t xml:space="preserve"> </w:t>
      </w:r>
      <w:r>
        <w:t>영적</w:t>
      </w:r>
      <w:r>
        <w:t xml:space="preserve"> </w:t>
      </w:r>
      <w:r>
        <w:t>형제요</w:t>
      </w:r>
      <w:r>
        <w:t xml:space="preserve"> </w:t>
      </w:r>
      <w:r>
        <w:t>자매입니다</w:t>
      </w:r>
      <w:r>
        <w:t>.</w:t>
      </w:r>
      <w:r w:rsidR="00331CF8">
        <w:t xml:space="preserve"> </w:t>
      </w:r>
      <w:r>
        <w:rPr>
          <w:rFonts w:hint="eastAsia"/>
        </w:rPr>
        <w:t>요즘</w:t>
      </w:r>
      <w:r>
        <w:t xml:space="preserve"> </w:t>
      </w:r>
      <w:r>
        <w:t>흔히</w:t>
      </w:r>
      <w:r>
        <w:t xml:space="preserve"> </w:t>
      </w:r>
      <w:r>
        <w:t>말하는</w:t>
      </w:r>
      <w:r>
        <w:t xml:space="preserve"> Soul Mate </w:t>
      </w:r>
      <w:r>
        <w:t>이죠</w:t>
      </w:r>
      <w:r>
        <w:t xml:space="preserve">. </w:t>
      </w:r>
    </w:p>
    <w:p w:rsidR="00D54299" w:rsidRDefault="00D54299" w:rsidP="00871C9B">
      <w:r>
        <w:rPr>
          <w:rFonts w:hint="eastAsia"/>
        </w:rPr>
        <w:t>가족은</w:t>
      </w:r>
      <w:r>
        <w:t xml:space="preserve"> </w:t>
      </w:r>
      <w:r>
        <w:t>뿌리가</w:t>
      </w:r>
      <w:r>
        <w:t xml:space="preserve"> </w:t>
      </w:r>
      <w:r>
        <w:t>같은</w:t>
      </w:r>
      <w:r>
        <w:t xml:space="preserve"> </w:t>
      </w:r>
      <w:r>
        <w:t>나무와</w:t>
      </w:r>
      <w:r>
        <w:t xml:space="preserve"> </w:t>
      </w:r>
      <w:r>
        <w:t>같습니다</w:t>
      </w:r>
      <w:r>
        <w:t xml:space="preserve">. </w:t>
      </w:r>
      <w:r>
        <w:t>예수님도</w:t>
      </w:r>
      <w:r>
        <w:t xml:space="preserve"> </w:t>
      </w:r>
      <w:r>
        <w:t>나는</w:t>
      </w:r>
      <w:r>
        <w:t xml:space="preserve"> </w:t>
      </w:r>
      <w:r>
        <w:t>포도나무요</w:t>
      </w:r>
      <w:r>
        <w:t xml:space="preserve">, </w:t>
      </w:r>
      <w:r>
        <w:t>너희는</w:t>
      </w:r>
      <w:r>
        <w:t xml:space="preserve"> </w:t>
      </w:r>
      <w:r>
        <w:t>가지라고</w:t>
      </w:r>
      <w:r>
        <w:t xml:space="preserve"> </w:t>
      </w:r>
      <w:r>
        <w:t>말씀하시면서</w:t>
      </w:r>
      <w:r w:rsidR="00331CF8">
        <w:rPr>
          <w:rFonts w:hint="eastAsia"/>
        </w:rPr>
        <w:t xml:space="preserve"> </w:t>
      </w:r>
      <w:r>
        <w:rPr>
          <w:rFonts w:hint="eastAsia"/>
        </w:rPr>
        <w:t>나와</w:t>
      </w:r>
      <w:r>
        <w:t xml:space="preserve"> </w:t>
      </w:r>
      <w:r>
        <w:t>함께</w:t>
      </w:r>
      <w:r>
        <w:t xml:space="preserve"> </w:t>
      </w:r>
      <w:r>
        <w:t>붙어있는</w:t>
      </w:r>
      <w:r>
        <w:t xml:space="preserve"> </w:t>
      </w:r>
      <w:r>
        <w:t>자는</w:t>
      </w:r>
      <w:r>
        <w:t xml:space="preserve"> </w:t>
      </w:r>
      <w:r>
        <w:t>열매를</w:t>
      </w:r>
      <w:r>
        <w:t xml:space="preserve"> </w:t>
      </w:r>
      <w:r>
        <w:t>맺을</w:t>
      </w:r>
      <w:r>
        <w:t xml:space="preserve"> </w:t>
      </w:r>
      <w:r>
        <w:t>것이요</w:t>
      </w:r>
      <w:r>
        <w:t xml:space="preserve">. </w:t>
      </w:r>
      <w:r>
        <w:t>그렇지</w:t>
      </w:r>
      <w:r>
        <w:t xml:space="preserve"> </w:t>
      </w:r>
      <w:r>
        <w:t>않으면</w:t>
      </w:r>
      <w:r>
        <w:t xml:space="preserve"> </w:t>
      </w:r>
      <w:r>
        <w:t>불살라지거나</w:t>
      </w:r>
      <w:r>
        <w:t xml:space="preserve"> </w:t>
      </w:r>
      <w:r>
        <w:t>찍혀</w:t>
      </w:r>
      <w:r>
        <w:t xml:space="preserve"> </w:t>
      </w:r>
      <w:r>
        <w:t>잘라</w:t>
      </w:r>
      <w:r>
        <w:t xml:space="preserve"> </w:t>
      </w:r>
      <w:r>
        <w:t>나갈</w:t>
      </w:r>
      <w:r>
        <w:t xml:space="preserve"> </w:t>
      </w:r>
      <w:r>
        <w:t>것이라고</w:t>
      </w:r>
      <w:r>
        <w:t xml:space="preserve"> </w:t>
      </w:r>
      <w:r>
        <w:t>했습니다</w:t>
      </w:r>
      <w:r>
        <w:t>.</w:t>
      </w:r>
    </w:p>
    <w:p w:rsidR="00D54299" w:rsidRDefault="00D54299" w:rsidP="00871C9B">
      <w:r>
        <w:rPr>
          <w:rFonts w:hint="eastAsia"/>
        </w:rPr>
        <w:t>어찌</w:t>
      </w:r>
      <w:r>
        <w:t xml:space="preserve"> </w:t>
      </w:r>
      <w:r>
        <w:t>보면</w:t>
      </w:r>
      <w:r>
        <w:t xml:space="preserve"> </w:t>
      </w:r>
      <w:r>
        <w:t>참</w:t>
      </w:r>
      <w:r>
        <w:t xml:space="preserve"> </w:t>
      </w:r>
      <w:r>
        <w:t>무서운</w:t>
      </w:r>
      <w:r>
        <w:t xml:space="preserve"> </w:t>
      </w:r>
      <w:r>
        <w:t>말인데도</w:t>
      </w:r>
      <w:r>
        <w:t xml:space="preserve"> </w:t>
      </w:r>
      <w:r>
        <w:t>불구하고</w:t>
      </w:r>
      <w:r>
        <w:t xml:space="preserve"> </w:t>
      </w:r>
      <w:r>
        <w:t>삶에서</w:t>
      </w:r>
      <w:r>
        <w:t xml:space="preserve"> </w:t>
      </w:r>
      <w:r>
        <w:t>그리</w:t>
      </w:r>
      <w:r>
        <w:t xml:space="preserve"> </w:t>
      </w:r>
      <w:r>
        <w:t>다가오지</w:t>
      </w:r>
      <w:r>
        <w:t xml:space="preserve"> </w:t>
      </w:r>
      <w:r>
        <w:t>못하는</w:t>
      </w:r>
      <w:r>
        <w:t xml:space="preserve"> </w:t>
      </w:r>
      <w:r>
        <w:t>말처럼</w:t>
      </w:r>
      <w:r>
        <w:t xml:space="preserve"> </w:t>
      </w:r>
      <w:r>
        <w:t>보입니다</w:t>
      </w:r>
      <w:proofErr w:type="gramStart"/>
      <w:r>
        <w:t>.</w:t>
      </w:r>
      <w:r>
        <w:rPr>
          <w:rFonts w:hint="eastAsia"/>
        </w:rPr>
        <w:t>주님의</w:t>
      </w:r>
      <w:proofErr w:type="gramEnd"/>
      <w:r>
        <w:t xml:space="preserve"> </w:t>
      </w:r>
      <w:r>
        <w:t>몸</w:t>
      </w:r>
      <w:r w:rsidR="00331CF8">
        <w:rPr>
          <w:rFonts w:hint="eastAsia"/>
        </w:rPr>
        <w:t xml:space="preserve"> </w:t>
      </w:r>
      <w:r>
        <w:t>된</w:t>
      </w:r>
      <w:r>
        <w:t xml:space="preserve"> </w:t>
      </w:r>
      <w:r>
        <w:t>교회에</w:t>
      </w:r>
      <w:r>
        <w:t xml:space="preserve"> </w:t>
      </w:r>
      <w:r>
        <w:t>붙어있는</w:t>
      </w:r>
      <w:r>
        <w:t xml:space="preserve"> </w:t>
      </w:r>
      <w:r>
        <w:t>자는</w:t>
      </w:r>
      <w:r>
        <w:t xml:space="preserve"> </w:t>
      </w:r>
      <w:r>
        <w:t>형제요</w:t>
      </w:r>
      <w:r>
        <w:t xml:space="preserve"> </w:t>
      </w:r>
      <w:r>
        <w:t>자매라고</w:t>
      </w:r>
      <w:r>
        <w:t xml:space="preserve"> </w:t>
      </w:r>
      <w:r>
        <w:t>했는데</w:t>
      </w:r>
      <w:r>
        <w:t xml:space="preserve"> </w:t>
      </w:r>
      <w:r>
        <w:rPr>
          <w:rFonts w:hint="eastAsia"/>
        </w:rPr>
        <w:t>요즘</w:t>
      </w:r>
      <w:r>
        <w:t xml:space="preserve"> </w:t>
      </w:r>
      <w:r>
        <w:t>교회</w:t>
      </w:r>
      <w:r w:rsidR="00331CF8">
        <w:rPr>
          <w:rFonts w:hint="eastAsia"/>
        </w:rPr>
        <w:t xml:space="preserve"> </w:t>
      </w:r>
      <w:r>
        <w:t>안의</w:t>
      </w:r>
      <w:r>
        <w:t xml:space="preserve"> </w:t>
      </w:r>
      <w:r>
        <w:t>모습은</w:t>
      </w:r>
      <w:r>
        <w:t xml:space="preserve"> </w:t>
      </w:r>
      <w:r>
        <w:t>붙어있되</w:t>
      </w:r>
      <w:r>
        <w:t xml:space="preserve"> </w:t>
      </w:r>
      <w:r>
        <w:t>쉽게</w:t>
      </w:r>
      <w:r>
        <w:t xml:space="preserve"> </w:t>
      </w:r>
      <w:r>
        <w:t>떨어졌다</w:t>
      </w:r>
      <w:r>
        <w:t xml:space="preserve"> </w:t>
      </w:r>
      <w:r>
        <w:t>붙었다</w:t>
      </w:r>
      <w:r>
        <w:t xml:space="preserve"> </w:t>
      </w:r>
      <w:r>
        <w:t>하는</w:t>
      </w:r>
      <w:r>
        <w:t xml:space="preserve"> </w:t>
      </w:r>
      <w:r>
        <w:t>포스트</w:t>
      </w:r>
      <w:r w:rsidR="00331CF8">
        <w:rPr>
          <w:rFonts w:hint="eastAsia"/>
        </w:rPr>
        <w:t xml:space="preserve"> </w:t>
      </w:r>
      <w:proofErr w:type="spellStart"/>
      <w:r>
        <w:t>잇과</w:t>
      </w:r>
      <w:proofErr w:type="spellEnd"/>
      <w:r>
        <w:t xml:space="preserve"> </w:t>
      </w:r>
      <w:r>
        <w:t>같습니다</w:t>
      </w:r>
      <w:r>
        <w:t>.</w:t>
      </w:r>
    </w:p>
    <w:p w:rsidR="00D54299" w:rsidRDefault="00D54299" w:rsidP="00871C9B">
      <w:r>
        <w:rPr>
          <w:rFonts w:hint="eastAsia"/>
        </w:rPr>
        <w:lastRenderedPageBreak/>
        <w:t>포스트</w:t>
      </w:r>
      <w:r w:rsidR="00331CF8"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  <w:r>
        <w:t xml:space="preserve"> </w:t>
      </w:r>
      <w:r>
        <w:t>참</w:t>
      </w:r>
      <w:r>
        <w:t xml:space="preserve"> </w:t>
      </w:r>
      <w:r>
        <w:t>편한</w:t>
      </w:r>
      <w:r>
        <w:t xml:space="preserve"> </w:t>
      </w:r>
      <w:r>
        <w:t>물건</w:t>
      </w:r>
      <w:r w:rsidR="00331CF8">
        <w:rPr>
          <w:rFonts w:hint="eastAsia"/>
        </w:rPr>
        <w:t xml:space="preserve"> </w:t>
      </w:r>
      <w:r>
        <w:t>임에도</w:t>
      </w:r>
      <w:r>
        <w:t xml:space="preserve"> </w:t>
      </w:r>
      <w:r>
        <w:t>불구하고</w:t>
      </w:r>
      <w:r>
        <w:t xml:space="preserve"> </w:t>
      </w:r>
      <w:r>
        <w:t>영구적으로</w:t>
      </w:r>
      <w:r>
        <w:t xml:space="preserve"> </w:t>
      </w:r>
      <w:r>
        <w:t>어떤</w:t>
      </w:r>
      <w:r>
        <w:t xml:space="preserve"> </w:t>
      </w:r>
      <w:r>
        <w:t>것에</w:t>
      </w:r>
      <w:r>
        <w:t xml:space="preserve"> </w:t>
      </w:r>
      <w:r>
        <w:t>붙어있지</w:t>
      </w:r>
      <w:r>
        <w:t xml:space="preserve"> </w:t>
      </w:r>
      <w:r>
        <w:t>못합니다</w:t>
      </w:r>
      <w:r>
        <w:t xml:space="preserve">. </w:t>
      </w:r>
      <w:r>
        <w:rPr>
          <w:rFonts w:hint="eastAsia"/>
        </w:rPr>
        <w:t>편할</w:t>
      </w:r>
      <w:r w:rsidR="00331CF8">
        <w:rPr>
          <w:rFonts w:hint="eastAsia"/>
        </w:rPr>
        <w:t xml:space="preserve"> </w:t>
      </w:r>
      <w:r>
        <w:rPr>
          <w:rFonts w:hint="eastAsia"/>
        </w:rPr>
        <w:t>데로</w:t>
      </w:r>
      <w:r>
        <w:t xml:space="preserve"> </w:t>
      </w:r>
      <w:r>
        <w:t>생각하고</w:t>
      </w:r>
      <w:r>
        <w:t xml:space="preserve"> </w:t>
      </w:r>
      <w:r>
        <w:t>그</w:t>
      </w:r>
      <w:r>
        <w:t xml:space="preserve"> </w:t>
      </w:r>
      <w:r>
        <w:t>생각이</w:t>
      </w:r>
      <w:r>
        <w:t xml:space="preserve"> </w:t>
      </w:r>
      <w:r>
        <w:t>나와</w:t>
      </w:r>
      <w:r>
        <w:t xml:space="preserve"> </w:t>
      </w:r>
      <w:r>
        <w:t>맞지</w:t>
      </w:r>
      <w:r>
        <w:t xml:space="preserve"> </w:t>
      </w:r>
      <w:r>
        <w:t>않으면</w:t>
      </w:r>
      <w:r>
        <w:t xml:space="preserve"> </w:t>
      </w:r>
      <w:r>
        <w:t>잠시</w:t>
      </w:r>
      <w:r>
        <w:t xml:space="preserve"> </w:t>
      </w:r>
      <w:r>
        <w:t>떨어져있고</w:t>
      </w:r>
      <w:r>
        <w:t xml:space="preserve">.. </w:t>
      </w:r>
    </w:p>
    <w:p w:rsidR="00D54299" w:rsidRDefault="00D54299" w:rsidP="00871C9B">
      <w:r>
        <w:rPr>
          <w:rFonts w:hint="eastAsia"/>
        </w:rPr>
        <w:t>이리</w:t>
      </w:r>
      <w:r>
        <w:t xml:space="preserve"> </w:t>
      </w:r>
      <w:r>
        <w:t>붙었다</w:t>
      </w:r>
      <w:r>
        <w:t xml:space="preserve">~~ </w:t>
      </w:r>
      <w:r>
        <w:t>저리</w:t>
      </w:r>
      <w:r>
        <w:t xml:space="preserve"> </w:t>
      </w:r>
      <w:r>
        <w:t>붙었다</w:t>
      </w:r>
      <w:r>
        <w:t xml:space="preserve">~~ </w:t>
      </w:r>
    </w:p>
    <w:p w:rsidR="00D54299" w:rsidRDefault="00D54299" w:rsidP="00871C9B">
      <w:r>
        <w:rPr>
          <w:rFonts w:hint="eastAsia"/>
        </w:rPr>
        <w:t>사춘기인</w:t>
      </w:r>
      <w:r>
        <w:t xml:space="preserve"> </w:t>
      </w:r>
      <w:r>
        <w:t>아이들의</w:t>
      </w:r>
      <w:r>
        <w:t xml:space="preserve"> </w:t>
      </w:r>
      <w:r>
        <w:t>신앙생활에도</w:t>
      </w:r>
      <w:r>
        <w:t xml:space="preserve"> </w:t>
      </w:r>
      <w:r>
        <w:t>영적</w:t>
      </w:r>
      <w:r>
        <w:t xml:space="preserve"> </w:t>
      </w:r>
      <w:r>
        <w:t>형제는</w:t>
      </w:r>
      <w:r>
        <w:t xml:space="preserve"> </w:t>
      </w:r>
      <w:r>
        <w:t>필요합니다</w:t>
      </w:r>
      <w:r>
        <w:t xml:space="preserve">. </w:t>
      </w:r>
      <w:r>
        <w:rPr>
          <w:rFonts w:hint="eastAsia"/>
        </w:rPr>
        <w:t>더군다나</w:t>
      </w:r>
      <w:r>
        <w:t xml:space="preserve"> </w:t>
      </w:r>
      <w:r>
        <w:t>요즘처럼</w:t>
      </w:r>
      <w:r>
        <w:t xml:space="preserve"> </w:t>
      </w:r>
      <w:r>
        <w:t>형제가</w:t>
      </w:r>
      <w:r>
        <w:t xml:space="preserve"> </w:t>
      </w:r>
      <w:r>
        <w:t>별로</w:t>
      </w:r>
      <w:r>
        <w:t xml:space="preserve"> </w:t>
      </w:r>
      <w:r>
        <w:t>없는</w:t>
      </w:r>
      <w:r>
        <w:t xml:space="preserve"> </w:t>
      </w:r>
      <w:r>
        <w:t>가족이라면</w:t>
      </w:r>
      <w:r>
        <w:t xml:space="preserve"> </w:t>
      </w:r>
      <w:r>
        <w:t>서로의</w:t>
      </w:r>
      <w:r>
        <w:t xml:space="preserve"> </w:t>
      </w:r>
      <w:r>
        <w:t>고민을</w:t>
      </w:r>
      <w:r>
        <w:t xml:space="preserve"> </w:t>
      </w:r>
      <w:r>
        <w:t>들어줄</w:t>
      </w:r>
      <w:r>
        <w:t xml:space="preserve"> </w:t>
      </w:r>
      <w:r>
        <w:t>영적</w:t>
      </w:r>
      <w:r>
        <w:t xml:space="preserve"> </w:t>
      </w:r>
      <w:r>
        <w:t>친구는</w:t>
      </w:r>
      <w:r>
        <w:t xml:space="preserve"> </w:t>
      </w:r>
      <w:r>
        <w:t>더욱</w:t>
      </w:r>
      <w:r>
        <w:t xml:space="preserve"> </w:t>
      </w:r>
      <w:r>
        <w:t>더</w:t>
      </w:r>
      <w:r>
        <w:t xml:space="preserve"> </w:t>
      </w:r>
      <w:r>
        <w:t>필요합니다</w:t>
      </w:r>
      <w:r>
        <w:t xml:space="preserve">. </w:t>
      </w:r>
      <w:r>
        <w:rPr>
          <w:rFonts w:hint="eastAsia"/>
        </w:rPr>
        <w:t>남자</w:t>
      </w:r>
      <w:r w:rsidR="00331CF8">
        <w:rPr>
          <w:rFonts w:hint="eastAsia"/>
        </w:rPr>
        <w:t xml:space="preserve"> </w:t>
      </w:r>
      <w:proofErr w:type="spellStart"/>
      <w:r>
        <w:rPr>
          <w:rFonts w:hint="eastAsia"/>
        </w:rPr>
        <w:t>아이들이라서</w:t>
      </w:r>
      <w:proofErr w:type="spellEnd"/>
      <w:r>
        <w:t xml:space="preserve"> </w:t>
      </w:r>
      <w:r>
        <w:t>그런지</w:t>
      </w:r>
      <w:r>
        <w:t xml:space="preserve"> </w:t>
      </w:r>
      <w:r>
        <w:t>여학생들과</w:t>
      </w:r>
      <w:r>
        <w:t xml:space="preserve"> </w:t>
      </w:r>
      <w:r>
        <w:t>비교해서</w:t>
      </w:r>
      <w:r>
        <w:t xml:space="preserve"> </w:t>
      </w:r>
      <w:r>
        <w:t>그런</w:t>
      </w:r>
      <w:r>
        <w:t xml:space="preserve"> </w:t>
      </w:r>
      <w:r>
        <w:t>모습이</w:t>
      </w:r>
      <w:r>
        <w:t xml:space="preserve"> </w:t>
      </w:r>
      <w:r>
        <w:t>덜</w:t>
      </w:r>
      <w:r>
        <w:t xml:space="preserve"> </w:t>
      </w:r>
      <w:r>
        <w:t>보이지만</w:t>
      </w:r>
      <w:r>
        <w:t xml:space="preserve">.. </w:t>
      </w:r>
      <w:r>
        <w:rPr>
          <w:rFonts w:hint="eastAsia"/>
        </w:rPr>
        <w:t>서로의</w:t>
      </w:r>
      <w:r>
        <w:t xml:space="preserve"> </w:t>
      </w:r>
      <w:r>
        <w:t>신앙을</w:t>
      </w:r>
      <w:r>
        <w:t xml:space="preserve"> </w:t>
      </w:r>
      <w:r>
        <w:t>챙겨주는</w:t>
      </w:r>
      <w:r>
        <w:t xml:space="preserve"> </w:t>
      </w:r>
      <w:r>
        <w:t>친구는</w:t>
      </w:r>
      <w:r>
        <w:t xml:space="preserve"> </w:t>
      </w:r>
      <w:r>
        <w:t>반드시</w:t>
      </w:r>
      <w:r>
        <w:t xml:space="preserve"> </w:t>
      </w:r>
      <w:r>
        <w:t>필요합니다</w:t>
      </w:r>
      <w:r>
        <w:t xml:space="preserve">. </w:t>
      </w:r>
      <w:r>
        <w:t>이건</w:t>
      </w:r>
      <w:r>
        <w:t xml:space="preserve"> </w:t>
      </w:r>
      <w:r>
        <w:t>어른들도</w:t>
      </w:r>
      <w:r>
        <w:t xml:space="preserve"> </w:t>
      </w:r>
      <w:r>
        <w:t>마찬가지이죠</w:t>
      </w:r>
      <w:r>
        <w:t>.</w:t>
      </w:r>
    </w:p>
    <w:p w:rsidR="00D54299" w:rsidRDefault="00D54299" w:rsidP="00871C9B"/>
    <w:p w:rsidR="00D54299" w:rsidRDefault="00D54299" w:rsidP="00871C9B">
      <w:r>
        <w:rPr>
          <w:rFonts w:hint="eastAsia"/>
        </w:rPr>
        <w:t>벌써</w:t>
      </w:r>
      <w:r>
        <w:t xml:space="preserve"> 1</w:t>
      </w:r>
      <w:r>
        <w:t>학기가</w:t>
      </w:r>
      <w:r>
        <w:t xml:space="preserve"> </w:t>
      </w:r>
      <w:r>
        <w:t>끝나갑니다</w:t>
      </w:r>
      <w:r>
        <w:t xml:space="preserve">. </w:t>
      </w:r>
      <w:r>
        <w:t>아이들도</w:t>
      </w:r>
      <w:r>
        <w:t xml:space="preserve"> </w:t>
      </w:r>
      <w:r>
        <w:t>기말고사</w:t>
      </w:r>
      <w:r>
        <w:t xml:space="preserve"> </w:t>
      </w:r>
      <w:r>
        <w:t>준비하느라</w:t>
      </w:r>
      <w:r>
        <w:t xml:space="preserve"> </w:t>
      </w:r>
      <w:r>
        <w:t>많이</w:t>
      </w:r>
      <w:r>
        <w:t xml:space="preserve"> </w:t>
      </w:r>
      <w:r>
        <w:t>바빠</w:t>
      </w:r>
      <w:r>
        <w:t xml:space="preserve"> </w:t>
      </w:r>
      <w:r>
        <w:t>보이지만</w:t>
      </w:r>
      <w:r>
        <w:t xml:space="preserve"> </w:t>
      </w:r>
      <w:r>
        <w:t>무엇이</w:t>
      </w:r>
      <w:r>
        <w:t xml:space="preserve"> </w:t>
      </w:r>
      <w:r>
        <w:t>먼저</w:t>
      </w:r>
      <w:r w:rsidR="00331CF8">
        <w:rPr>
          <w:rFonts w:hint="eastAsia"/>
        </w:rPr>
        <w:t xml:space="preserve"> </w:t>
      </w:r>
      <w:r>
        <w:t>인가에</w:t>
      </w:r>
      <w:r>
        <w:t xml:space="preserve"> </w:t>
      </w:r>
      <w:r>
        <w:t>대한</w:t>
      </w:r>
      <w:r>
        <w:t xml:space="preserve"> </w:t>
      </w:r>
      <w:r>
        <w:t>기준은</w:t>
      </w:r>
      <w:r w:rsidR="00331CF8">
        <w:rPr>
          <w:rFonts w:hint="eastAsia"/>
        </w:rPr>
        <w:t xml:space="preserve"> </w:t>
      </w:r>
      <w:r>
        <w:rPr>
          <w:rFonts w:hint="eastAsia"/>
        </w:rPr>
        <w:t>부모님들께서</w:t>
      </w:r>
      <w:r>
        <w:t xml:space="preserve"> </w:t>
      </w:r>
      <w:r>
        <w:t>잘</w:t>
      </w:r>
      <w:r>
        <w:t xml:space="preserve"> </w:t>
      </w:r>
      <w:r>
        <w:t>잡아</w:t>
      </w:r>
      <w:r>
        <w:t xml:space="preserve"> </w:t>
      </w:r>
      <w:r>
        <w:t>주셔야</w:t>
      </w:r>
      <w:r>
        <w:t xml:space="preserve"> </w:t>
      </w:r>
      <w:r>
        <w:t>합니다</w:t>
      </w:r>
      <w:r>
        <w:t xml:space="preserve">. </w:t>
      </w:r>
      <w:r>
        <w:t>교회는</w:t>
      </w:r>
      <w:r>
        <w:t xml:space="preserve"> 1</w:t>
      </w:r>
      <w:r>
        <w:t>주일에</w:t>
      </w:r>
      <w:r>
        <w:t xml:space="preserve"> </w:t>
      </w:r>
      <w:r>
        <w:t>한</w:t>
      </w:r>
      <w:r w:rsidR="00331CF8">
        <w:rPr>
          <w:rFonts w:hint="eastAsia"/>
        </w:rPr>
        <w:t xml:space="preserve"> </w:t>
      </w:r>
      <w:r>
        <w:t>번이지만</w:t>
      </w:r>
      <w:r>
        <w:t xml:space="preserve"> </w:t>
      </w:r>
      <w:r>
        <w:t>가정은</w:t>
      </w:r>
      <w:r>
        <w:t xml:space="preserve"> </w:t>
      </w:r>
      <w:r>
        <w:t>날마다이기</w:t>
      </w:r>
      <w:r>
        <w:t xml:space="preserve"> </w:t>
      </w:r>
      <w:r>
        <w:t>때문입니다</w:t>
      </w:r>
      <w:r>
        <w:t xml:space="preserve">. </w:t>
      </w:r>
    </w:p>
    <w:p w:rsidR="00D54299" w:rsidRPr="00331CF8" w:rsidRDefault="00D54299" w:rsidP="00871C9B"/>
    <w:p w:rsidR="00D54299" w:rsidRDefault="00D54299" w:rsidP="00871C9B">
      <w:r>
        <w:rPr>
          <w:rFonts w:hint="eastAsia"/>
        </w:rPr>
        <w:t>무더운</w:t>
      </w:r>
      <w:r>
        <w:t xml:space="preserve"> </w:t>
      </w:r>
      <w:r>
        <w:t>날씨</w:t>
      </w:r>
      <w:r>
        <w:t xml:space="preserve"> </w:t>
      </w:r>
      <w:r>
        <w:t>가운데</w:t>
      </w:r>
      <w:r>
        <w:t xml:space="preserve"> </w:t>
      </w:r>
      <w:r>
        <w:t>늘</w:t>
      </w:r>
      <w:r>
        <w:t xml:space="preserve"> </w:t>
      </w:r>
      <w:r>
        <w:t>건강함이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 xml:space="preserve">. </w:t>
      </w:r>
    </w:p>
    <w:p w:rsidR="00D54299" w:rsidRDefault="00D54299" w:rsidP="00871C9B"/>
    <w:p w:rsidR="0021259C" w:rsidRDefault="00D54299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lastRenderedPageBreak/>
        <w:br w:type="page"/>
      </w:r>
    </w:p>
    <w:p w:rsidR="0021259C" w:rsidRDefault="00331CF8" w:rsidP="0013572B">
      <w:pPr>
        <w:pStyle w:val="1"/>
      </w:pPr>
      <w:bookmarkStart w:id="24" w:name="_Toc28965471"/>
      <w:r>
        <w:rPr>
          <w:rFonts w:hint="eastAsia"/>
        </w:rPr>
        <w:lastRenderedPageBreak/>
        <w:t>가족</w:t>
      </w:r>
      <w:r>
        <w:rPr>
          <w:rFonts w:hint="eastAsia"/>
        </w:rPr>
        <w:t>2</w:t>
      </w:r>
      <w:r>
        <w:t xml:space="preserve"> </w:t>
      </w:r>
      <w:r w:rsidR="0021259C">
        <w:t>20160629</w:t>
      </w:r>
      <w:bookmarkEnd w:id="24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이번주에는</w:t>
      </w:r>
      <w:r>
        <w:t xml:space="preserve">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가족이</w:t>
      </w:r>
      <w:r>
        <w:t xml:space="preserve"> </w:t>
      </w:r>
      <w:r>
        <w:t>되었습니다</w:t>
      </w:r>
      <w:r>
        <w:t xml:space="preserve"> </w:t>
      </w:r>
      <w:r>
        <w:t>두번째</w:t>
      </w:r>
      <w:r>
        <w:t xml:space="preserve"> </w:t>
      </w:r>
      <w:r>
        <w:t>말씀입니다</w:t>
      </w:r>
      <w:r>
        <w:t>.</w:t>
      </w:r>
    </w:p>
    <w:p w:rsidR="0021259C" w:rsidRDefault="0021259C" w:rsidP="00871C9B">
      <w:r>
        <w:t>(</w:t>
      </w:r>
      <w:r>
        <w:t>고전</w:t>
      </w:r>
      <w:r>
        <w:t xml:space="preserve"> 12:12 ~ 25)</w:t>
      </w:r>
    </w:p>
    <w:p w:rsidR="0021259C" w:rsidRDefault="0021259C" w:rsidP="00871C9B">
      <w:proofErr w:type="spellStart"/>
      <w:r>
        <w:rPr>
          <w:rFonts w:hint="eastAsia"/>
        </w:rPr>
        <w:t>교회내에서</w:t>
      </w:r>
      <w:proofErr w:type="spellEnd"/>
      <w:r>
        <w:t xml:space="preserve"> </w:t>
      </w:r>
      <w:r>
        <w:t>가족이란</w:t>
      </w:r>
      <w:r>
        <w:t xml:space="preserve"> </w:t>
      </w:r>
      <w:r>
        <w:t>어떤</w:t>
      </w:r>
      <w:r>
        <w:t xml:space="preserve"> </w:t>
      </w:r>
      <w:r>
        <w:t>의미일까요</w:t>
      </w:r>
      <w:r>
        <w:t xml:space="preserve">? </w:t>
      </w:r>
      <w:r w:rsidR="00331CF8">
        <w:t xml:space="preserve"> </w:t>
      </w:r>
      <w:r>
        <w:rPr>
          <w:rFonts w:hint="eastAsia"/>
        </w:rPr>
        <w:t>각자의</w:t>
      </w:r>
      <w:r>
        <w:t xml:space="preserve"> </w:t>
      </w:r>
      <w:r>
        <w:t>역할은</w:t>
      </w:r>
      <w:r>
        <w:t xml:space="preserve"> </w:t>
      </w:r>
      <w:r>
        <w:t>다르지만</w:t>
      </w:r>
      <w:r>
        <w:t xml:space="preserve"> </w:t>
      </w:r>
      <w:r>
        <w:t>그</w:t>
      </w:r>
      <w:r>
        <w:t xml:space="preserve"> </w:t>
      </w:r>
      <w:r>
        <w:t>경중은</w:t>
      </w:r>
      <w:r>
        <w:t xml:space="preserve"> </w:t>
      </w:r>
      <w:r>
        <w:t>모두</w:t>
      </w:r>
      <w:r>
        <w:t xml:space="preserve"> </w:t>
      </w:r>
      <w:r>
        <w:t>소중한</w:t>
      </w:r>
      <w:r>
        <w:t xml:space="preserve"> </w:t>
      </w:r>
      <w:r>
        <w:t>존재이죠</w:t>
      </w:r>
      <w:r>
        <w:t>.</w:t>
      </w:r>
      <w:r w:rsidR="00331CF8">
        <w:t xml:space="preserve"> </w:t>
      </w:r>
      <w:r>
        <w:rPr>
          <w:rFonts w:hint="eastAsia"/>
        </w:rPr>
        <w:t>가족이지만</w:t>
      </w:r>
      <w:r>
        <w:t xml:space="preserve"> </w:t>
      </w:r>
      <w:r>
        <w:t>우리는</w:t>
      </w:r>
      <w:r>
        <w:t xml:space="preserve"> </w:t>
      </w:r>
      <w:r>
        <w:t>너무</w:t>
      </w:r>
      <w:r>
        <w:t xml:space="preserve"> </w:t>
      </w:r>
      <w:r>
        <w:t>모르는</w:t>
      </w:r>
      <w:r>
        <w:t xml:space="preserve"> </w:t>
      </w:r>
      <w:r>
        <w:t>사이</w:t>
      </w:r>
      <w:r>
        <w:t xml:space="preserve">, </w:t>
      </w:r>
      <w:r>
        <w:t>가까이</w:t>
      </w:r>
      <w:r>
        <w:t xml:space="preserve"> </w:t>
      </w:r>
      <w:r>
        <w:t>하기엔</w:t>
      </w:r>
      <w:r>
        <w:t xml:space="preserve"> </w:t>
      </w:r>
      <w:r>
        <w:t>너무</w:t>
      </w:r>
      <w:r>
        <w:t xml:space="preserve"> </w:t>
      </w:r>
      <w:r>
        <w:t>먼</w:t>
      </w:r>
      <w:r>
        <w:t xml:space="preserve"> </w:t>
      </w:r>
      <w:r>
        <w:t>당신</w:t>
      </w:r>
      <w:r>
        <w:t>(?)</w:t>
      </w:r>
      <w:r>
        <w:t>인가요</w:t>
      </w:r>
      <w:r>
        <w:t>?</w:t>
      </w:r>
      <w:r w:rsidR="00331CF8">
        <w:t xml:space="preserve"> </w:t>
      </w:r>
      <w:r>
        <w:rPr>
          <w:rFonts w:hint="eastAsia"/>
        </w:rPr>
        <w:t>가족은</w:t>
      </w:r>
      <w:r>
        <w:t xml:space="preserve"> </w:t>
      </w:r>
      <w:r>
        <w:t>서로를</w:t>
      </w:r>
      <w:r>
        <w:t xml:space="preserve"> </w:t>
      </w:r>
      <w:r>
        <w:t>위해</w:t>
      </w:r>
      <w:r>
        <w:t xml:space="preserve"> </w:t>
      </w:r>
      <w:r>
        <w:t>중보기도해주는</w:t>
      </w:r>
      <w:r>
        <w:t xml:space="preserve"> </w:t>
      </w:r>
      <w:r>
        <w:t>관계입니다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르브본</w:t>
      </w:r>
      <w:proofErr w:type="spellEnd"/>
      <w:r>
        <w:t xml:space="preserve"> </w:t>
      </w:r>
      <w:proofErr w:type="spellStart"/>
      <w:r>
        <w:t>제임스라는</w:t>
      </w:r>
      <w:proofErr w:type="spellEnd"/>
      <w:r>
        <w:t xml:space="preserve"> </w:t>
      </w:r>
      <w:r>
        <w:t>농구선수는</w:t>
      </w:r>
      <w:r>
        <w:t xml:space="preserve"> </w:t>
      </w:r>
      <w:r>
        <w:t>그</w:t>
      </w:r>
      <w:r>
        <w:t xml:space="preserve"> </w:t>
      </w:r>
      <w:r>
        <w:t>어느</w:t>
      </w:r>
      <w:r>
        <w:t xml:space="preserve"> </w:t>
      </w:r>
      <w:r>
        <w:t>공격수</w:t>
      </w:r>
      <w:r>
        <w:t xml:space="preserve"> </w:t>
      </w:r>
      <w:r>
        <w:t>수비수보다</w:t>
      </w:r>
      <w:r>
        <w:t xml:space="preserve"> </w:t>
      </w:r>
      <w:r>
        <w:t>뛰어난</w:t>
      </w:r>
      <w:r>
        <w:t xml:space="preserve"> </w:t>
      </w:r>
      <w:r>
        <w:t>멀티</w:t>
      </w:r>
      <w:r w:rsidR="00331CF8">
        <w:rPr>
          <w:rFonts w:hint="eastAsia"/>
        </w:rPr>
        <w:t xml:space="preserve"> </w:t>
      </w:r>
      <w:r>
        <w:t>플레이어입니다</w:t>
      </w:r>
      <w:r>
        <w:t>.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그의</w:t>
      </w:r>
      <w:r>
        <w:t xml:space="preserve"> </w:t>
      </w:r>
      <w:r>
        <w:t>팀이</w:t>
      </w:r>
      <w:r>
        <w:t xml:space="preserve"> NBA</w:t>
      </w:r>
      <w:r>
        <w:t>에서</w:t>
      </w:r>
      <w:r>
        <w:t xml:space="preserve"> </w:t>
      </w:r>
      <w:r>
        <w:t>우승을</w:t>
      </w:r>
      <w:r>
        <w:t xml:space="preserve"> </w:t>
      </w:r>
      <w:r>
        <w:t>했을</w:t>
      </w:r>
      <w:r>
        <w:t xml:space="preserve"> </w:t>
      </w:r>
      <w:r>
        <w:t>때는</w:t>
      </w:r>
      <w:r>
        <w:t xml:space="preserve"> </w:t>
      </w:r>
      <w:r>
        <w:t>자기의</w:t>
      </w:r>
      <w:r>
        <w:t xml:space="preserve"> </w:t>
      </w:r>
      <w:r>
        <w:t>역할과</w:t>
      </w:r>
      <w:r>
        <w:t xml:space="preserve"> </w:t>
      </w:r>
      <w:r>
        <w:t>도움이</w:t>
      </w:r>
      <w:r>
        <w:t xml:space="preserve"> </w:t>
      </w:r>
      <w:r>
        <w:t>필요한</w:t>
      </w:r>
      <w:r>
        <w:t xml:space="preserve"> </w:t>
      </w:r>
      <w:r>
        <w:t>포지션의</w:t>
      </w:r>
      <w:r>
        <w:t xml:space="preserve"> </w:t>
      </w:r>
      <w:r>
        <w:t>선수들에게</w:t>
      </w:r>
      <w:r w:rsidR="00331CF8">
        <w:rPr>
          <w:rFonts w:hint="eastAsia"/>
        </w:rPr>
        <w:t xml:space="preserve"> </w:t>
      </w:r>
      <w:r>
        <w:t>까지</w:t>
      </w:r>
      <w:r w:rsidR="00331CF8"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t xml:space="preserve"> </w:t>
      </w:r>
      <w:r>
        <w:t>줄</w:t>
      </w:r>
      <w:r w:rsidR="00331CF8">
        <w:rPr>
          <w:rFonts w:hint="eastAsia"/>
        </w:rPr>
        <w:t xml:space="preserve"> </w:t>
      </w:r>
      <w:r>
        <w:t>때</w:t>
      </w:r>
      <w:r>
        <w:t xml:space="preserve"> </w:t>
      </w:r>
      <w:r>
        <w:t>팀이</w:t>
      </w:r>
      <w:r>
        <w:t xml:space="preserve"> </w:t>
      </w:r>
      <w:r>
        <w:t>우승을</w:t>
      </w:r>
      <w:r>
        <w:t xml:space="preserve"> </w:t>
      </w:r>
      <w:r>
        <w:t>했다는</w:t>
      </w:r>
      <w:r>
        <w:t xml:space="preserve"> </w:t>
      </w:r>
      <w:r>
        <w:t>농구</w:t>
      </w:r>
      <w:r w:rsidR="00331CF8">
        <w:rPr>
          <w:rFonts w:hint="eastAsia"/>
        </w:rPr>
        <w:t xml:space="preserve"> </w:t>
      </w:r>
      <w:r>
        <w:t>매니아</w:t>
      </w:r>
      <w:r>
        <w:t xml:space="preserve"> </w:t>
      </w:r>
      <w:r>
        <w:t>목사님의</w:t>
      </w:r>
      <w:r>
        <w:t xml:space="preserve"> </w:t>
      </w:r>
      <w:r>
        <w:t>설교에</w:t>
      </w:r>
      <w:r>
        <w:t xml:space="preserve"> </w:t>
      </w:r>
      <w:r>
        <w:t>스포츠를</w:t>
      </w:r>
      <w:r>
        <w:t xml:space="preserve"> </w:t>
      </w:r>
      <w:r>
        <w:t>좋아하는</w:t>
      </w:r>
      <w:r>
        <w:t xml:space="preserve"> </w:t>
      </w:r>
      <w:r>
        <w:t>남자</w:t>
      </w:r>
      <w:r>
        <w:t xml:space="preserve"> </w:t>
      </w:r>
      <w:r>
        <w:t>아이들은</w:t>
      </w:r>
      <w:r>
        <w:t xml:space="preserve"> </w:t>
      </w:r>
      <w:r>
        <w:t>고개를</w:t>
      </w:r>
      <w:r>
        <w:t xml:space="preserve"> </w:t>
      </w:r>
      <w:r>
        <w:t>끄덕끄덕</w:t>
      </w:r>
      <w:r>
        <w:t>..</w:t>
      </w:r>
    </w:p>
    <w:p w:rsidR="0021259C" w:rsidRDefault="0021259C" w:rsidP="00871C9B">
      <w:r>
        <w:rPr>
          <w:rFonts w:hint="eastAsia"/>
        </w:rPr>
        <w:t>여자</w:t>
      </w:r>
      <w:r>
        <w:t xml:space="preserve"> </w:t>
      </w:r>
      <w:r>
        <w:t>아이들은</w:t>
      </w:r>
      <w:proofErr w:type="gramStart"/>
      <w:r>
        <w:t>..</w:t>
      </w:r>
      <w:proofErr w:type="gramEnd"/>
      <w:r>
        <w:t>이게</w:t>
      </w:r>
      <w:r>
        <w:t xml:space="preserve"> </w:t>
      </w:r>
      <w:proofErr w:type="spellStart"/>
      <w:r>
        <w:t>뭥미</w:t>
      </w:r>
      <w:proofErr w:type="spellEnd"/>
      <w:r>
        <w:t>?</w:t>
      </w:r>
    </w:p>
    <w:p w:rsidR="00331CF8" w:rsidRDefault="0021259C" w:rsidP="00871C9B">
      <w:r>
        <w:rPr>
          <w:rFonts w:hint="eastAsia"/>
        </w:rPr>
        <w:t>중보기도를</w:t>
      </w:r>
      <w:r>
        <w:t xml:space="preserve"> </w:t>
      </w:r>
      <w:r>
        <w:t>하려면</w:t>
      </w:r>
      <w:r>
        <w:t xml:space="preserve"> </w:t>
      </w:r>
      <w:r>
        <w:t>서로를</w:t>
      </w:r>
      <w:r>
        <w:t xml:space="preserve"> </w:t>
      </w:r>
      <w:r>
        <w:t>잘</w:t>
      </w:r>
      <w:r>
        <w:t xml:space="preserve"> </w:t>
      </w:r>
      <w:r>
        <w:t>알아야겠죠</w:t>
      </w:r>
      <w:r>
        <w:t xml:space="preserve">? </w:t>
      </w:r>
    </w:p>
    <w:p w:rsidR="0021259C" w:rsidRDefault="0021259C" w:rsidP="00871C9B">
      <w:r>
        <w:lastRenderedPageBreak/>
        <w:t>어떤</w:t>
      </w:r>
      <w:r>
        <w:t xml:space="preserve"> </w:t>
      </w:r>
      <w:r>
        <w:t>도움이</w:t>
      </w:r>
      <w:r>
        <w:t xml:space="preserve"> </w:t>
      </w:r>
      <w:r>
        <w:t>필요한지</w:t>
      </w:r>
      <w:proofErr w:type="gramStart"/>
      <w:r>
        <w:t>..</w:t>
      </w:r>
      <w:proofErr w:type="gramEnd"/>
      <w:r w:rsidR="00331CF8">
        <w:rPr>
          <w:rFonts w:hint="eastAsia"/>
        </w:rPr>
        <w:t>어떤</w:t>
      </w:r>
      <w:r w:rsidR="00331CF8">
        <w:rPr>
          <w:rFonts w:hint="eastAsia"/>
        </w:rPr>
        <w:t xml:space="preserve"> </w:t>
      </w:r>
      <w:proofErr w:type="spellStart"/>
      <w:r w:rsidR="00331CF8">
        <w:rPr>
          <w:rFonts w:hint="eastAsia"/>
        </w:rPr>
        <w:t>패쓰가</w:t>
      </w:r>
      <w:proofErr w:type="spellEnd"/>
      <w:r w:rsidR="00331CF8">
        <w:rPr>
          <w:rFonts w:hint="eastAsia"/>
        </w:rPr>
        <w:t xml:space="preserve"> </w:t>
      </w:r>
      <w:r w:rsidR="00331CF8">
        <w:rPr>
          <w:rFonts w:hint="eastAsia"/>
        </w:rPr>
        <w:t>필요한</w:t>
      </w:r>
      <w:r w:rsidR="00331CF8">
        <w:rPr>
          <w:rFonts w:hint="eastAsia"/>
        </w:rPr>
        <w:t xml:space="preserve"> </w:t>
      </w:r>
      <w:proofErr w:type="gramStart"/>
      <w:r w:rsidR="00331CF8">
        <w:rPr>
          <w:rFonts w:hint="eastAsia"/>
        </w:rPr>
        <w:t>지</w:t>
      </w:r>
      <w:r w:rsidR="00331CF8">
        <w:t>…</w:t>
      </w:r>
      <w:proofErr w:type="gramEnd"/>
      <w:r>
        <w:t xml:space="preserve"> </w:t>
      </w:r>
      <w:proofErr w:type="spellStart"/>
      <w:r>
        <w:t>르브론</w:t>
      </w:r>
      <w:proofErr w:type="spellEnd"/>
      <w:r>
        <w:t xml:space="preserve"> </w:t>
      </w:r>
      <w:r>
        <w:t>제임스처럼</w:t>
      </w:r>
      <w:r>
        <w:t>..</w:t>
      </w:r>
    </w:p>
    <w:p w:rsidR="0021259C" w:rsidRDefault="0021259C" w:rsidP="00871C9B"/>
    <w:p w:rsidR="00331CF8" w:rsidRDefault="0021259C" w:rsidP="00871C9B">
      <w:r>
        <w:rPr>
          <w:rFonts w:hint="eastAsia"/>
        </w:rPr>
        <w:t>유진</w:t>
      </w:r>
      <w:r>
        <w:t xml:space="preserve"> </w:t>
      </w:r>
      <w:r>
        <w:t>피터슨은</w:t>
      </w:r>
      <w:r>
        <w:t xml:space="preserve"> </w:t>
      </w:r>
      <w:r>
        <w:t>가까운</w:t>
      </w:r>
      <w:r>
        <w:t xml:space="preserve"> </w:t>
      </w:r>
      <w:r>
        <w:t>사이가</w:t>
      </w:r>
      <w:r>
        <w:t xml:space="preserve"> </w:t>
      </w:r>
      <w:r>
        <w:t>되려면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세가지를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말합니다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함께</w:t>
      </w:r>
      <w:r>
        <w:t xml:space="preserve"> </w:t>
      </w:r>
      <w:r>
        <w:t>밤을</w:t>
      </w:r>
      <w:r>
        <w:t xml:space="preserve"> </w:t>
      </w:r>
      <w:proofErr w:type="spellStart"/>
      <w:r>
        <w:t>보내보기</w:t>
      </w:r>
      <w:proofErr w:type="spellEnd"/>
      <w:r>
        <w:t xml:space="preserve">, </w:t>
      </w:r>
    </w:p>
    <w:p w:rsidR="0021259C" w:rsidRDefault="0021259C" w:rsidP="00871C9B">
      <w:r>
        <w:rPr>
          <w:rFonts w:hint="eastAsia"/>
        </w:rPr>
        <w:t>함께</w:t>
      </w:r>
      <w:r>
        <w:t xml:space="preserve"> </w:t>
      </w:r>
      <w:r>
        <w:t>샤워하기</w:t>
      </w:r>
      <w:r>
        <w:t xml:space="preserve">, </w:t>
      </w:r>
    </w:p>
    <w:p w:rsidR="0021259C" w:rsidRDefault="0021259C" w:rsidP="00871C9B">
      <w:r>
        <w:rPr>
          <w:rFonts w:hint="eastAsia"/>
        </w:rPr>
        <w:t>그리고</w:t>
      </w:r>
      <w:r>
        <w:t xml:space="preserve"> </w:t>
      </w:r>
      <w:r>
        <w:t>마지막으로</w:t>
      </w:r>
      <w:r>
        <w:t xml:space="preserve"> </w:t>
      </w:r>
      <w:r>
        <w:t>여행을</w:t>
      </w:r>
      <w:r>
        <w:t xml:space="preserve"> </w:t>
      </w:r>
      <w:r>
        <w:t>해</w:t>
      </w:r>
      <w:r>
        <w:t xml:space="preserve"> </w:t>
      </w:r>
      <w:r>
        <w:t>보면</w:t>
      </w:r>
      <w:r>
        <w:t xml:space="preserve"> </w:t>
      </w:r>
      <w:r>
        <w:t>그</w:t>
      </w:r>
      <w:r>
        <w:t xml:space="preserve"> </w:t>
      </w:r>
      <w:r>
        <w:t>사람과</w:t>
      </w:r>
      <w:r>
        <w:t xml:space="preserve"> </w:t>
      </w:r>
      <w:r>
        <w:t>가까워</w:t>
      </w:r>
      <w:r>
        <w:t xml:space="preserve"> </w:t>
      </w:r>
      <w:r>
        <w:t>질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이제</w:t>
      </w:r>
      <w:r>
        <w:t xml:space="preserve"> 1</w:t>
      </w:r>
      <w:r>
        <w:t>학기가</w:t>
      </w:r>
      <w:r>
        <w:t xml:space="preserve"> </w:t>
      </w:r>
      <w:r>
        <w:t>끝나는</w:t>
      </w:r>
      <w:r>
        <w:t xml:space="preserve"> </w:t>
      </w:r>
      <w:r>
        <w:t>시점입니다</w:t>
      </w:r>
      <w:r>
        <w:t xml:space="preserve">. </w:t>
      </w:r>
      <w:r w:rsidR="00331CF8">
        <w:t xml:space="preserve"> </w:t>
      </w:r>
      <w:r>
        <w:rPr>
          <w:rFonts w:hint="eastAsia"/>
        </w:rPr>
        <w:t>여름수련회가</w:t>
      </w:r>
      <w:r>
        <w:t xml:space="preserve"> </w:t>
      </w:r>
      <w:r>
        <w:t>준비되어있습니다</w:t>
      </w:r>
      <w:r>
        <w:t xml:space="preserve">. </w:t>
      </w:r>
      <w:r>
        <w:t>함께</w:t>
      </w:r>
      <w:r>
        <w:t xml:space="preserve"> </w:t>
      </w:r>
      <w:r>
        <w:t>밤을</w:t>
      </w:r>
      <w:r>
        <w:t xml:space="preserve"> </w:t>
      </w:r>
      <w:r>
        <w:t>보내고</w:t>
      </w:r>
      <w:r>
        <w:t xml:space="preserve">, </w:t>
      </w:r>
      <w:r>
        <w:t>샤워하고</w:t>
      </w:r>
      <w:r>
        <w:t xml:space="preserve">, </w:t>
      </w:r>
      <w:r>
        <w:t>여행을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좋은</w:t>
      </w:r>
      <w:r>
        <w:t xml:space="preserve"> </w:t>
      </w:r>
      <w:r>
        <w:t>기회입니다</w:t>
      </w:r>
      <w:r>
        <w:t>.</w:t>
      </w:r>
    </w:p>
    <w:p w:rsidR="0021259C" w:rsidRDefault="0021259C" w:rsidP="00871C9B">
      <w:r>
        <w:rPr>
          <w:rFonts w:hint="eastAsia"/>
        </w:rPr>
        <w:t>나의</w:t>
      </w:r>
      <w:r>
        <w:t xml:space="preserve"> </w:t>
      </w:r>
      <w:proofErr w:type="spellStart"/>
      <w:r>
        <w:t>육적인</w:t>
      </w:r>
      <w:proofErr w:type="spellEnd"/>
      <w:r>
        <w:t xml:space="preserve"> </w:t>
      </w:r>
      <w:r>
        <w:t>지체는</w:t>
      </w:r>
      <w:r>
        <w:t xml:space="preserve"> </w:t>
      </w:r>
      <w:r>
        <w:t>아니지만</w:t>
      </w:r>
      <w:r>
        <w:t xml:space="preserve"> </w:t>
      </w:r>
      <w:r>
        <w:t>당신은</w:t>
      </w:r>
      <w:r>
        <w:t xml:space="preserve"> </w:t>
      </w:r>
      <w:r>
        <w:t>나의</w:t>
      </w:r>
      <w:r>
        <w:t xml:space="preserve"> </w:t>
      </w:r>
      <w:r>
        <w:t>영적</w:t>
      </w:r>
      <w:r>
        <w:t xml:space="preserve"> </w:t>
      </w:r>
      <w:proofErr w:type="spellStart"/>
      <w:r>
        <w:t>지체입니다를</w:t>
      </w:r>
      <w:proofErr w:type="spellEnd"/>
      <w:r>
        <w:t xml:space="preserve"> </w:t>
      </w:r>
      <w:r>
        <w:t>함께</w:t>
      </w:r>
      <w:r>
        <w:t xml:space="preserve"> </w:t>
      </w:r>
      <w:r>
        <w:t>경험할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좋은</w:t>
      </w:r>
      <w:r>
        <w:t xml:space="preserve"> </w:t>
      </w:r>
      <w:r>
        <w:t>시간이</w:t>
      </w:r>
      <w:r>
        <w:t xml:space="preserve"> </w:t>
      </w:r>
      <w:r>
        <w:t>될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t>7</w:t>
      </w:r>
      <w:r>
        <w:t>월</w:t>
      </w:r>
      <w:r>
        <w:t xml:space="preserve"> 25</w:t>
      </w:r>
      <w:r>
        <w:t>일</w:t>
      </w:r>
      <w:r>
        <w:t>~27</w:t>
      </w:r>
      <w:r>
        <w:t>일이고</w:t>
      </w:r>
      <w:r>
        <w:t xml:space="preserve"> </w:t>
      </w:r>
      <w:r>
        <w:t>장소는</w:t>
      </w:r>
      <w:r>
        <w:t xml:space="preserve"> </w:t>
      </w:r>
      <w:r>
        <w:t>동해안</w:t>
      </w:r>
      <w:r>
        <w:t xml:space="preserve"> </w:t>
      </w:r>
      <w:r>
        <w:t>양양의</w:t>
      </w:r>
      <w:r>
        <w:t xml:space="preserve"> </w:t>
      </w:r>
      <w:r>
        <w:t>동상교회라는</w:t>
      </w:r>
      <w:r>
        <w:t xml:space="preserve"> </w:t>
      </w:r>
      <w:r>
        <w:t>곳입니다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lastRenderedPageBreak/>
        <w:t>아이들이</w:t>
      </w:r>
      <w:r>
        <w:t xml:space="preserve"> </w:t>
      </w:r>
      <w:r>
        <w:t>무더운</w:t>
      </w:r>
      <w:r>
        <w:t xml:space="preserve"> </w:t>
      </w:r>
      <w:r>
        <w:t>날씨</w:t>
      </w:r>
      <w:r>
        <w:t xml:space="preserve"> </w:t>
      </w:r>
      <w:r>
        <w:t>가운데</w:t>
      </w:r>
      <w:r>
        <w:t xml:space="preserve"> </w:t>
      </w:r>
      <w:r>
        <w:t>기말고사</w:t>
      </w:r>
      <w:r>
        <w:t xml:space="preserve"> </w:t>
      </w:r>
      <w:r>
        <w:t>준비한다고</w:t>
      </w:r>
      <w:r>
        <w:t xml:space="preserve"> </w:t>
      </w:r>
      <w:r>
        <w:t>지쳐</w:t>
      </w:r>
      <w:r w:rsidR="00331CF8">
        <w:rPr>
          <w:rFonts w:hint="eastAsia"/>
        </w:rPr>
        <w:t xml:space="preserve"> </w:t>
      </w:r>
      <w:r>
        <w:t>있네요</w:t>
      </w:r>
      <w:r>
        <w:t xml:space="preserve">. </w:t>
      </w:r>
      <w:r>
        <w:rPr>
          <w:rFonts w:hint="eastAsia"/>
        </w:rPr>
        <w:t>가족이</w:t>
      </w:r>
      <w:r>
        <w:t xml:space="preserve"> </w:t>
      </w:r>
      <w:r>
        <w:t>힘이</w:t>
      </w:r>
      <w:r>
        <w:t xml:space="preserve"> </w:t>
      </w:r>
      <w:r>
        <w:t>되어야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늘</w:t>
      </w:r>
      <w:r>
        <w:t xml:space="preserve"> </w:t>
      </w:r>
      <w:r>
        <w:t>주님</w:t>
      </w:r>
      <w:r w:rsidR="00331CF8">
        <w:rPr>
          <w:rFonts w:hint="eastAsia"/>
        </w:rPr>
        <w:t xml:space="preserve"> </w:t>
      </w:r>
      <w:r>
        <w:t>안에서</w:t>
      </w:r>
      <w:r>
        <w:t xml:space="preserve"> </w:t>
      </w:r>
      <w:r>
        <w:t>승리를</w:t>
      </w:r>
      <w:r>
        <w:t xml:space="preserve"> 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아니지만</w:t>
      </w:r>
      <w:r>
        <w:t xml:space="preserve"> </w:t>
      </w:r>
      <w:r>
        <w:t>주님</w:t>
      </w:r>
      <w:r>
        <w:t xml:space="preserve"> </w:t>
      </w:r>
      <w:r>
        <w:t>옆에</w:t>
      </w:r>
      <w:r>
        <w:t xml:space="preserve"> </w:t>
      </w:r>
      <w:r>
        <w:t>붙어있는</w:t>
      </w:r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</w:t>
      </w:r>
      <w:r w:rsidR="00331CF8">
        <w:rPr>
          <w:rFonts w:hint="eastAsia"/>
        </w:rPr>
        <w:t>합니다</w:t>
      </w:r>
      <w:r>
        <w:t xml:space="preserve">. </w:t>
      </w:r>
    </w:p>
    <w:p w:rsidR="0021259C" w:rsidRPr="00331CF8" w:rsidRDefault="0021259C" w:rsidP="00871C9B"/>
    <w:p w:rsidR="0021259C" w:rsidRDefault="0021259C" w:rsidP="00331CF8">
      <w:pPr>
        <w:pStyle w:val="afff3"/>
        <w:numPr>
          <w:ilvl w:val="0"/>
          <w:numId w:val="11"/>
        </w:numPr>
      </w:pP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5F5BF4" w:rsidP="0013572B">
      <w:pPr>
        <w:pStyle w:val="1"/>
      </w:pPr>
      <w:bookmarkStart w:id="25" w:name="_Toc28965472"/>
      <w:r>
        <w:rPr>
          <w:rFonts w:hint="eastAsia"/>
        </w:rPr>
        <w:lastRenderedPageBreak/>
        <w:t>기도</w:t>
      </w:r>
      <w:r>
        <w:rPr>
          <w:rFonts w:hint="eastAsia"/>
        </w:rPr>
        <w:t xml:space="preserve"> </w:t>
      </w:r>
      <w:r>
        <w:t>20160704</w:t>
      </w:r>
      <w:bookmarkEnd w:id="25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장마가</w:t>
      </w:r>
      <w:r>
        <w:t xml:space="preserve"> </w:t>
      </w:r>
      <w:r>
        <w:t>본격적으로</w:t>
      </w:r>
      <w:r>
        <w:t xml:space="preserve"> </w:t>
      </w:r>
      <w:r>
        <w:t>중부지방에</w:t>
      </w:r>
      <w:r>
        <w:t xml:space="preserve"> </w:t>
      </w:r>
      <w:r>
        <w:t>시작될</w:t>
      </w:r>
      <w:r>
        <w:t xml:space="preserve"> </w:t>
      </w:r>
      <w:r>
        <w:t>모양입니다</w:t>
      </w:r>
      <w:r>
        <w:t>.</w:t>
      </w:r>
      <w:r w:rsidR="005F5BF4">
        <w:t xml:space="preserve"> </w:t>
      </w:r>
      <w:r>
        <w:rPr>
          <w:rFonts w:hint="eastAsia"/>
        </w:rPr>
        <w:t>눅눅한</w:t>
      </w:r>
      <w:r>
        <w:t xml:space="preserve"> </w:t>
      </w:r>
      <w:r>
        <w:t>빨래는</w:t>
      </w:r>
      <w:r>
        <w:t xml:space="preserve"> </w:t>
      </w:r>
      <w:r>
        <w:t>빨래방에</w:t>
      </w:r>
      <w:r>
        <w:t xml:space="preserve"> </w:t>
      </w:r>
      <w:r>
        <w:t>맡기시고</w:t>
      </w:r>
      <w:r>
        <w:t xml:space="preserve">.. </w:t>
      </w:r>
      <w:r>
        <w:t>저와</w:t>
      </w:r>
      <w:r>
        <w:t xml:space="preserve"> </w:t>
      </w:r>
      <w:r>
        <w:t>함께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21259C" w:rsidRDefault="0021259C" w:rsidP="00871C9B">
      <w:r>
        <w:rPr>
          <w:rFonts w:hint="eastAsia"/>
        </w:rPr>
        <w:t>저는</w:t>
      </w:r>
      <w:r>
        <w:t xml:space="preserve"> </w:t>
      </w:r>
      <w:r>
        <w:t>올해부터</w:t>
      </w:r>
      <w:r>
        <w:t xml:space="preserve"> </w:t>
      </w:r>
      <w:r>
        <w:t>기도리스트를</w:t>
      </w:r>
      <w:r>
        <w:t xml:space="preserve"> </w:t>
      </w:r>
      <w:r>
        <w:t>정해</w:t>
      </w:r>
      <w:r>
        <w:t xml:space="preserve"> </w:t>
      </w:r>
      <w:r>
        <w:t>놓고</w:t>
      </w:r>
      <w:r>
        <w:t xml:space="preserve"> </w:t>
      </w:r>
      <w:r>
        <w:t>하나하나</w:t>
      </w:r>
      <w:r>
        <w:t xml:space="preserve"> </w:t>
      </w:r>
      <w:r>
        <w:t>업데이트</w:t>
      </w:r>
      <w:r>
        <w:t xml:space="preserve"> </w:t>
      </w:r>
      <w:r>
        <w:t>시키고</w:t>
      </w:r>
      <w:r>
        <w:t xml:space="preserve"> </w:t>
      </w:r>
      <w:r>
        <w:t>있습니다</w:t>
      </w:r>
      <w:r>
        <w:t>.</w:t>
      </w:r>
      <w:r w:rsidR="005F5BF4">
        <w:t xml:space="preserve"> </w:t>
      </w:r>
      <w:r>
        <w:rPr>
          <w:rFonts w:hint="eastAsia"/>
        </w:rPr>
        <w:t>특히나</w:t>
      </w:r>
      <w:r>
        <w:t xml:space="preserve"> </w:t>
      </w:r>
      <w:r>
        <w:t>이번주부터</w:t>
      </w:r>
      <w:r>
        <w:t xml:space="preserve"> </w:t>
      </w:r>
      <w:r>
        <w:t>우리</w:t>
      </w:r>
      <w:r>
        <w:t xml:space="preserve"> </w:t>
      </w:r>
      <w:r>
        <w:t>아이들을</w:t>
      </w:r>
      <w:r>
        <w:t xml:space="preserve"> </w:t>
      </w:r>
      <w:r>
        <w:t>위한</w:t>
      </w:r>
      <w:r>
        <w:t xml:space="preserve"> </w:t>
      </w:r>
      <w:r>
        <w:t>기도가</w:t>
      </w:r>
      <w:r>
        <w:t xml:space="preserve"> </w:t>
      </w:r>
      <w:r>
        <w:t>추가되었습니다</w:t>
      </w:r>
      <w:r>
        <w:t xml:space="preserve">. </w:t>
      </w:r>
    </w:p>
    <w:p w:rsidR="0021259C" w:rsidRPr="005F5BF4" w:rsidRDefault="0021259C" w:rsidP="00871C9B"/>
    <w:p w:rsidR="0021259C" w:rsidRDefault="0021259C" w:rsidP="00871C9B">
      <w:r>
        <w:t>For Me.</w:t>
      </w:r>
    </w:p>
    <w:p w:rsidR="0021259C" w:rsidRDefault="0021259C" w:rsidP="00871C9B">
      <w:r>
        <w:t xml:space="preserve">        </w:t>
      </w:r>
      <w:proofErr w:type="gramStart"/>
      <w:r>
        <w:t>live</w:t>
      </w:r>
      <w:proofErr w:type="gramEnd"/>
      <w:r>
        <w:t xml:space="preserve"> together Jesus.</w:t>
      </w:r>
    </w:p>
    <w:p w:rsidR="0021259C" w:rsidRDefault="0021259C" w:rsidP="00871C9B">
      <w:r>
        <w:t>For My Family.</w:t>
      </w:r>
    </w:p>
    <w:p w:rsidR="0021259C" w:rsidRDefault="0021259C" w:rsidP="00871C9B">
      <w:r>
        <w:t xml:space="preserve">        </w:t>
      </w:r>
      <w:proofErr w:type="gramStart"/>
      <w:r>
        <w:t>save</w:t>
      </w:r>
      <w:proofErr w:type="gramEnd"/>
      <w:r>
        <w:t xml:space="preserve"> our family's health and soul.</w:t>
      </w:r>
    </w:p>
    <w:p w:rsidR="0021259C" w:rsidRDefault="0021259C" w:rsidP="00871C9B">
      <w:r>
        <w:t>For My Friends</w:t>
      </w:r>
    </w:p>
    <w:p w:rsidR="0021259C" w:rsidRDefault="0021259C" w:rsidP="00871C9B">
      <w:r>
        <w:t xml:space="preserve">        </w:t>
      </w:r>
      <w:proofErr w:type="gramStart"/>
      <w:r>
        <w:t>refresh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Seok</w:t>
      </w:r>
      <w:proofErr w:type="spellEnd"/>
      <w:r>
        <w:t xml:space="preserve"> Hwan</w:t>
      </w:r>
    </w:p>
    <w:p w:rsidR="0021259C" w:rsidRDefault="0021259C" w:rsidP="00871C9B">
      <w:r>
        <w:t>For My Church.</w:t>
      </w:r>
    </w:p>
    <w:p w:rsidR="0021259C" w:rsidRDefault="0021259C" w:rsidP="00871C9B">
      <w:r>
        <w:t xml:space="preserve">        Watch with me one hour.</w:t>
      </w:r>
    </w:p>
    <w:p w:rsidR="0021259C" w:rsidRDefault="0021259C" w:rsidP="00871C9B">
      <w:r>
        <w:lastRenderedPageBreak/>
        <w:t xml:space="preserve">        Send a </w:t>
      </w:r>
      <w:proofErr w:type="spellStart"/>
      <w:r>
        <w:t>sephard</w:t>
      </w:r>
      <w:proofErr w:type="spellEnd"/>
      <w:r>
        <w:t xml:space="preserve"> for us.</w:t>
      </w:r>
    </w:p>
    <w:p w:rsidR="005F5BF4" w:rsidRDefault="0021259C" w:rsidP="00871C9B">
      <w:r>
        <w:t>장기</w:t>
      </w:r>
      <w:r>
        <w:t xml:space="preserve"> </w:t>
      </w:r>
      <w:r>
        <w:t>결석자</w:t>
      </w:r>
      <w:r>
        <w:t xml:space="preserve"> </w:t>
      </w:r>
      <w:r w:rsidR="005F5BF4">
        <w:t>명단입니</w:t>
      </w:r>
      <w:r w:rsidR="005F5BF4">
        <w:rPr>
          <w:rFonts w:hint="eastAsia"/>
        </w:rPr>
        <w:t>다</w:t>
      </w:r>
      <w:r w:rsidR="005F5BF4">
        <w:rPr>
          <w:rFonts w:hint="eastAsia"/>
        </w:rPr>
        <w:t>.</w:t>
      </w:r>
      <w:r w:rsidR="005F5BF4">
        <w:t xml:space="preserve"> </w:t>
      </w:r>
      <w:r>
        <w:t>수련회</w:t>
      </w:r>
      <w:r>
        <w:t xml:space="preserve"> </w:t>
      </w:r>
      <w:r>
        <w:t>전까지</w:t>
      </w:r>
      <w:r>
        <w:t xml:space="preserve"> </w:t>
      </w:r>
      <w:r>
        <w:t>이름</w:t>
      </w:r>
      <w:r>
        <w:t xml:space="preserve"> </w:t>
      </w:r>
      <w:r>
        <w:t>불러가며</w:t>
      </w:r>
      <w:r>
        <w:t xml:space="preserve"> </w:t>
      </w:r>
      <w:r>
        <w:t>기도해주세요</w:t>
      </w:r>
      <w:r w:rsidR="005F5BF4">
        <w:rPr>
          <w:rFonts w:hint="eastAsia"/>
        </w:rPr>
        <w:t>.</w:t>
      </w:r>
    </w:p>
    <w:p w:rsidR="0021259C" w:rsidRDefault="0021259C" w:rsidP="00871C9B">
      <w:r>
        <w:t>이</w:t>
      </w:r>
      <w:r>
        <w:t xml:space="preserve"> </w:t>
      </w:r>
      <w:r>
        <w:t>아이들</w:t>
      </w:r>
      <w:r>
        <w:t xml:space="preserve"> </w:t>
      </w:r>
      <w:r>
        <w:t>모두</w:t>
      </w:r>
      <w:r>
        <w:t xml:space="preserve"> </w:t>
      </w:r>
      <w:r>
        <w:t>수련회</w:t>
      </w:r>
      <w:r>
        <w:t xml:space="preserve"> </w:t>
      </w:r>
      <w:r>
        <w:t>참석하고</w:t>
      </w:r>
      <w:r>
        <w:t xml:space="preserve"> </w:t>
      </w:r>
      <w:proofErr w:type="gramStart"/>
      <w:r>
        <w:t>회복되도록</w:t>
      </w:r>
      <w:r w:rsidR="005F5BF4">
        <w:t>…</w:t>
      </w:r>
      <w:proofErr w:type="gramEnd"/>
    </w:p>
    <w:p w:rsidR="0021259C" w:rsidRDefault="0021259C" w:rsidP="00871C9B">
      <w:r>
        <w:t xml:space="preserve">        </w:t>
      </w:r>
      <w:r>
        <w:t>김유성</w:t>
      </w:r>
      <w:r>
        <w:t xml:space="preserve"> </w:t>
      </w:r>
      <w:proofErr w:type="spellStart"/>
      <w:r>
        <w:t>송은석</w:t>
      </w:r>
      <w:proofErr w:type="spellEnd"/>
      <w:r>
        <w:t xml:space="preserve"> </w:t>
      </w:r>
      <w:r>
        <w:t>김주원</w:t>
      </w:r>
      <w:r>
        <w:t xml:space="preserve"> </w:t>
      </w:r>
      <w:r>
        <w:t>조민준</w:t>
      </w:r>
      <w:r>
        <w:t xml:space="preserve"> </w:t>
      </w:r>
      <w:proofErr w:type="spellStart"/>
      <w:r>
        <w:t>유하람</w:t>
      </w:r>
      <w:proofErr w:type="spellEnd"/>
      <w:r>
        <w:t xml:space="preserve"> </w:t>
      </w:r>
      <w:proofErr w:type="spellStart"/>
      <w:r>
        <w:t>나상준</w:t>
      </w:r>
      <w:proofErr w:type="spellEnd"/>
      <w:r>
        <w:t xml:space="preserve"> </w:t>
      </w:r>
      <w:r>
        <w:t>김유찬</w:t>
      </w:r>
      <w:r>
        <w:t xml:space="preserve"> </w:t>
      </w:r>
      <w:r>
        <w:t>이준혁</w:t>
      </w:r>
    </w:p>
    <w:p w:rsidR="0021259C" w:rsidRDefault="0021259C" w:rsidP="00871C9B">
      <w:r>
        <w:t xml:space="preserve">        </w:t>
      </w:r>
      <w:proofErr w:type="spellStart"/>
      <w:r>
        <w:t>이주완</w:t>
      </w:r>
      <w:proofErr w:type="spellEnd"/>
      <w:r>
        <w:t xml:space="preserve"> </w:t>
      </w:r>
      <w:r>
        <w:t>이재준</w:t>
      </w:r>
      <w:r>
        <w:t xml:space="preserve"> </w:t>
      </w:r>
      <w:r>
        <w:t>김형태</w:t>
      </w:r>
      <w:r>
        <w:t xml:space="preserve"> </w:t>
      </w:r>
      <w:r>
        <w:t>이해찬</w:t>
      </w:r>
      <w:r>
        <w:t xml:space="preserve"> </w:t>
      </w:r>
      <w:r>
        <w:t>김진영</w:t>
      </w:r>
      <w:r>
        <w:t xml:space="preserve"> </w:t>
      </w:r>
      <w:proofErr w:type="spellStart"/>
      <w:r>
        <w:t>김인하</w:t>
      </w:r>
      <w:proofErr w:type="spellEnd"/>
      <w:r>
        <w:t xml:space="preserve"> </w:t>
      </w:r>
      <w:proofErr w:type="spellStart"/>
      <w:r>
        <w:t>김찬연</w:t>
      </w:r>
      <w:proofErr w:type="spellEnd"/>
      <w:r>
        <w:t xml:space="preserve"> </w:t>
      </w:r>
      <w:r>
        <w:t>김수민</w:t>
      </w:r>
    </w:p>
    <w:p w:rsidR="0021259C" w:rsidRDefault="0021259C" w:rsidP="00871C9B">
      <w:r>
        <w:t xml:space="preserve">        </w:t>
      </w:r>
      <w:proofErr w:type="spellStart"/>
      <w:r>
        <w:t>서예진</w:t>
      </w:r>
      <w:proofErr w:type="spellEnd"/>
      <w:r>
        <w:t xml:space="preserve"> </w:t>
      </w:r>
      <w:proofErr w:type="spellStart"/>
      <w:r>
        <w:t>김소윤</w:t>
      </w:r>
      <w:proofErr w:type="spellEnd"/>
      <w:r>
        <w:t xml:space="preserve"> </w:t>
      </w:r>
      <w:r>
        <w:t>이예은</w:t>
      </w:r>
      <w:r>
        <w:t xml:space="preserve"> </w:t>
      </w:r>
      <w:proofErr w:type="spellStart"/>
      <w:r>
        <w:t>심지원</w:t>
      </w:r>
      <w:proofErr w:type="spellEnd"/>
      <w:r>
        <w:t xml:space="preserve"> </w:t>
      </w:r>
      <w:r>
        <w:t>송유진</w:t>
      </w:r>
      <w:r>
        <w:t xml:space="preserve"> </w:t>
      </w:r>
      <w:r>
        <w:t>송유나</w:t>
      </w:r>
      <w:r>
        <w:t xml:space="preserve"> </w:t>
      </w:r>
      <w:r>
        <w:t>송지연</w:t>
      </w:r>
      <w:r>
        <w:t xml:space="preserve"> </w:t>
      </w:r>
      <w:r>
        <w:t>송지민</w:t>
      </w:r>
    </w:p>
    <w:p w:rsidR="0021259C" w:rsidRDefault="0021259C" w:rsidP="00871C9B">
      <w:r>
        <w:t xml:space="preserve">        </w:t>
      </w:r>
      <w:r>
        <w:t>이소정</w:t>
      </w:r>
      <w:r>
        <w:t xml:space="preserve"> </w:t>
      </w:r>
      <w:r>
        <w:t>이유진</w:t>
      </w:r>
      <w:r>
        <w:t xml:space="preserve"> </w:t>
      </w:r>
      <w:proofErr w:type="spellStart"/>
      <w:r>
        <w:t>마음하나</w:t>
      </w:r>
      <w:proofErr w:type="spellEnd"/>
    </w:p>
    <w:p w:rsidR="0021259C" w:rsidRDefault="0021259C" w:rsidP="00871C9B"/>
    <w:p w:rsidR="0021259C" w:rsidRDefault="0021259C" w:rsidP="00871C9B">
      <w:r>
        <w:t>For My Country.</w:t>
      </w:r>
    </w:p>
    <w:p w:rsidR="0021259C" w:rsidRDefault="0021259C" w:rsidP="00871C9B">
      <w:r>
        <w:t xml:space="preserve">        Don't forget </w:t>
      </w:r>
      <w:proofErr w:type="spellStart"/>
      <w:r>
        <w:t>sewolho</w:t>
      </w:r>
      <w:proofErr w:type="spellEnd"/>
      <w:r>
        <w:t>.</w:t>
      </w:r>
    </w:p>
    <w:p w:rsidR="0021259C" w:rsidRDefault="0021259C" w:rsidP="00871C9B">
      <w:r>
        <w:t xml:space="preserve">        </w:t>
      </w:r>
      <w:proofErr w:type="gramStart"/>
      <w:r>
        <w:t>punish</w:t>
      </w:r>
      <w:proofErr w:type="gramEnd"/>
      <w:r>
        <w:t xml:space="preserve"> our bad leader.</w:t>
      </w:r>
    </w:p>
    <w:p w:rsidR="0021259C" w:rsidRDefault="0021259C" w:rsidP="00871C9B">
      <w:r>
        <w:t xml:space="preserve">        </w:t>
      </w:r>
      <w:proofErr w:type="gramStart"/>
      <w:r>
        <w:t>remember</w:t>
      </w:r>
      <w:proofErr w:type="gramEnd"/>
      <w:r>
        <w:t xml:space="preserve"> 0416, yellow </w:t>
      </w:r>
      <w:proofErr w:type="spellStart"/>
      <w:r>
        <w:t>ribon</w:t>
      </w:r>
      <w:proofErr w:type="spellEnd"/>
      <w:r>
        <w:t>.</w:t>
      </w:r>
    </w:p>
    <w:p w:rsidR="0021259C" w:rsidRDefault="0021259C" w:rsidP="00871C9B">
      <w:r>
        <w:t xml:space="preserve">               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어머님들의</w:t>
      </w:r>
      <w:r>
        <w:t xml:space="preserve"> </w:t>
      </w:r>
      <w:r>
        <w:t>중보기도가</w:t>
      </w:r>
      <w:r>
        <w:t xml:space="preserve"> </w:t>
      </w:r>
      <w:r>
        <w:t>제게는</w:t>
      </w:r>
      <w:r>
        <w:t xml:space="preserve"> </w:t>
      </w:r>
      <w:r>
        <w:t>큰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 xml:space="preserve">. </w:t>
      </w:r>
    </w:p>
    <w:p w:rsidR="00071102" w:rsidRDefault="0021259C" w:rsidP="00871C9B">
      <w:r>
        <w:rPr>
          <w:rFonts w:hint="eastAsia"/>
        </w:rPr>
        <w:t>어제</w:t>
      </w:r>
      <w:r>
        <w:t xml:space="preserve"> </w:t>
      </w:r>
      <w:r>
        <w:t>학생들을</w:t>
      </w:r>
      <w:r>
        <w:t xml:space="preserve"> </w:t>
      </w:r>
      <w:r>
        <w:t>통해서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수련회</w:t>
      </w:r>
      <w:r>
        <w:t xml:space="preserve"> </w:t>
      </w:r>
      <w:r>
        <w:t>안내장을</w:t>
      </w:r>
      <w:r>
        <w:t xml:space="preserve"> </w:t>
      </w:r>
      <w:r>
        <w:t>보냈습니다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제대로</w:t>
      </w:r>
      <w:r>
        <w:t xml:space="preserve"> </w:t>
      </w:r>
      <w:r>
        <w:t>전달이</w:t>
      </w:r>
      <w:r>
        <w:t xml:space="preserve"> </w:t>
      </w:r>
      <w:r>
        <w:t>되지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다시</w:t>
      </w:r>
      <w:r>
        <w:t xml:space="preserve"> </w:t>
      </w:r>
      <w:r>
        <w:t>알려드립니다</w:t>
      </w:r>
      <w:r>
        <w:t xml:space="preserve">. </w:t>
      </w:r>
    </w:p>
    <w:p w:rsidR="0021259C" w:rsidRDefault="0021259C" w:rsidP="00871C9B">
      <w:r>
        <w:t>7</w:t>
      </w:r>
      <w:r>
        <w:t>월</w:t>
      </w:r>
      <w:r>
        <w:t xml:space="preserve"> 25 ~ 27 2</w:t>
      </w:r>
      <w:r>
        <w:t>박</w:t>
      </w:r>
      <w:r>
        <w:t xml:space="preserve"> 3</w:t>
      </w:r>
      <w:r>
        <w:t>일간입니다</w:t>
      </w:r>
      <w:r>
        <w:t xml:space="preserve">. </w:t>
      </w:r>
      <w:r>
        <w:t>아이들이</w:t>
      </w:r>
      <w:r>
        <w:t xml:space="preserve"> </w:t>
      </w:r>
      <w:r>
        <w:t>꼭</w:t>
      </w:r>
      <w:r>
        <w:t xml:space="preserve"> </w:t>
      </w:r>
      <w:r>
        <w:t>참석하여서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t>영적</w:t>
      </w:r>
      <w:r>
        <w:t xml:space="preserve"> </w:t>
      </w:r>
      <w:r>
        <w:t>체험을</w:t>
      </w:r>
      <w:r>
        <w:t xml:space="preserve"> </w:t>
      </w:r>
      <w:r>
        <w:t>하기를</w:t>
      </w:r>
      <w:r>
        <w:t xml:space="preserve"> </w:t>
      </w:r>
      <w:r>
        <w:t>기대합니다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21259C" w:rsidRDefault="0021259C" w:rsidP="00871C9B">
      <w:r>
        <w:br w:type="page"/>
      </w:r>
    </w:p>
    <w:p w:rsidR="0021259C" w:rsidRDefault="003204A8" w:rsidP="0013572B">
      <w:pPr>
        <w:pStyle w:val="1"/>
      </w:pPr>
      <w:bookmarkStart w:id="26" w:name="_Toc28965473"/>
      <w:r>
        <w:rPr>
          <w:rFonts w:hint="eastAsia"/>
        </w:rPr>
        <w:lastRenderedPageBreak/>
        <w:t>공동체</w:t>
      </w:r>
      <w:r>
        <w:t>20160711</w:t>
      </w:r>
      <w:bookmarkEnd w:id="26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제가</w:t>
      </w:r>
      <w:r>
        <w:t xml:space="preserve"> </w:t>
      </w:r>
      <w:r>
        <w:t>아이들로부터</w:t>
      </w:r>
      <w:r>
        <w:t xml:space="preserve"> </w:t>
      </w:r>
      <w:r>
        <w:t>예수님을</w:t>
      </w:r>
      <w:r>
        <w:t xml:space="preserve"> </w:t>
      </w:r>
      <w:r>
        <w:t>배운지</w:t>
      </w:r>
      <w:r>
        <w:t xml:space="preserve"> 6</w:t>
      </w:r>
      <w:r>
        <w:t>개월이</w:t>
      </w:r>
      <w:r>
        <w:t xml:space="preserve"> </w:t>
      </w:r>
      <w:r>
        <w:t>지났습니다</w:t>
      </w:r>
      <w:r>
        <w:t>.</w:t>
      </w:r>
      <w:r w:rsidR="003204A8">
        <w:t xml:space="preserve"> </w:t>
      </w:r>
      <w:r>
        <w:rPr>
          <w:rFonts w:hint="eastAsia"/>
        </w:rPr>
        <w:t>처음</w:t>
      </w:r>
      <w:r>
        <w:t xml:space="preserve"> </w:t>
      </w:r>
      <w:r>
        <w:t>봤을</w:t>
      </w:r>
      <w:r>
        <w:t xml:space="preserve"> </w:t>
      </w:r>
      <w:r>
        <w:t>때</w:t>
      </w:r>
      <w:r>
        <w:t xml:space="preserve"> </w:t>
      </w:r>
      <w:r>
        <w:t>초딩</w:t>
      </w:r>
      <w:r>
        <w:t xml:space="preserve"> </w:t>
      </w:r>
      <w:proofErr w:type="spellStart"/>
      <w:r>
        <w:t>티을</w:t>
      </w:r>
      <w:proofErr w:type="spellEnd"/>
      <w:r>
        <w:t xml:space="preserve"> </w:t>
      </w:r>
      <w:r>
        <w:t>벗지</w:t>
      </w:r>
      <w:r>
        <w:t xml:space="preserve"> </w:t>
      </w:r>
      <w:r>
        <w:t>못한</w:t>
      </w:r>
      <w:r>
        <w:t xml:space="preserve"> </w:t>
      </w:r>
      <w:r>
        <w:t>녀석들이</w:t>
      </w:r>
      <w:r>
        <w:t xml:space="preserve"> </w:t>
      </w:r>
      <w:r>
        <w:t>시험</w:t>
      </w:r>
      <w:r>
        <w:t xml:space="preserve"> </w:t>
      </w:r>
      <w:proofErr w:type="spellStart"/>
      <w:r>
        <w:t>두번</w:t>
      </w:r>
      <w:proofErr w:type="spellEnd"/>
      <w:r>
        <w:t xml:space="preserve"> </w:t>
      </w:r>
      <w:r>
        <w:t>보고</w:t>
      </w:r>
      <w:r>
        <w:t xml:space="preserve"> </w:t>
      </w:r>
      <w:r>
        <w:t>나더니</w:t>
      </w:r>
      <w:r w:rsidR="003204A8">
        <w:rPr>
          <w:rFonts w:hint="eastAsia"/>
        </w:rPr>
        <w:t xml:space="preserve"> </w:t>
      </w:r>
      <w:r>
        <w:rPr>
          <w:rFonts w:hint="eastAsia"/>
        </w:rPr>
        <w:t>훌쩍</w:t>
      </w:r>
      <w:r>
        <w:t xml:space="preserve"> </w:t>
      </w:r>
      <w:r>
        <w:t>컸네요</w:t>
      </w:r>
      <w:r>
        <w:t>. 40</w:t>
      </w:r>
      <w:r>
        <w:t>년</w:t>
      </w:r>
      <w:r>
        <w:t xml:space="preserve"> </w:t>
      </w:r>
      <w:r>
        <w:t>넘게</w:t>
      </w:r>
      <w:r>
        <w:t xml:space="preserve"> </w:t>
      </w:r>
      <w:r>
        <w:t>자란</w:t>
      </w:r>
      <w:r>
        <w:t xml:space="preserve"> </w:t>
      </w:r>
      <w:r>
        <w:t>제</w:t>
      </w:r>
      <w:r>
        <w:t xml:space="preserve"> </w:t>
      </w:r>
      <w:r>
        <w:t>키보다</w:t>
      </w:r>
      <w:r>
        <w:t xml:space="preserve">.. </w:t>
      </w:r>
      <w:r>
        <w:t>고작</w:t>
      </w:r>
      <w:r>
        <w:t xml:space="preserve"> 14</w:t>
      </w:r>
      <w:r>
        <w:t>년</w:t>
      </w:r>
      <w:r>
        <w:t xml:space="preserve"> </w:t>
      </w:r>
      <w:r>
        <w:t>자란</w:t>
      </w:r>
      <w:r>
        <w:t xml:space="preserve"> </w:t>
      </w:r>
      <w:r>
        <w:t>녀석들의</w:t>
      </w:r>
      <w:r>
        <w:t xml:space="preserve"> </w:t>
      </w:r>
      <w:r>
        <w:t>키가</w:t>
      </w:r>
      <w:r>
        <w:t xml:space="preserve"> </w:t>
      </w:r>
      <w:r>
        <w:t>더</w:t>
      </w:r>
      <w:r>
        <w:t xml:space="preserve"> </w:t>
      </w:r>
      <w:r>
        <w:t>큽니다</w:t>
      </w:r>
      <w:r>
        <w:t>.</w:t>
      </w:r>
      <w:r w:rsidR="003204A8">
        <w:t xml:space="preserve"> </w:t>
      </w:r>
      <w:r>
        <w:t>(</w:t>
      </w:r>
      <w:r>
        <w:t>굴욕입니다</w:t>
      </w:r>
      <w:r>
        <w:t xml:space="preserve">.) </w:t>
      </w:r>
    </w:p>
    <w:p w:rsidR="0021259C" w:rsidRDefault="0021259C" w:rsidP="00871C9B">
      <w:r>
        <w:rPr>
          <w:rFonts w:hint="eastAsia"/>
        </w:rPr>
        <w:t>처음에는</w:t>
      </w:r>
      <w:r>
        <w:t xml:space="preserve"> </w:t>
      </w:r>
      <w:r>
        <w:t>저랑</w:t>
      </w:r>
      <w:r>
        <w:t xml:space="preserve"> </w:t>
      </w:r>
      <w:r>
        <w:t>어색해하던</w:t>
      </w:r>
      <w:r>
        <w:t xml:space="preserve"> </w:t>
      </w:r>
      <w:r>
        <w:t>녀석들이</w:t>
      </w:r>
      <w:r>
        <w:t xml:space="preserve"> </w:t>
      </w:r>
      <w:r>
        <w:t>이제는</w:t>
      </w:r>
      <w:r>
        <w:t xml:space="preserve"> </w:t>
      </w:r>
      <w:r>
        <w:t>선생님과</w:t>
      </w:r>
      <w:r>
        <w:t xml:space="preserve"> </w:t>
      </w:r>
      <w:r>
        <w:t>농담도</w:t>
      </w:r>
      <w:r>
        <w:t xml:space="preserve"> </w:t>
      </w:r>
      <w:r>
        <w:t>할</w:t>
      </w:r>
      <w:r>
        <w:t xml:space="preserve"> </w:t>
      </w:r>
      <w:r>
        <w:t>정도로</w:t>
      </w:r>
      <w:r>
        <w:t xml:space="preserve"> </w:t>
      </w:r>
      <w:r>
        <w:t>많이</w:t>
      </w:r>
      <w:r>
        <w:t xml:space="preserve"> </w:t>
      </w:r>
      <w:r>
        <w:t>담대</w:t>
      </w:r>
      <w:r>
        <w:t>(?)</w:t>
      </w:r>
      <w:r>
        <w:t>해</w:t>
      </w:r>
      <w:r>
        <w:t xml:space="preserve"> </w:t>
      </w:r>
      <w:r>
        <w:t>졌습니다</w:t>
      </w:r>
      <w:r>
        <w:t>.</w:t>
      </w:r>
      <w:r w:rsidR="003204A8">
        <w:t xml:space="preserve"> </w:t>
      </w:r>
      <w:r>
        <w:rPr>
          <w:rFonts w:hint="eastAsia"/>
        </w:rPr>
        <w:t>감사할</w:t>
      </w:r>
      <w:r>
        <w:t xml:space="preserve"> </w:t>
      </w:r>
      <w:r>
        <w:t>일이죠</w:t>
      </w:r>
      <w:r>
        <w:t>.</w:t>
      </w:r>
    </w:p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어제도</w:t>
      </w:r>
      <w:r>
        <w:t xml:space="preserve"> </w:t>
      </w:r>
      <w:r>
        <w:t>교회</w:t>
      </w:r>
      <w:r>
        <w:t xml:space="preserve"> </w:t>
      </w:r>
      <w:r>
        <w:t>공동체에</w:t>
      </w:r>
      <w:r>
        <w:t xml:space="preserve"> </w:t>
      </w:r>
      <w:r>
        <w:t>대해서</w:t>
      </w:r>
      <w:r>
        <w:t xml:space="preserve"> </w:t>
      </w:r>
      <w:r>
        <w:t>말씀을</w:t>
      </w:r>
      <w:r>
        <w:t xml:space="preserve"> </w:t>
      </w:r>
      <w:r>
        <w:t>배웠습니다</w:t>
      </w:r>
      <w:r>
        <w:t>. (</w:t>
      </w:r>
      <w:proofErr w:type="spellStart"/>
      <w:r>
        <w:t>엡</w:t>
      </w:r>
      <w:proofErr w:type="spellEnd"/>
      <w:r>
        <w:t xml:space="preserve"> 14:11~~)</w:t>
      </w:r>
    </w:p>
    <w:p w:rsidR="0021259C" w:rsidRDefault="0021259C" w:rsidP="00871C9B">
      <w:r>
        <w:rPr>
          <w:rFonts w:hint="eastAsia"/>
        </w:rPr>
        <w:t>뭐</w:t>
      </w:r>
      <w:r>
        <w:t xml:space="preserve"> </w:t>
      </w:r>
      <w:r>
        <w:t>별거</w:t>
      </w:r>
      <w:r>
        <w:t xml:space="preserve"> </w:t>
      </w:r>
      <w:r>
        <w:t>있겠습니까</w:t>
      </w:r>
      <w:r>
        <w:t xml:space="preserve">? </w:t>
      </w:r>
      <w:r>
        <w:t>서로</w:t>
      </w:r>
      <w:r>
        <w:t xml:space="preserve"> </w:t>
      </w:r>
      <w:r>
        <w:t>사랑하라는</w:t>
      </w:r>
      <w:r>
        <w:t xml:space="preserve"> </w:t>
      </w:r>
      <w:r>
        <w:t>거죠</w:t>
      </w:r>
      <w:r>
        <w:t xml:space="preserve">. </w:t>
      </w:r>
      <w:r>
        <w:t>그리고</w:t>
      </w:r>
      <w:r>
        <w:t xml:space="preserve"> </w:t>
      </w:r>
      <w:r>
        <w:t>지체를</w:t>
      </w:r>
      <w:r>
        <w:t xml:space="preserve"> </w:t>
      </w:r>
      <w:r>
        <w:t>돌보라는</w:t>
      </w:r>
      <w:r>
        <w:t xml:space="preserve"> </w:t>
      </w:r>
      <w:r>
        <w:t>거죠</w:t>
      </w:r>
      <w:r>
        <w:t xml:space="preserve">. </w:t>
      </w:r>
      <w:r>
        <w:rPr>
          <w:rFonts w:hint="eastAsia"/>
        </w:rPr>
        <w:t>시험이</w:t>
      </w:r>
      <w:r>
        <w:t xml:space="preserve"> </w:t>
      </w:r>
      <w:r>
        <w:t>끝나고</w:t>
      </w:r>
      <w:r>
        <w:t xml:space="preserve"> </w:t>
      </w:r>
      <w:proofErr w:type="spellStart"/>
      <w:r>
        <w:t>나서인지</w:t>
      </w:r>
      <w:proofErr w:type="spellEnd"/>
      <w:r>
        <w:t xml:space="preserve"> </w:t>
      </w:r>
      <w:r>
        <w:t>아이들도</w:t>
      </w:r>
      <w:r>
        <w:t xml:space="preserve"> </w:t>
      </w:r>
      <w:r>
        <w:t>얼굴에</w:t>
      </w:r>
      <w:r>
        <w:t xml:space="preserve"> </w:t>
      </w:r>
      <w:r>
        <w:t>참</w:t>
      </w:r>
      <w:r>
        <w:t xml:space="preserve"> </w:t>
      </w:r>
      <w:r>
        <w:t>부담이</w:t>
      </w:r>
      <w:r>
        <w:t xml:space="preserve"> </w:t>
      </w:r>
      <w:proofErr w:type="spellStart"/>
      <w:r>
        <w:t>없어보입니다</w:t>
      </w:r>
      <w:proofErr w:type="spellEnd"/>
      <w:r>
        <w:t>. 2</w:t>
      </w:r>
      <w:r>
        <w:t>학기에는</w:t>
      </w:r>
      <w:r>
        <w:t xml:space="preserve"> </w:t>
      </w:r>
      <w:r>
        <w:t>시험</w:t>
      </w:r>
      <w:r>
        <w:t xml:space="preserve"> </w:t>
      </w:r>
      <w:r>
        <w:t>자체가</w:t>
      </w:r>
      <w:r>
        <w:t xml:space="preserve"> </w:t>
      </w:r>
      <w:r>
        <w:t>없으니</w:t>
      </w:r>
      <w:r>
        <w:t xml:space="preserve">.. </w:t>
      </w:r>
      <w:r>
        <w:t>더</w:t>
      </w:r>
      <w:r>
        <w:t xml:space="preserve"> </w:t>
      </w:r>
      <w:r>
        <w:t>신나겠죠</w:t>
      </w:r>
      <w:r>
        <w:t xml:space="preserve">? </w:t>
      </w:r>
    </w:p>
    <w:p w:rsidR="0021259C" w:rsidRDefault="0021259C" w:rsidP="00871C9B">
      <w:proofErr w:type="spellStart"/>
      <w:r>
        <w:rPr>
          <w:rFonts w:hint="eastAsia"/>
        </w:rPr>
        <w:t>자율학기제</w:t>
      </w:r>
      <w:proofErr w:type="spellEnd"/>
      <w:r>
        <w:t xml:space="preserve">.. </w:t>
      </w:r>
      <w:proofErr w:type="spellStart"/>
      <w:r>
        <w:t>ㅎㅎㅎ</w:t>
      </w:r>
      <w:proofErr w:type="spellEnd"/>
      <w:r>
        <w:t xml:space="preserve">.. </w:t>
      </w:r>
      <w:r>
        <w:t>말만</w:t>
      </w:r>
      <w:r>
        <w:t xml:space="preserve"> </w:t>
      </w:r>
      <w:r>
        <w:t>들어도</w:t>
      </w:r>
      <w:r>
        <w:t xml:space="preserve"> </w:t>
      </w:r>
      <w:r>
        <w:t>신나네요</w:t>
      </w:r>
      <w:r>
        <w:t xml:space="preserve">. 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그게</w:t>
      </w:r>
      <w:r>
        <w:t xml:space="preserve"> </w:t>
      </w:r>
      <w:r>
        <w:t>더</w:t>
      </w:r>
      <w:r>
        <w:t xml:space="preserve"> </w:t>
      </w:r>
      <w:r>
        <w:t>무섭다는</w:t>
      </w:r>
      <w:r>
        <w:t xml:space="preserve"> </w:t>
      </w:r>
      <w:r>
        <w:t>것을</w:t>
      </w:r>
      <w:r>
        <w:t xml:space="preserve"> </w:t>
      </w:r>
      <w:r>
        <w:t>아이들이</w:t>
      </w:r>
      <w:r>
        <w:t xml:space="preserve"> </w:t>
      </w:r>
      <w:r>
        <w:t>알</w:t>
      </w:r>
      <w:r>
        <w:t xml:space="preserve"> </w:t>
      </w:r>
      <w:r>
        <w:t>날이</w:t>
      </w:r>
      <w:r>
        <w:t xml:space="preserve"> </w:t>
      </w:r>
      <w:r>
        <w:t>오겠죠</w:t>
      </w:r>
      <w:r>
        <w:t>?</w:t>
      </w:r>
    </w:p>
    <w:p w:rsidR="0021259C" w:rsidRDefault="0021259C" w:rsidP="00871C9B">
      <w:r>
        <w:rPr>
          <w:rFonts w:hint="eastAsia"/>
        </w:rPr>
        <w:lastRenderedPageBreak/>
        <w:t>신앙도</w:t>
      </w:r>
      <w:r>
        <w:t xml:space="preserve"> </w:t>
      </w:r>
      <w:r>
        <w:t>마찬가지</w:t>
      </w:r>
      <w:r>
        <w:t xml:space="preserve"> </w:t>
      </w:r>
      <w:r>
        <w:t>아닐까요</w:t>
      </w:r>
      <w:r>
        <w:t xml:space="preserve">? </w:t>
      </w:r>
      <w:proofErr w:type="spellStart"/>
      <w:r>
        <w:t>자율신앙</w:t>
      </w:r>
      <w:proofErr w:type="spellEnd"/>
      <w:proofErr w:type="gramStart"/>
      <w:r>
        <w:t>...</w:t>
      </w:r>
      <w:proofErr w:type="gramEnd"/>
      <w:r>
        <w:t xml:space="preserve"> </w:t>
      </w:r>
      <w:r>
        <w:t>크게</w:t>
      </w:r>
      <w:r>
        <w:t xml:space="preserve"> </w:t>
      </w:r>
      <w:proofErr w:type="spellStart"/>
      <w:r>
        <w:t>어려움없고</w:t>
      </w:r>
      <w:proofErr w:type="spellEnd"/>
      <w:r>
        <w:t xml:space="preserve">, </w:t>
      </w:r>
      <w:r>
        <w:t>연단과</w:t>
      </w:r>
      <w:r>
        <w:t xml:space="preserve"> </w:t>
      </w:r>
      <w:r>
        <w:t>고난의</w:t>
      </w:r>
      <w:r>
        <w:t xml:space="preserve"> </w:t>
      </w:r>
      <w:r>
        <w:t>과정이</w:t>
      </w:r>
      <w:r>
        <w:t xml:space="preserve"> </w:t>
      </w:r>
      <w:r>
        <w:t>없는</w:t>
      </w:r>
      <w:r w:rsidR="003204A8">
        <w:rPr>
          <w:rFonts w:hint="eastAsia"/>
        </w:rPr>
        <w:t xml:space="preserve"> </w:t>
      </w:r>
      <w:proofErr w:type="spellStart"/>
      <w:r>
        <w:rPr>
          <w:rFonts w:hint="eastAsia"/>
        </w:rPr>
        <w:t>자율신앙</w:t>
      </w:r>
      <w:proofErr w:type="spellEnd"/>
      <w:r>
        <w:t xml:space="preserve">.. </w:t>
      </w:r>
      <w:r>
        <w:t>지나고</w:t>
      </w:r>
      <w:r>
        <w:t xml:space="preserve"> </w:t>
      </w:r>
      <w:r>
        <w:t>보면</w:t>
      </w:r>
      <w:r>
        <w:t xml:space="preserve"> </w:t>
      </w:r>
      <w:r>
        <w:t>그때</w:t>
      </w:r>
      <w:r>
        <w:t xml:space="preserve"> </w:t>
      </w:r>
      <w:r>
        <w:t>잘</w:t>
      </w:r>
      <w:r>
        <w:t xml:space="preserve"> </w:t>
      </w:r>
      <w:proofErr w:type="spellStart"/>
      <w:r>
        <w:t>다져둘</w:t>
      </w:r>
      <w:proofErr w:type="spellEnd"/>
      <w:r w:rsidR="003204A8">
        <w:rPr>
          <w:rFonts w:hint="eastAsia"/>
        </w:rPr>
        <w:t xml:space="preserve"> </w:t>
      </w:r>
      <w:proofErr w:type="spellStart"/>
      <w:r>
        <w:t>껄</w:t>
      </w:r>
      <w:proofErr w:type="spellEnd"/>
      <w:r>
        <w:t xml:space="preserve">? </w:t>
      </w:r>
      <w:r>
        <w:t>하는</w:t>
      </w:r>
      <w:r>
        <w:t xml:space="preserve"> </w:t>
      </w:r>
      <w:r>
        <w:t>후회가</w:t>
      </w:r>
      <w:r>
        <w:t xml:space="preserve"> </w:t>
      </w:r>
      <w:r>
        <w:t>있을지도</w:t>
      </w:r>
      <w:r>
        <w:t xml:space="preserve"> </w:t>
      </w:r>
      <w:r>
        <w:t>모릅니다</w:t>
      </w:r>
      <w:r>
        <w:t>.</w:t>
      </w:r>
    </w:p>
    <w:p w:rsidR="0021259C" w:rsidRDefault="0021259C" w:rsidP="00871C9B"/>
    <w:p w:rsidR="0021259C" w:rsidRDefault="0021259C" w:rsidP="00871C9B">
      <w:r>
        <w:t>7</w:t>
      </w:r>
      <w:r>
        <w:t>월</w:t>
      </w:r>
      <w:r>
        <w:t xml:space="preserve"> 25</w:t>
      </w:r>
      <w:r>
        <w:t>일부터</w:t>
      </w:r>
      <w:r>
        <w:t xml:space="preserve"> 2</w:t>
      </w:r>
      <w:r>
        <w:t>박</w:t>
      </w:r>
      <w:r>
        <w:t xml:space="preserve"> 3</w:t>
      </w:r>
      <w:r>
        <w:t>일간</w:t>
      </w:r>
      <w:r>
        <w:t xml:space="preserve"> </w:t>
      </w:r>
      <w:r>
        <w:t>강원도</w:t>
      </w:r>
      <w:r>
        <w:t xml:space="preserve"> </w:t>
      </w:r>
      <w:r>
        <w:t>양양에서</w:t>
      </w:r>
      <w:r>
        <w:t xml:space="preserve"> </w:t>
      </w:r>
      <w:r>
        <w:t>아이들과</w:t>
      </w:r>
      <w:r>
        <w:t xml:space="preserve"> </w:t>
      </w:r>
      <w:r>
        <w:t>수련회를</w:t>
      </w:r>
      <w:r>
        <w:t xml:space="preserve"> </w:t>
      </w:r>
      <w:r>
        <w:t>가집니다</w:t>
      </w:r>
      <w:r>
        <w:t>.</w:t>
      </w:r>
    </w:p>
    <w:p w:rsidR="0021259C" w:rsidRDefault="0021259C" w:rsidP="00871C9B">
      <w:r>
        <w:rPr>
          <w:rFonts w:hint="eastAsia"/>
        </w:rPr>
        <w:t>방학</w:t>
      </w:r>
      <w:r>
        <w:t xml:space="preserve"> </w:t>
      </w:r>
      <w:r>
        <w:t>시작하자마자</w:t>
      </w:r>
      <w:r>
        <w:t xml:space="preserve">.. </w:t>
      </w:r>
      <w:r>
        <w:t>학원이</w:t>
      </w:r>
      <w:r>
        <w:t xml:space="preserve"> </w:t>
      </w:r>
      <w:r>
        <w:t>쉬는</w:t>
      </w:r>
      <w:r>
        <w:t xml:space="preserve"> </w:t>
      </w:r>
      <w:r>
        <w:t>방학이</w:t>
      </w:r>
      <w:r>
        <w:t xml:space="preserve"> </w:t>
      </w:r>
      <w:r>
        <w:t>언제인지도</w:t>
      </w:r>
      <w:r>
        <w:t xml:space="preserve"> </w:t>
      </w:r>
      <w:r>
        <w:t>모르고</w:t>
      </w:r>
      <w:r>
        <w:t xml:space="preserve"> </w:t>
      </w:r>
      <w:r>
        <w:t>교회</w:t>
      </w:r>
      <w:r>
        <w:t xml:space="preserve"> </w:t>
      </w:r>
      <w:r>
        <w:t>주일학교</w:t>
      </w:r>
      <w:r>
        <w:t xml:space="preserve"> </w:t>
      </w:r>
      <w:r>
        <w:t>선생님들은</w:t>
      </w:r>
      <w:r w:rsidR="003204A8">
        <w:rPr>
          <w:rFonts w:hint="eastAsia"/>
        </w:rPr>
        <w:t xml:space="preserve"> </w:t>
      </w:r>
      <w:r>
        <w:rPr>
          <w:rFonts w:hint="eastAsia"/>
        </w:rPr>
        <w:t>이미</w:t>
      </w:r>
      <w:r>
        <w:t xml:space="preserve"> 6</w:t>
      </w:r>
      <w:r>
        <w:t>월</w:t>
      </w:r>
      <w:r>
        <w:t xml:space="preserve"> </w:t>
      </w:r>
      <w:r>
        <w:t>초에</w:t>
      </w:r>
      <w:r>
        <w:t xml:space="preserve"> </w:t>
      </w:r>
      <w:r>
        <w:t>날짜를</w:t>
      </w:r>
      <w:r>
        <w:t xml:space="preserve"> </w:t>
      </w:r>
      <w:r>
        <w:t>잡고</w:t>
      </w:r>
      <w:r>
        <w:t xml:space="preserve"> </w:t>
      </w:r>
      <w:r>
        <w:t>기도하고</w:t>
      </w:r>
      <w:r>
        <w:t xml:space="preserve"> </w:t>
      </w:r>
      <w:r>
        <w:t>준비했습니다</w:t>
      </w:r>
      <w:r>
        <w:t>.</w:t>
      </w:r>
    </w:p>
    <w:p w:rsidR="0021259C" w:rsidRDefault="0021259C" w:rsidP="00871C9B">
      <w:r>
        <w:rPr>
          <w:rFonts w:hint="eastAsia"/>
        </w:rPr>
        <w:t>준비하면서</w:t>
      </w:r>
      <w:r>
        <w:t xml:space="preserve"> </w:t>
      </w:r>
      <w:r>
        <w:t>넋두리로</w:t>
      </w:r>
      <w:r>
        <w:t xml:space="preserve"> "</w:t>
      </w:r>
      <w:r>
        <w:t>학원이</w:t>
      </w:r>
      <w:r>
        <w:t xml:space="preserve"> </w:t>
      </w:r>
      <w:r>
        <w:t>갑이고</w:t>
      </w:r>
      <w:r>
        <w:t xml:space="preserve">.. </w:t>
      </w:r>
      <w:r>
        <w:t>학교는</w:t>
      </w:r>
      <w:r>
        <w:t xml:space="preserve"> </w:t>
      </w:r>
      <w:r>
        <w:t>을</w:t>
      </w:r>
      <w:r>
        <w:t xml:space="preserve">.. </w:t>
      </w:r>
      <w:r>
        <w:t>교회는</w:t>
      </w:r>
      <w:r>
        <w:t xml:space="preserve"> </w:t>
      </w:r>
      <w:r>
        <w:t>병</w:t>
      </w:r>
      <w:r>
        <w:t xml:space="preserve"> </w:t>
      </w:r>
      <w:r w:rsidR="003204A8">
        <w:rPr>
          <w:rFonts w:hint="eastAsia"/>
        </w:rPr>
        <w:t>정</w:t>
      </w:r>
      <w:r>
        <w:t>도</w:t>
      </w:r>
      <w:r w:rsidR="003204A8">
        <w:rPr>
          <w:rFonts w:hint="eastAsia"/>
        </w:rPr>
        <w:t xml:space="preserve"> </w:t>
      </w:r>
      <w:proofErr w:type="spellStart"/>
      <w:r>
        <w:t>일것이다</w:t>
      </w:r>
      <w:proofErr w:type="spellEnd"/>
      <w:r>
        <w:t>"</w:t>
      </w:r>
      <w:r>
        <w:t>라는</w:t>
      </w:r>
      <w:r>
        <w:t xml:space="preserve"> </w:t>
      </w:r>
      <w:r>
        <w:t>농담이</w:t>
      </w:r>
      <w:r>
        <w:t xml:space="preserve"> </w:t>
      </w:r>
      <w:r>
        <w:t>현실이</w:t>
      </w:r>
      <w:r>
        <w:t xml:space="preserve"> </w:t>
      </w:r>
      <w:proofErr w:type="spellStart"/>
      <w:r>
        <w:t>되버리겠지만</w:t>
      </w:r>
      <w:proofErr w:type="spellEnd"/>
      <w:r w:rsidR="003204A8">
        <w:rPr>
          <w:rFonts w:hint="eastAsia"/>
        </w:rPr>
        <w:t xml:space="preserve"> </w:t>
      </w:r>
      <w:r>
        <w:rPr>
          <w:rFonts w:hint="eastAsia"/>
        </w:rPr>
        <w:t>아이들을</w:t>
      </w:r>
      <w:r>
        <w:t xml:space="preserve"> </w:t>
      </w:r>
      <w:r>
        <w:t>위한</w:t>
      </w:r>
      <w:r>
        <w:t xml:space="preserve"> </w:t>
      </w:r>
      <w:r>
        <w:t>선생님들의</w:t>
      </w:r>
      <w:r>
        <w:t xml:space="preserve"> </w:t>
      </w:r>
      <w:r>
        <w:t>기도는</w:t>
      </w:r>
      <w:r>
        <w:t xml:space="preserve"> </w:t>
      </w:r>
      <w:r>
        <w:t>늘</w:t>
      </w:r>
      <w:r>
        <w:t xml:space="preserve"> "</w:t>
      </w:r>
      <w:r>
        <w:t>갑</w:t>
      </w:r>
      <w:r>
        <w:t>"</w:t>
      </w:r>
      <w:r>
        <w:t>입니다</w:t>
      </w:r>
      <w:r>
        <w:t>.</w:t>
      </w:r>
    </w:p>
    <w:p w:rsidR="003204A8" w:rsidRDefault="003204A8" w:rsidP="00871C9B"/>
    <w:p w:rsidR="0021259C" w:rsidRDefault="0021259C" w:rsidP="00871C9B">
      <w:r>
        <w:t>"</w:t>
      </w:r>
      <w:r>
        <w:t>안전</w:t>
      </w:r>
      <w:r>
        <w:t>"</w:t>
      </w:r>
      <w:r>
        <w:t>하고</w:t>
      </w:r>
      <w:r>
        <w:t xml:space="preserve"> </w:t>
      </w:r>
      <w:r>
        <w:t>영적으로</w:t>
      </w:r>
      <w:r>
        <w:t xml:space="preserve"> </w:t>
      </w:r>
      <w:r>
        <w:t>잘</w:t>
      </w:r>
      <w:r>
        <w:t xml:space="preserve"> "</w:t>
      </w:r>
      <w:r>
        <w:t>훈련</w:t>
      </w:r>
      <w:r>
        <w:t>"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수련회가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 xml:space="preserve">. </w:t>
      </w:r>
      <w:r>
        <w:rPr>
          <w:rFonts w:hint="eastAsia"/>
        </w:rPr>
        <w:t>아이들에게</w:t>
      </w:r>
      <w:r>
        <w:t xml:space="preserve"> </w:t>
      </w:r>
      <w:r>
        <w:t>큰</w:t>
      </w:r>
      <w:r>
        <w:t xml:space="preserve"> "</w:t>
      </w:r>
      <w:r>
        <w:t>은혜</w:t>
      </w:r>
      <w:r>
        <w:t>"</w:t>
      </w:r>
      <w:r>
        <w:t>의</w:t>
      </w:r>
      <w:r>
        <w:t xml:space="preserve"> </w:t>
      </w:r>
      <w:r>
        <w:t>시간이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계속해서</w:t>
      </w:r>
      <w:r>
        <w:t xml:space="preserve"> </w:t>
      </w:r>
      <w:r>
        <w:t>무더운</w:t>
      </w:r>
      <w:r>
        <w:t xml:space="preserve"> </w:t>
      </w:r>
      <w:r>
        <w:t>날씨가</w:t>
      </w:r>
      <w:r>
        <w:t xml:space="preserve"> </w:t>
      </w:r>
      <w:r>
        <w:t>지속되고</w:t>
      </w:r>
      <w:r>
        <w:t xml:space="preserve"> </w:t>
      </w:r>
      <w:r>
        <w:t>있습니다</w:t>
      </w:r>
      <w:r>
        <w:t xml:space="preserve">. </w:t>
      </w:r>
      <w:r>
        <w:t>늘</w:t>
      </w:r>
      <w:r>
        <w:t xml:space="preserve"> </w:t>
      </w:r>
      <w:r>
        <w:t>가정에</w:t>
      </w:r>
      <w:r>
        <w:t xml:space="preserve"> </w:t>
      </w:r>
      <w:r>
        <w:t>주님의</w:t>
      </w:r>
      <w:r>
        <w:t xml:space="preserve"> </w:t>
      </w:r>
      <w:r>
        <w:t>울타리가</w:t>
      </w:r>
      <w:r>
        <w:t xml:space="preserve"> </w:t>
      </w:r>
      <w:r>
        <w:t>보호하기를</w:t>
      </w:r>
      <w:r>
        <w:t xml:space="preserve"> </w:t>
      </w:r>
      <w:r>
        <w:t>기도</w:t>
      </w:r>
      <w:r w:rsidR="003204A8">
        <w:rPr>
          <w:rFonts w:hint="eastAsia"/>
        </w:rPr>
        <w:t>합니다</w:t>
      </w:r>
      <w:r>
        <w:t xml:space="preserve">. </w:t>
      </w:r>
    </w:p>
    <w:p w:rsidR="0021259C" w:rsidRPr="003204A8" w:rsidRDefault="0021259C" w:rsidP="00871C9B"/>
    <w:p w:rsidR="0021259C" w:rsidRDefault="0021259C" w:rsidP="00871C9B">
      <w:r>
        <w:lastRenderedPageBreak/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532161" w:rsidP="0013572B">
      <w:pPr>
        <w:pStyle w:val="1"/>
      </w:pPr>
      <w:bookmarkStart w:id="27" w:name="_Toc28965474"/>
      <w:r>
        <w:rPr>
          <w:rFonts w:hint="eastAsia"/>
        </w:rPr>
        <w:lastRenderedPageBreak/>
        <w:t>성적</w:t>
      </w:r>
      <w:r>
        <w:t>20160719</w:t>
      </w:r>
      <w:bookmarkEnd w:id="27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주일은</w:t>
      </w:r>
      <w:r>
        <w:t xml:space="preserve"> </w:t>
      </w:r>
      <w:r>
        <w:t>본격적인</w:t>
      </w:r>
      <w:r>
        <w:t xml:space="preserve"> </w:t>
      </w:r>
      <w:r>
        <w:t>더위가</w:t>
      </w:r>
      <w:r>
        <w:t xml:space="preserve"> </w:t>
      </w:r>
      <w:r>
        <w:t>시작되는</w:t>
      </w:r>
      <w:r>
        <w:t xml:space="preserve"> </w:t>
      </w:r>
      <w:r>
        <w:t>초복이었습니다</w:t>
      </w:r>
      <w:r>
        <w:t xml:space="preserve">. </w:t>
      </w:r>
      <w:r>
        <w:rPr>
          <w:rFonts w:hint="eastAsia"/>
        </w:rPr>
        <w:t>무더운</w:t>
      </w:r>
      <w:r>
        <w:t xml:space="preserve"> </w:t>
      </w:r>
      <w:r>
        <w:t>날씨에</w:t>
      </w:r>
      <w:r>
        <w:t xml:space="preserve"> </w:t>
      </w:r>
      <w:r>
        <w:t>아이들이</w:t>
      </w:r>
      <w:r>
        <w:t xml:space="preserve"> </w:t>
      </w:r>
      <w:r>
        <w:t>신앙</w:t>
      </w:r>
      <w:r>
        <w:t xml:space="preserve"> </w:t>
      </w:r>
      <w:r>
        <w:t>생활을</w:t>
      </w:r>
      <w:r>
        <w:t xml:space="preserve"> </w:t>
      </w:r>
      <w:r>
        <w:t>잘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지도해</w:t>
      </w:r>
      <w:r>
        <w:t xml:space="preserve"> </w:t>
      </w:r>
      <w:r>
        <w:t>주셔서</w:t>
      </w:r>
      <w:r>
        <w:t xml:space="preserve"> </w:t>
      </w:r>
      <w:r>
        <w:t>감사합니다</w:t>
      </w:r>
      <w:r>
        <w:t>.</w:t>
      </w:r>
    </w:p>
    <w:p w:rsidR="0021259C" w:rsidRDefault="0021259C" w:rsidP="00871C9B">
      <w:r>
        <w:rPr>
          <w:rFonts w:hint="eastAsia"/>
        </w:rPr>
        <w:t>이제</w:t>
      </w:r>
      <w:r>
        <w:t xml:space="preserve"> </w:t>
      </w:r>
      <w:r>
        <w:t>학기가</w:t>
      </w:r>
      <w:r>
        <w:t xml:space="preserve"> </w:t>
      </w:r>
      <w:r>
        <w:t>거의</w:t>
      </w:r>
      <w:r>
        <w:t xml:space="preserve"> </w:t>
      </w:r>
      <w:r>
        <w:t>끝나가고</w:t>
      </w:r>
      <w:r>
        <w:t xml:space="preserve"> </w:t>
      </w:r>
      <w:r>
        <w:t>잠시</w:t>
      </w:r>
      <w:r>
        <w:t xml:space="preserve"> </w:t>
      </w:r>
      <w:proofErr w:type="spellStart"/>
      <w:r>
        <w:t>휴식기를</w:t>
      </w:r>
      <w:proofErr w:type="spellEnd"/>
      <w:r>
        <w:t xml:space="preserve"> </w:t>
      </w:r>
      <w:r>
        <w:t>가지는</w:t>
      </w:r>
      <w:r>
        <w:t xml:space="preserve"> </w:t>
      </w:r>
      <w:r>
        <w:t>시기입니다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r>
        <w:t>아이들에게는</w:t>
      </w:r>
      <w:r>
        <w:t xml:space="preserve"> </w:t>
      </w:r>
      <w:r>
        <w:t>학기</w:t>
      </w:r>
      <w:r>
        <w:t xml:space="preserve"> </w:t>
      </w:r>
      <w:r>
        <w:t>중보다</w:t>
      </w:r>
      <w:r>
        <w:t xml:space="preserve"> </w:t>
      </w:r>
      <w:r>
        <w:t>더</w:t>
      </w:r>
      <w:r>
        <w:t xml:space="preserve"> </w:t>
      </w:r>
      <w:r>
        <w:t>빡빡한</w:t>
      </w:r>
      <w:r>
        <w:t xml:space="preserve"> </w:t>
      </w:r>
      <w:r w:rsidR="00532161">
        <w:rPr>
          <w:rFonts w:hint="eastAsia"/>
        </w:rPr>
        <w:t>일정</w:t>
      </w:r>
      <w:r>
        <w:t>이</w:t>
      </w:r>
      <w:r>
        <w:t xml:space="preserve"> </w:t>
      </w:r>
      <w:r>
        <w:t>기다리고</w:t>
      </w:r>
      <w:r>
        <w:t xml:space="preserve"> </w:t>
      </w:r>
      <w:r>
        <w:t>있을지도</w:t>
      </w:r>
      <w:r>
        <w:t xml:space="preserve"> </w:t>
      </w:r>
      <w:r>
        <w:t>모르겠네요</w:t>
      </w:r>
      <w:r>
        <w:t>.</w:t>
      </w:r>
    </w:p>
    <w:p w:rsidR="0021259C" w:rsidRDefault="0021259C" w:rsidP="00871C9B">
      <w:r>
        <w:rPr>
          <w:rFonts w:hint="eastAsia"/>
        </w:rPr>
        <w:t>방학이</w:t>
      </w:r>
      <w:r>
        <w:t xml:space="preserve"> </w:t>
      </w:r>
      <w:r>
        <w:t>시작되면</w:t>
      </w:r>
      <w:r>
        <w:t xml:space="preserve"> </w:t>
      </w:r>
      <w:r>
        <w:t>먼저</w:t>
      </w:r>
      <w:r>
        <w:t xml:space="preserve"> </w:t>
      </w:r>
      <w:r>
        <w:t>한번은</w:t>
      </w:r>
      <w:r>
        <w:t xml:space="preserve"> </w:t>
      </w:r>
      <w:r>
        <w:t>거쳐야</w:t>
      </w:r>
      <w:r>
        <w:t xml:space="preserve"> </w:t>
      </w:r>
      <w:r>
        <w:t>할</w:t>
      </w:r>
      <w:r>
        <w:t xml:space="preserve"> </w:t>
      </w:r>
      <w:r>
        <w:t>것이</w:t>
      </w:r>
      <w:r>
        <w:t xml:space="preserve"> </w:t>
      </w:r>
      <w:r>
        <w:t>있죠</w:t>
      </w:r>
      <w:r>
        <w:t xml:space="preserve">.. </w:t>
      </w:r>
      <w:r>
        <w:rPr>
          <w:rFonts w:hint="eastAsia"/>
        </w:rPr>
        <w:t>바로</w:t>
      </w:r>
      <w:r>
        <w:t xml:space="preserve"> </w:t>
      </w:r>
      <w:r>
        <w:t>성적표의</w:t>
      </w:r>
      <w:r>
        <w:t xml:space="preserve"> </w:t>
      </w:r>
      <w:r>
        <w:t>고민인데요</w:t>
      </w:r>
      <w:r>
        <w:t xml:space="preserve">. </w:t>
      </w:r>
      <w:r>
        <w:t>저는</w:t>
      </w:r>
      <w:r>
        <w:t xml:space="preserve"> </w:t>
      </w:r>
      <w:r>
        <w:t>학창시절에는</w:t>
      </w:r>
      <w:r>
        <w:t xml:space="preserve"> </w:t>
      </w:r>
      <w:r>
        <w:t>성적표에</w:t>
      </w:r>
      <w:r>
        <w:t xml:space="preserve"> </w:t>
      </w:r>
      <w:r>
        <w:t>대한</w:t>
      </w:r>
      <w:r>
        <w:t xml:space="preserve"> </w:t>
      </w:r>
      <w:r>
        <w:t>고민이</w:t>
      </w:r>
      <w:r>
        <w:t xml:space="preserve"> </w:t>
      </w:r>
      <w:r>
        <w:t>없었는데</w:t>
      </w:r>
      <w:r>
        <w:t xml:space="preserve"> </w:t>
      </w:r>
      <w:r>
        <w:rPr>
          <w:rFonts w:hint="eastAsia"/>
        </w:rPr>
        <w:t>대학생이</w:t>
      </w:r>
      <w:r>
        <w:t xml:space="preserve"> </w:t>
      </w:r>
      <w:r>
        <w:t>되고</w:t>
      </w:r>
      <w:r>
        <w:t xml:space="preserve"> </w:t>
      </w:r>
      <w:r>
        <w:t>성인이</w:t>
      </w:r>
      <w:r>
        <w:t xml:space="preserve"> </w:t>
      </w:r>
      <w:r>
        <w:t>된</w:t>
      </w:r>
      <w:r>
        <w:t xml:space="preserve"> </w:t>
      </w:r>
      <w:r>
        <w:t>이후로</w:t>
      </w:r>
      <w:r>
        <w:t xml:space="preserve"> </w:t>
      </w:r>
      <w:r>
        <w:t>인생의</w:t>
      </w:r>
      <w:r>
        <w:t xml:space="preserve"> </w:t>
      </w:r>
      <w:r>
        <w:t>성적표를</w:t>
      </w:r>
      <w:r>
        <w:t xml:space="preserve"> </w:t>
      </w:r>
      <w:r>
        <w:t>들고</w:t>
      </w:r>
      <w:r>
        <w:t xml:space="preserve"> </w:t>
      </w:r>
      <w:r>
        <w:t>가끔</w:t>
      </w:r>
      <w:r>
        <w:t xml:space="preserve"> </w:t>
      </w:r>
      <w:r>
        <w:t>고민할</w:t>
      </w:r>
      <w:r>
        <w:t xml:space="preserve"> </w:t>
      </w:r>
      <w:r>
        <w:t>때가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t>"</w:t>
      </w:r>
      <w:r>
        <w:t>뭐가</w:t>
      </w:r>
      <w:r>
        <w:t xml:space="preserve"> </w:t>
      </w:r>
      <w:r>
        <w:t>더</w:t>
      </w:r>
      <w:r>
        <w:t xml:space="preserve"> </w:t>
      </w:r>
      <w:proofErr w:type="spellStart"/>
      <w:r>
        <w:t>중한디</w:t>
      </w:r>
      <w:proofErr w:type="spellEnd"/>
      <w:proofErr w:type="gramStart"/>
      <w:r>
        <w:t>?!!</w:t>
      </w:r>
      <w:proofErr w:type="gramEnd"/>
      <w:r>
        <w:t xml:space="preserve">" </w:t>
      </w:r>
      <w:r>
        <w:t>학교</w:t>
      </w:r>
      <w:r>
        <w:t xml:space="preserve"> </w:t>
      </w:r>
      <w:r>
        <w:t>성적도</w:t>
      </w:r>
      <w:r>
        <w:t xml:space="preserve"> </w:t>
      </w:r>
      <w:r>
        <w:t>중요하지만</w:t>
      </w:r>
      <w:r>
        <w:t xml:space="preserve"> </w:t>
      </w:r>
      <w:r>
        <w:t>인생성적표도</w:t>
      </w:r>
      <w:r>
        <w:t xml:space="preserve"> </w:t>
      </w:r>
      <w:r>
        <w:t>중요하겠죠</w:t>
      </w:r>
      <w:r>
        <w:t>?</w:t>
      </w:r>
    </w:p>
    <w:p w:rsidR="0021259C" w:rsidRDefault="0021259C" w:rsidP="00871C9B">
      <w:r>
        <w:rPr>
          <w:rFonts w:hint="eastAsia"/>
        </w:rPr>
        <w:t>자랑스런</w:t>
      </w:r>
      <w:r>
        <w:t xml:space="preserve"> </w:t>
      </w:r>
      <w:r>
        <w:t>성적표를</w:t>
      </w:r>
      <w:r>
        <w:t xml:space="preserve"> </w:t>
      </w:r>
      <w:r>
        <w:t>하나님께</w:t>
      </w:r>
      <w:r>
        <w:t xml:space="preserve"> </w:t>
      </w:r>
      <w:r>
        <w:t>보여드릴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 xml:space="preserve">? </w:t>
      </w:r>
      <w:r>
        <w:t>아니면</w:t>
      </w:r>
      <w:r>
        <w:t xml:space="preserve"> </w:t>
      </w:r>
      <w:r>
        <w:t>칭찬받는</w:t>
      </w:r>
      <w:r>
        <w:t xml:space="preserve"> </w:t>
      </w:r>
      <w:r>
        <w:t>성적표</w:t>
      </w:r>
      <w:r>
        <w:t xml:space="preserve">? </w:t>
      </w:r>
    </w:p>
    <w:p w:rsidR="0021259C" w:rsidRDefault="0021259C" w:rsidP="00871C9B">
      <w:r>
        <w:rPr>
          <w:rFonts w:hint="eastAsia"/>
        </w:rPr>
        <w:lastRenderedPageBreak/>
        <w:t>어떤</w:t>
      </w:r>
      <w:r>
        <w:t xml:space="preserve"> </w:t>
      </w:r>
      <w:r>
        <w:t>성적이든</w:t>
      </w:r>
      <w:r>
        <w:t xml:space="preserve"> </w:t>
      </w:r>
      <w:r>
        <w:t>모두</w:t>
      </w:r>
      <w:r>
        <w:t xml:space="preserve"> </w:t>
      </w:r>
      <w:r>
        <w:t>중요합니다</w:t>
      </w:r>
      <w:r>
        <w:t xml:space="preserve">. </w:t>
      </w:r>
      <w:r>
        <w:t>나름</w:t>
      </w:r>
      <w:r>
        <w:t xml:space="preserve"> </w:t>
      </w:r>
      <w:r>
        <w:t>수고하고</w:t>
      </w:r>
      <w:r>
        <w:t xml:space="preserve"> </w:t>
      </w:r>
      <w:r>
        <w:t>노력한</w:t>
      </w:r>
      <w:r>
        <w:t xml:space="preserve"> </w:t>
      </w:r>
      <w:r>
        <w:t>결실이니까요</w:t>
      </w:r>
      <w:r>
        <w:t>.</w:t>
      </w:r>
      <w:r w:rsidR="00532161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지난</w:t>
      </w:r>
      <w:r>
        <w:t xml:space="preserve"> </w:t>
      </w:r>
      <w:r>
        <w:t>한</w:t>
      </w:r>
      <w:r>
        <w:t xml:space="preserve"> </w:t>
      </w:r>
      <w:proofErr w:type="spellStart"/>
      <w:r>
        <w:t>학기동안</w:t>
      </w:r>
      <w:proofErr w:type="spellEnd"/>
      <w:r>
        <w:t xml:space="preserve"> </w:t>
      </w:r>
      <w:r>
        <w:t>수고했다고</w:t>
      </w:r>
      <w:r>
        <w:t xml:space="preserve"> </w:t>
      </w:r>
      <w:r>
        <w:t>격려해주시길</w:t>
      </w:r>
      <w:r>
        <w:t xml:space="preserve"> </w:t>
      </w:r>
      <w:r>
        <w:t>바랍니다</w:t>
      </w:r>
      <w:r>
        <w:t>.</w:t>
      </w:r>
      <w:r w:rsidR="00532161">
        <w:t xml:space="preserve"> </w:t>
      </w:r>
      <w:r>
        <w:rPr>
          <w:rFonts w:hint="eastAsia"/>
        </w:rPr>
        <w:t>지난</w:t>
      </w:r>
      <w:r>
        <w:t xml:space="preserve"> </w:t>
      </w:r>
      <w:r>
        <w:t>주</w:t>
      </w:r>
      <w:r>
        <w:t xml:space="preserve"> </w:t>
      </w:r>
      <w:r>
        <w:t>공과는</w:t>
      </w:r>
      <w:r>
        <w:t xml:space="preserve"> </w:t>
      </w:r>
      <w:r>
        <w:t>식사를</w:t>
      </w:r>
      <w:r>
        <w:t xml:space="preserve"> </w:t>
      </w:r>
      <w:r>
        <w:t>같이</w:t>
      </w:r>
      <w:r>
        <w:t xml:space="preserve"> </w:t>
      </w:r>
      <w:r>
        <w:t>하느라고</w:t>
      </w:r>
      <w:r>
        <w:t xml:space="preserve"> </w:t>
      </w:r>
      <w:r>
        <w:t>많이</w:t>
      </w:r>
      <w:r>
        <w:t xml:space="preserve"> </w:t>
      </w:r>
      <w:r>
        <w:t>진행하지는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하나님께서는</w:t>
      </w:r>
      <w:r>
        <w:t xml:space="preserve"> </w:t>
      </w:r>
      <w:r>
        <w:t>세리와</w:t>
      </w:r>
      <w:r>
        <w:t xml:space="preserve"> </w:t>
      </w:r>
      <w:r>
        <w:t>바리새인의</w:t>
      </w:r>
      <w:r>
        <w:t xml:space="preserve"> </w:t>
      </w:r>
      <w:r>
        <w:t>기도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사람의</w:t>
      </w:r>
      <w:r>
        <w:t xml:space="preserve"> </w:t>
      </w:r>
      <w:r>
        <w:t>것을</w:t>
      </w:r>
      <w:r>
        <w:t xml:space="preserve"> </w:t>
      </w:r>
      <w:proofErr w:type="spellStart"/>
      <w:r>
        <w:t>받으셨을까요</w:t>
      </w:r>
      <w:proofErr w:type="spellEnd"/>
      <w:r>
        <w:t>?</w:t>
      </w:r>
      <w:r w:rsidR="00532161">
        <w:t xml:space="preserve"> </w:t>
      </w:r>
      <w:r>
        <w:rPr>
          <w:rFonts w:hint="eastAsia"/>
        </w:rPr>
        <w:t>가슴을</w:t>
      </w:r>
      <w:r>
        <w:t xml:space="preserve"> </w:t>
      </w:r>
      <w:r>
        <w:t>치고</w:t>
      </w:r>
      <w:r>
        <w:t xml:space="preserve"> </w:t>
      </w:r>
      <w:r>
        <w:t>머리를</w:t>
      </w:r>
      <w:r>
        <w:t xml:space="preserve"> </w:t>
      </w:r>
      <w:r>
        <w:t>박고</w:t>
      </w:r>
      <w:r>
        <w:t xml:space="preserve"> </w:t>
      </w:r>
      <w:r>
        <w:t>회개하는</w:t>
      </w:r>
      <w:r>
        <w:t xml:space="preserve"> </w:t>
      </w:r>
      <w:r>
        <w:t>세리와</w:t>
      </w:r>
      <w:r>
        <w:t xml:space="preserve"> </w:t>
      </w:r>
      <w:r>
        <w:t>하늘을</w:t>
      </w:r>
      <w:r>
        <w:t xml:space="preserve"> </w:t>
      </w:r>
      <w:r>
        <w:t>향해</w:t>
      </w:r>
      <w:r>
        <w:t xml:space="preserve"> </w:t>
      </w:r>
      <w:r>
        <w:t>두</w:t>
      </w:r>
      <w:r>
        <w:t xml:space="preserve"> </w:t>
      </w:r>
      <w:r>
        <w:t>팔</w:t>
      </w:r>
      <w:r>
        <w:t xml:space="preserve"> </w:t>
      </w:r>
      <w:r>
        <w:t>벌리고</w:t>
      </w:r>
      <w:r>
        <w:t xml:space="preserve"> </w:t>
      </w:r>
      <w:r>
        <w:t>다른</w:t>
      </w:r>
      <w:r>
        <w:t xml:space="preserve"> </w:t>
      </w:r>
      <w:r>
        <w:t>사람과의</w:t>
      </w:r>
      <w:r>
        <w:t xml:space="preserve"> </w:t>
      </w:r>
      <w:r>
        <w:rPr>
          <w:rFonts w:hint="eastAsia"/>
        </w:rPr>
        <w:t>우위</w:t>
      </w:r>
      <w:r>
        <w:t xml:space="preserve"> </w:t>
      </w:r>
      <w:r>
        <w:t>의식에</w:t>
      </w:r>
      <w:r>
        <w:t xml:space="preserve"> </w:t>
      </w:r>
      <w:r>
        <w:t>빠져있는</w:t>
      </w:r>
      <w:r>
        <w:t xml:space="preserve"> </w:t>
      </w:r>
      <w:r>
        <w:t>바리새인</w:t>
      </w:r>
      <w:r>
        <w:t xml:space="preserve"> </w:t>
      </w:r>
      <w:r>
        <w:t>종교지도자의</w:t>
      </w:r>
      <w:r>
        <w:t xml:space="preserve"> </w:t>
      </w:r>
      <w:r>
        <w:t>기도</w:t>
      </w:r>
      <w:proofErr w:type="gramStart"/>
      <w:r>
        <w:t>..</w:t>
      </w:r>
      <w:proofErr w:type="gramEnd"/>
      <w:r>
        <w:rPr>
          <w:rFonts w:hint="eastAsia"/>
        </w:rPr>
        <w:t>하나님은</w:t>
      </w:r>
      <w:r>
        <w:t xml:space="preserve"> </w:t>
      </w:r>
      <w:r>
        <w:t>외식하는</w:t>
      </w:r>
      <w:r>
        <w:t xml:space="preserve"> </w:t>
      </w:r>
      <w:r>
        <w:t>자의</w:t>
      </w:r>
      <w:r>
        <w:t xml:space="preserve"> </w:t>
      </w:r>
      <w:r>
        <w:t>기도를</w:t>
      </w:r>
      <w:r>
        <w:t xml:space="preserve"> </w:t>
      </w:r>
      <w:r>
        <w:t>받아</w:t>
      </w:r>
      <w:r>
        <w:t xml:space="preserve"> </w:t>
      </w:r>
      <w:r>
        <w:t>들이지</w:t>
      </w:r>
      <w:r>
        <w:t xml:space="preserve"> </w:t>
      </w:r>
      <w:r>
        <w:t>않고</w:t>
      </w:r>
      <w:r>
        <w:t xml:space="preserve"> </w:t>
      </w:r>
      <w:r>
        <w:t>그</w:t>
      </w:r>
      <w:r>
        <w:t xml:space="preserve"> </w:t>
      </w:r>
      <w:r>
        <w:t>사람의</w:t>
      </w:r>
      <w:r>
        <w:t xml:space="preserve"> </w:t>
      </w:r>
      <w:r>
        <w:t>마음</w:t>
      </w:r>
      <w:r>
        <w:t xml:space="preserve"> </w:t>
      </w:r>
      <w:r>
        <w:t>가운데에</w:t>
      </w:r>
      <w:r>
        <w:t xml:space="preserve"> </w:t>
      </w:r>
      <w:r>
        <w:rPr>
          <w:rFonts w:hint="eastAsia"/>
        </w:rPr>
        <w:t>하나님과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중심을</w:t>
      </w:r>
      <w:r>
        <w:t xml:space="preserve"> </w:t>
      </w:r>
      <w:r>
        <w:t>보십니다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방학을</w:t>
      </w:r>
      <w:r>
        <w:t xml:space="preserve"> </w:t>
      </w:r>
      <w:r>
        <w:t>맞이하여</w:t>
      </w:r>
      <w:r>
        <w:t xml:space="preserve"> </w:t>
      </w:r>
      <w:r>
        <w:t>아이들에게</w:t>
      </w:r>
      <w:r>
        <w:t xml:space="preserve"> </w:t>
      </w:r>
      <w:r>
        <w:t>커다란</w:t>
      </w:r>
      <w:r>
        <w:t xml:space="preserve"> </w:t>
      </w:r>
      <w:r>
        <w:t>미션을</w:t>
      </w:r>
      <w:r>
        <w:t xml:space="preserve"> </w:t>
      </w:r>
      <w:r>
        <w:t>하나씩</w:t>
      </w:r>
      <w:r>
        <w:t xml:space="preserve"> </w:t>
      </w:r>
      <w:r>
        <w:t>주시는</w:t>
      </w:r>
      <w:r>
        <w:t xml:space="preserve"> </w:t>
      </w:r>
      <w:r>
        <w:t>것은</w:t>
      </w:r>
      <w:r>
        <w:t xml:space="preserve"> </w:t>
      </w:r>
      <w:r>
        <w:t>어떨까요</w:t>
      </w:r>
      <w:r>
        <w:t>?</w:t>
      </w:r>
    </w:p>
    <w:p w:rsidR="0021259C" w:rsidRDefault="0021259C" w:rsidP="00871C9B">
      <w:r>
        <w:rPr>
          <w:rFonts w:hint="eastAsia"/>
        </w:rPr>
        <w:t>새벽시장</w:t>
      </w:r>
      <w:r>
        <w:t xml:space="preserve"> </w:t>
      </w:r>
      <w:r>
        <w:t>나가</w:t>
      </w:r>
      <w:r w:rsidR="00532161">
        <w:rPr>
          <w:rFonts w:hint="eastAsia"/>
        </w:rPr>
        <w:t xml:space="preserve"> </w:t>
      </w:r>
      <w:r>
        <w:t>보기</w:t>
      </w:r>
      <w:r>
        <w:t xml:space="preserve">, </w:t>
      </w:r>
      <w:r>
        <w:t>열심히</w:t>
      </w:r>
      <w:r>
        <w:t xml:space="preserve"> </w:t>
      </w:r>
      <w:r>
        <w:t>일하는</w:t>
      </w:r>
      <w:r>
        <w:t xml:space="preserve"> </w:t>
      </w:r>
      <w:r>
        <w:t>아빠의</w:t>
      </w:r>
      <w:r>
        <w:t xml:space="preserve"> </w:t>
      </w:r>
      <w:r>
        <w:t>모습을</w:t>
      </w:r>
      <w:r>
        <w:t xml:space="preserve"> </w:t>
      </w:r>
      <w:r>
        <w:t>그려보기</w:t>
      </w:r>
      <w:r>
        <w:t xml:space="preserve"> </w:t>
      </w:r>
      <w:r>
        <w:t>또는</w:t>
      </w:r>
      <w:r>
        <w:t xml:space="preserve"> </w:t>
      </w:r>
      <w:proofErr w:type="spellStart"/>
      <w:r>
        <w:t>방문해보기</w:t>
      </w:r>
      <w:proofErr w:type="spellEnd"/>
      <w:r>
        <w:t>,</w:t>
      </w:r>
      <w:r w:rsidR="00532161">
        <w:t xml:space="preserve"> </w:t>
      </w:r>
      <w:r>
        <w:rPr>
          <w:rFonts w:hint="eastAsia"/>
        </w:rPr>
        <w:t>가족과의</w:t>
      </w:r>
      <w:r>
        <w:t xml:space="preserve"> </w:t>
      </w:r>
      <w:r>
        <w:t>시간을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가져보기</w:t>
      </w:r>
      <w:r>
        <w:t xml:space="preserve">, </w:t>
      </w:r>
      <w:r>
        <w:t>친구들과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놀아</w:t>
      </w:r>
      <w:r w:rsidR="00532161">
        <w:rPr>
          <w:rFonts w:hint="eastAsia"/>
        </w:rPr>
        <w:t xml:space="preserve"> </w:t>
      </w:r>
      <w:r>
        <w:t>보기</w:t>
      </w:r>
      <w:r>
        <w:t xml:space="preserve">, </w:t>
      </w:r>
    </w:p>
    <w:p w:rsidR="0021259C" w:rsidRDefault="0021259C" w:rsidP="00871C9B">
      <w:r>
        <w:rPr>
          <w:rFonts w:hint="eastAsia"/>
        </w:rPr>
        <w:t>커다란</w:t>
      </w:r>
      <w:r>
        <w:t xml:space="preserve"> </w:t>
      </w:r>
      <w:r>
        <w:t>미션인가요</w:t>
      </w:r>
      <w:r>
        <w:t xml:space="preserve">? </w:t>
      </w:r>
      <w:r>
        <w:t>결코</w:t>
      </w:r>
      <w:r>
        <w:t xml:space="preserve"> </w:t>
      </w:r>
      <w:r>
        <w:t>크지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지극히</w:t>
      </w:r>
      <w:r>
        <w:t xml:space="preserve"> </w:t>
      </w:r>
      <w:r>
        <w:t>당연한</w:t>
      </w:r>
      <w:r>
        <w:t xml:space="preserve"> </w:t>
      </w:r>
      <w:r>
        <w:t>것이고</w:t>
      </w:r>
      <w:r>
        <w:t xml:space="preserve"> </w:t>
      </w:r>
      <w:r>
        <w:t>자연스러운</w:t>
      </w:r>
      <w:r>
        <w:t xml:space="preserve"> </w:t>
      </w:r>
      <w:r>
        <w:t>성장과정입니다</w:t>
      </w:r>
      <w:r>
        <w:t xml:space="preserve">. </w:t>
      </w:r>
      <w:r w:rsidR="00532161">
        <w:t xml:space="preserve"> </w:t>
      </w:r>
      <w:r>
        <w:rPr>
          <w:rFonts w:hint="eastAsia"/>
        </w:rPr>
        <w:t>요즘</w:t>
      </w:r>
      <w:r>
        <w:t xml:space="preserve"> </w:t>
      </w:r>
      <w:r>
        <w:t>우리</w:t>
      </w:r>
      <w:r>
        <w:t xml:space="preserve"> </w:t>
      </w:r>
      <w:r>
        <w:t>사회에서</w:t>
      </w:r>
      <w:r>
        <w:t xml:space="preserve"> </w:t>
      </w:r>
      <w:r>
        <w:t>원하는</w:t>
      </w:r>
      <w:r>
        <w:t xml:space="preserve"> </w:t>
      </w:r>
      <w:r>
        <w:t>스펙이</w:t>
      </w:r>
      <w:r>
        <w:t xml:space="preserve"> </w:t>
      </w:r>
      <w:r>
        <w:t>아닐</w:t>
      </w:r>
      <w:r w:rsidR="00532161">
        <w:rPr>
          <w:rFonts w:hint="eastAsia"/>
        </w:rPr>
        <w:t xml:space="preserve"> </w:t>
      </w:r>
      <w:r>
        <w:t>뿐이죠</w:t>
      </w:r>
      <w:r>
        <w:t xml:space="preserve">. </w:t>
      </w:r>
    </w:p>
    <w:p w:rsidR="0021259C" w:rsidRDefault="0021259C" w:rsidP="00871C9B">
      <w:r>
        <w:rPr>
          <w:rFonts w:hint="eastAsia"/>
        </w:rPr>
        <w:t>그렇다</w:t>
      </w:r>
      <w:r>
        <w:t xml:space="preserve"> </w:t>
      </w:r>
      <w:r>
        <w:t>할</w:t>
      </w:r>
      <w:r w:rsidR="00532161">
        <w:rPr>
          <w:rFonts w:hint="eastAsia"/>
        </w:rPr>
        <w:t xml:space="preserve"> </w:t>
      </w:r>
      <w:r>
        <w:t>찌라도</w:t>
      </w:r>
      <w:r>
        <w:t xml:space="preserve"> </w:t>
      </w:r>
      <w:r>
        <w:t>중요한</w:t>
      </w:r>
      <w:r>
        <w:t xml:space="preserve"> </w:t>
      </w:r>
      <w:r>
        <w:t>것이</w:t>
      </w:r>
      <w:r>
        <w:t xml:space="preserve"> </w:t>
      </w:r>
      <w:r>
        <w:t>아닐까요</w:t>
      </w:r>
      <w:r>
        <w:t xml:space="preserve">? </w:t>
      </w:r>
      <w:r>
        <w:rPr>
          <w:rFonts w:hint="eastAsia"/>
        </w:rPr>
        <w:t>저는</w:t>
      </w:r>
      <w:r>
        <w:t xml:space="preserve"> </w:t>
      </w:r>
      <w:r>
        <w:t>이런</w:t>
      </w:r>
      <w:r>
        <w:t xml:space="preserve"> </w:t>
      </w:r>
      <w:r>
        <w:t>것들이</w:t>
      </w:r>
      <w:r>
        <w:t xml:space="preserve"> </w:t>
      </w:r>
      <w:r>
        <w:t>더</w:t>
      </w:r>
      <w:r>
        <w:t xml:space="preserve"> </w:t>
      </w:r>
      <w:r>
        <w:t>소중하고</w:t>
      </w:r>
      <w:r>
        <w:t xml:space="preserve"> </w:t>
      </w:r>
      <w:proofErr w:type="spellStart"/>
      <w:r>
        <w:t>가치있는</w:t>
      </w:r>
      <w:proofErr w:type="spellEnd"/>
      <w:r>
        <w:t xml:space="preserve"> </w:t>
      </w:r>
      <w:r>
        <w:t>일이라고</w:t>
      </w:r>
      <w:r>
        <w:t xml:space="preserve"> </w:t>
      </w:r>
      <w:r>
        <w:t>생각합니다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자</w:t>
      </w:r>
      <w:r>
        <w:t xml:space="preserve"> </w:t>
      </w:r>
      <w:r>
        <w:t>이제</w:t>
      </w:r>
      <w:r>
        <w:t xml:space="preserve"> </w:t>
      </w:r>
      <w:r>
        <w:t>그럼</w:t>
      </w:r>
      <w:r>
        <w:t xml:space="preserve">.. </w:t>
      </w:r>
      <w:r>
        <w:t>이번</w:t>
      </w:r>
      <w:r>
        <w:t xml:space="preserve"> </w:t>
      </w:r>
      <w:r>
        <w:t>여름</w:t>
      </w:r>
      <w:r>
        <w:t xml:space="preserve"> </w:t>
      </w:r>
      <w:r>
        <w:t>방학</w:t>
      </w:r>
      <w:r>
        <w:t xml:space="preserve"> </w:t>
      </w:r>
      <w:r>
        <w:t>가족</w:t>
      </w:r>
      <w:r>
        <w:t xml:space="preserve"> </w:t>
      </w:r>
      <w:r>
        <w:t>미션들을</w:t>
      </w:r>
      <w:r>
        <w:t xml:space="preserve"> </w:t>
      </w:r>
      <w:r>
        <w:t>다들</w:t>
      </w:r>
      <w:r>
        <w:t xml:space="preserve"> </w:t>
      </w:r>
      <w:r>
        <w:t>한번씩</w:t>
      </w:r>
      <w:r>
        <w:t xml:space="preserve"> </w:t>
      </w:r>
      <w:r>
        <w:t>세워보세요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뜨거운</w:t>
      </w:r>
      <w:r>
        <w:t xml:space="preserve"> </w:t>
      </w:r>
      <w:r>
        <w:t>여름</w:t>
      </w:r>
      <w:r>
        <w:t xml:space="preserve">. </w:t>
      </w:r>
      <w:r>
        <w:t>늘</w:t>
      </w:r>
      <w:r>
        <w:t xml:space="preserve"> </w:t>
      </w:r>
      <w:proofErr w:type="gramStart"/>
      <w:r>
        <w:t>주님이</w:t>
      </w:r>
      <w:r>
        <w:t xml:space="preserve"> </w:t>
      </w:r>
      <w:r>
        <w:t>함께</w:t>
      </w:r>
      <w:r>
        <w:t xml:space="preserve"> </w:t>
      </w:r>
      <w:r>
        <w:t>지켜주시길</w:t>
      </w:r>
      <w:proofErr w:type="gramEnd"/>
      <w:r>
        <w:t xml:space="preserve"> </w:t>
      </w:r>
      <w:r>
        <w:t>바랍니다</w:t>
      </w:r>
      <w:r>
        <w:t>.</w:t>
      </w:r>
    </w:p>
    <w:p w:rsidR="0021259C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664674" w:rsidP="0013572B">
      <w:pPr>
        <w:pStyle w:val="1"/>
      </w:pPr>
      <w:bookmarkStart w:id="28" w:name="_Toc28965475"/>
      <w:r>
        <w:rPr>
          <w:rFonts w:hint="eastAsia"/>
        </w:rPr>
        <w:lastRenderedPageBreak/>
        <w:t>수련회</w:t>
      </w:r>
      <w:r>
        <w:t>20160730</w:t>
      </w:r>
      <w:bookmarkEnd w:id="28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수련회</w:t>
      </w:r>
      <w:r>
        <w:t xml:space="preserve"> </w:t>
      </w:r>
      <w:r>
        <w:t>기간에</w:t>
      </w:r>
      <w:r>
        <w:t xml:space="preserve"> </w:t>
      </w:r>
      <w:r>
        <w:t>기도와</w:t>
      </w:r>
      <w:r>
        <w:t xml:space="preserve"> </w:t>
      </w:r>
      <w:r>
        <w:t>물질로</w:t>
      </w:r>
      <w:r>
        <w:t xml:space="preserve"> </w:t>
      </w:r>
      <w:r>
        <w:t>후원해</w:t>
      </w:r>
      <w:r>
        <w:t xml:space="preserve"> </w:t>
      </w:r>
      <w:r>
        <w:t>주신</w:t>
      </w:r>
      <w:r>
        <w:t xml:space="preserve"> </w:t>
      </w:r>
      <w:r>
        <w:t>부모님께</w:t>
      </w:r>
      <w:r>
        <w:t xml:space="preserve"> </w:t>
      </w:r>
      <w:r>
        <w:t>감사드립니다</w:t>
      </w:r>
      <w:r>
        <w:t xml:space="preserve">. </w:t>
      </w:r>
      <w:r>
        <w:rPr>
          <w:rFonts w:hint="eastAsia"/>
        </w:rPr>
        <w:t>수련회는</w:t>
      </w:r>
      <w:r>
        <w:t xml:space="preserve"> </w:t>
      </w:r>
      <w:r>
        <w:t>그동안</w:t>
      </w:r>
      <w:r>
        <w:t xml:space="preserve"> </w:t>
      </w:r>
      <w:r>
        <w:t>일상에</w:t>
      </w:r>
      <w:r>
        <w:t xml:space="preserve"> </w:t>
      </w:r>
      <w:r>
        <w:t>젖어있는</w:t>
      </w:r>
      <w:r>
        <w:t xml:space="preserve"> </w:t>
      </w:r>
      <w:r>
        <w:t>아이들에게</w:t>
      </w:r>
      <w:r>
        <w:t xml:space="preserve"> </w:t>
      </w:r>
      <w:r>
        <w:t>영적으로</w:t>
      </w:r>
      <w:r>
        <w:t xml:space="preserve"> </w:t>
      </w:r>
      <w:r>
        <w:t>강한</w:t>
      </w:r>
      <w:r>
        <w:t xml:space="preserve"> </w:t>
      </w:r>
      <w:r>
        <w:t>영양제를</w:t>
      </w:r>
      <w:r w:rsidR="00664674">
        <w:rPr>
          <w:rFonts w:hint="eastAsia"/>
        </w:rPr>
        <w:t xml:space="preserve"> </w:t>
      </w:r>
      <w:r>
        <w:t>투여한</w:t>
      </w:r>
      <w:r>
        <w:t xml:space="preserve"> </w:t>
      </w:r>
      <w:r>
        <w:t>처방이었습니다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평소의</w:t>
      </w:r>
      <w:r>
        <w:t xml:space="preserve"> </w:t>
      </w:r>
      <w:r>
        <w:t>기초체력이</w:t>
      </w:r>
      <w:r>
        <w:t xml:space="preserve"> </w:t>
      </w:r>
      <w:r>
        <w:t>없다면</w:t>
      </w:r>
      <w:r>
        <w:t xml:space="preserve"> </w:t>
      </w:r>
      <w:r>
        <w:t>그</w:t>
      </w:r>
      <w:r>
        <w:t xml:space="preserve"> </w:t>
      </w:r>
      <w:r>
        <w:t>효과는</w:t>
      </w:r>
      <w:r>
        <w:t xml:space="preserve"> </w:t>
      </w:r>
      <w:r>
        <w:t>그리</w:t>
      </w:r>
      <w:r>
        <w:t xml:space="preserve"> </w:t>
      </w:r>
      <w:r>
        <w:t>오래</w:t>
      </w:r>
      <w:r>
        <w:t xml:space="preserve"> </w:t>
      </w:r>
      <w:r>
        <w:t>가지</w:t>
      </w:r>
      <w:r>
        <w:t xml:space="preserve"> </w:t>
      </w:r>
      <w:r>
        <w:t>못합니다</w:t>
      </w:r>
      <w:r>
        <w:t xml:space="preserve">. </w:t>
      </w:r>
      <w:r>
        <w:rPr>
          <w:rFonts w:hint="eastAsia"/>
        </w:rPr>
        <w:t>하나님</w:t>
      </w:r>
      <w:r>
        <w:t xml:space="preserve"> </w:t>
      </w:r>
      <w:r>
        <w:t>말씀에는</w:t>
      </w:r>
      <w:r>
        <w:t xml:space="preserve"> </w:t>
      </w:r>
      <w:r>
        <w:t>힘이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성경</w:t>
      </w:r>
      <w:r w:rsidR="00664674">
        <w:rPr>
          <w:rFonts w:hint="eastAsia"/>
        </w:rPr>
        <w:t xml:space="preserve"> </w:t>
      </w:r>
      <w:r>
        <w:rPr>
          <w:rFonts w:hint="eastAsia"/>
        </w:rPr>
        <w:t>구절도</w:t>
      </w:r>
      <w:r>
        <w:t xml:space="preserve"> </w:t>
      </w:r>
      <w:r>
        <w:t>힘이</w:t>
      </w:r>
      <w:r>
        <w:t xml:space="preserve"> </w:t>
      </w:r>
      <w:r>
        <w:t>있습니다</w:t>
      </w:r>
      <w:r>
        <w:t xml:space="preserve">. </w:t>
      </w:r>
      <w:r w:rsidR="00664674">
        <w:t xml:space="preserve"> </w:t>
      </w:r>
      <w:r>
        <w:rPr>
          <w:rFonts w:hint="eastAsia"/>
        </w:rPr>
        <w:t>아이들에게</w:t>
      </w:r>
      <w:r>
        <w:t xml:space="preserve"> </w:t>
      </w:r>
      <w:r>
        <w:t>성경구절을</w:t>
      </w:r>
      <w:r>
        <w:t xml:space="preserve"> </w:t>
      </w:r>
      <w:r>
        <w:t>들려주면</w:t>
      </w:r>
      <w:r>
        <w:t xml:space="preserve"> </w:t>
      </w:r>
      <w:r>
        <w:t>아이들이</w:t>
      </w:r>
      <w:r>
        <w:t xml:space="preserve"> </w:t>
      </w:r>
      <w:r>
        <w:t>변한다고</w:t>
      </w:r>
      <w:r>
        <w:t xml:space="preserve"> </w:t>
      </w:r>
      <w:r>
        <w:t>한다</w:t>
      </w:r>
      <w:r>
        <w:t>.</w:t>
      </w:r>
      <w:r w:rsidR="00664674">
        <w:t xml:space="preserve"> </w:t>
      </w:r>
      <w:r>
        <w:rPr>
          <w:rFonts w:hint="eastAsia"/>
        </w:rPr>
        <w:t>근데</w:t>
      </w:r>
      <w:r>
        <w:t xml:space="preserve"> </w:t>
      </w:r>
      <w:r>
        <w:t>그게</w:t>
      </w:r>
      <w:r>
        <w:t xml:space="preserve"> </w:t>
      </w:r>
      <w:r>
        <w:t>한번</w:t>
      </w:r>
      <w:r>
        <w:t xml:space="preserve"> </w:t>
      </w:r>
      <w:r>
        <w:t>듣고</w:t>
      </w:r>
      <w:r>
        <w:t xml:space="preserve"> </w:t>
      </w:r>
      <w:r>
        <w:t>바뀌면</w:t>
      </w:r>
      <w:r>
        <w:t xml:space="preserve"> </w:t>
      </w:r>
      <w:r>
        <w:t>폭력과</w:t>
      </w:r>
      <w:r>
        <w:t xml:space="preserve"> </w:t>
      </w:r>
      <w:r>
        <w:t>뭐가</w:t>
      </w:r>
      <w:r>
        <w:t xml:space="preserve"> </w:t>
      </w:r>
      <w:r>
        <w:t>다르겠습니까</w:t>
      </w:r>
      <w:r>
        <w:t xml:space="preserve">? </w:t>
      </w:r>
    </w:p>
    <w:p w:rsidR="0021259C" w:rsidRDefault="0021259C" w:rsidP="00871C9B">
      <w:r>
        <w:rPr>
          <w:rFonts w:hint="eastAsia"/>
        </w:rPr>
        <w:t>아침에</w:t>
      </w:r>
      <w:r>
        <w:t xml:space="preserve"> </w:t>
      </w:r>
      <w:r>
        <w:t>아이들에게</w:t>
      </w:r>
      <w:r>
        <w:t xml:space="preserve"> </w:t>
      </w:r>
      <w:r>
        <w:t>꾸준히</w:t>
      </w:r>
      <w:r>
        <w:t xml:space="preserve"> </w:t>
      </w:r>
      <w:r>
        <w:t>말씀을</w:t>
      </w:r>
      <w:r>
        <w:t xml:space="preserve"> </w:t>
      </w:r>
      <w:r>
        <w:t>들려주는</w:t>
      </w:r>
      <w:r>
        <w:t xml:space="preserve"> </w:t>
      </w:r>
      <w:r>
        <w:t>것은</w:t>
      </w:r>
      <w:r>
        <w:t xml:space="preserve"> </w:t>
      </w:r>
      <w:r>
        <w:t>위압적</w:t>
      </w:r>
      <w:r>
        <w:t xml:space="preserve"> </w:t>
      </w:r>
      <w:r>
        <w:t>강요가</w:t>
      </w:r>
      <w:r>
        <w:t xml:space="preserve"> </w:t>
      </w:r>
      <w:r>
        <w:t>아닌</w:t>
      </w:r>
      <w:r>
        <w:t xml:space="preserve"> </w:t>
      </w:r>
      <w:r>
        <w:t>달콤한</w:t>
      </w:r>
      <w:r>
        <w:t xml:space="preserve"> </w:t>
      </w:r>
      <w:r>
        <w:t>간지럼과</w:t>
      </w:r>
      <w:r>
        <w:t xml:space="preserve"> </w:t>
      </w:r>
      <w:r>
        <w:t>같습니다</w:t>
      </w:r>
      <w:r>
        <w:t>.</w:t>
      </w:r>
      <w:r w:rsidR="00664674">
        <w:t xml:space="preserve"> </w:t>
      </w:r>
      <w:r>
        <w:rPr>
          <w:rFonts w:hint="eastAsia"/>
        </w:rPr>
        <w:t>방학기간동안</w:t>
      </w:r>
      <w:r>
        <w:t xml:space="preserve"> </w:t>
      </w:r>
      <w:r>
        <w:t>아이들에게</w:t>
      </w:r>
      <w:r>
        <w:t xml:space="preserve"> </w:t>
      </w:r>
      <w:r>
        <w:t>달콤한</w:t>
      </w:r>
      <w:r>
        <w:t xml:space="preserve"> </w:t>
      </w:r>
      <w:r>
        <w:t>간지럼을</w:t>
      </w:r>
      <w:r>
        <w:t xml:space="preserve"> </w:t>
      </w:r>
      <w:proofErr w:type="spellStart"/>
      <w:r>
        <w:t>태우십시요</w:t>
      </w:r>
      <w:proofErr w:type="spellEnd"/>
      <w:r>
        <w:t xml:space="preserve">. </w:t>
      </w:r>
      <w:r w:rsidR="00664674">
        <w:t xml:space="preserve"> </w:t>
      </w:r>
      <w:r>
        <w:t>4</w:t>
      </w:r>
      <w:r>
        <w:t>주후</w:t>
      </w:r>
      <w:r>
        <w:t xml:space="preserve"> </w:t>
      </w:r>
      <w:r>
        <w:t>놀라운</w:t>
      </w:r>
      <w:r>
        <w:t xml:space="preserve"> </w:t>
      </w:r>
      <w:r>
        <w:t>변화를</w:t>
      </w:r>
      <w:r>
        <w:t xml:space="preserve"> </w:t>
      </w:r>
      <w:r>
        <w:t>체험하실</w:t>
      </w:r>
      <w:r>
        <w:t xml:space="preserve"> </w:t>
      </w:r>
      <w:r>
        <w:t>수</w:t>
      </w:r>
      <w:r>
        <w:t xml:space="preserve"> </w:t>
      </w:r>
      <w:r>
        <w:t>있을</w:t>
      </w:r>
      <w:r w:rsidR="00664674">
        <w:rPr>
          <w:rFonts w:hint="eastAsia"/>
        </w:rPr>
        <w:t xml:space="preserve"> </w:t>
      </w:r>
      <w:r>
        <w:t>겁니다</w:t>
      </w:r>
      <w:r>
        <w:t xml:space="preserve">. </w:t>
      </w:r>
    </w:p>
    <w:p w:rsidR="0021259C" w:rsidRDefault="0021259C" w:rsidP="00871C9B">
      <w:r>
        <w:rPr>
          <w:rFonts w:hint="eastAsia"/>
        </w:rPr>
        <w:t>열대야</w:t>
      </w:r>
      <w:r>
        <w:t xml:space="preserve"> </w:t>
      </w:r>
      <w:r>
        <w:t>가운데</w:t>
      </w:r>
      <w:r>
        <w:t xml:space="preserve"> </w:t>
      </w:r>
      <w:r>
        <w:t>밤잠</w:t>
      </w:r>
      <w:r>
        <w:t xml:space="preserve"> </w:t>
      </w:r>
      <w:r>
        <w:t>설치는</w:t>
      </w:r>
      <w:r>
        <w:t xml:space="preserve"> </w:t>
      </w:r>
      <w:r>
        <w:t>분이</w:t>
      </w:r>
      <w:r>
        <w:t xml:space="preserve"> </w:t>
      </w:r>
      <w:r>
        <w:t>많으실</w:t>
      </w:r>
      <w:r w:rsidR="00664674">
        <w:rPr>
          <w:rFonts w:hint="eastAsia"/>
        </w:rPr>
        <w:t xml:space="preserve"> </w:t>
      </w:r>
      <w:r>
        <w:t>텐데</w:t>
      </w:r>
      <w:r>
        <w:t xml:space="preserve"> </w:t>
      </w:r>
      <w:r>
        <w:t>저는</w:t>
      </w:r>
      <w:r>
        <w:t xml:space="preserve"> </w:t>
      </w:r>
      <w:r>
        <w:t>휴가</w:t>
      </w:r>
      <w:r>
        <w:t xml:space="preserve"> </w:t>
      </w:r>
      <w:r>
        <w:t>때</w:t>
      </w:r>
      <w:r>
        <w:t xml:space="preserve"> </w:t>
      </w:r>
      <w:proofErr w:type="spellStart"/>
      <w:r>
        <w:t>미뤄논</w:t>
      </w:r>
      <w:proofErr w:type="spellEnd"/>
      <w:r>
        <w:t xml:space="preserve"> </w:t>
      </w:r>
      <w:r>
        <w:t>업무때문에</w:t>
      </w:r>
      <w:r>
        <w:t xml:space="preserve"> </w:t>
      </w:r>
      <w:r>
        <w:t>벌써부터</w:t>
      </w:r>
      <w:r>
        <w:t xml:space="preserve"> </w:t>
      </w:r>
      <w:r>
        <w:t>맥이</w:t>
      </w:r>
      <w:r>
        <w:t xml:space="preserve"> </w:t>
      </w:r>
      <w:proofErr w:type="spellStart"/>
      <w:r>
        <w:t>빠지려구</w:t>
      </w:r>
      <w:proofErr w:type="spellEnd"/>
      <w:r>
        <w:t xml:space="preserve"> </w:t>
      </w:r>
      <w:r>
        <w:t>합니다</w:t>
      </w:r>
      <w:r>
        <w:t>.</w:t>
      </w:r>
    </w:p>
    <w:p w:rsidR="0021259C" w:rsidRDefault="0021259C" w:rsidP="00871C9B">
      <w:r>
        <w:rPr>
          <w:rFonts w:hint="eastAsia"/>
        </w:rPr>
        <w:t>하지만수련회</w:t>
      </w:r>
      <w:r>
        <w:t xml:space="preserve"> </w:t>
      </w:r>
      <w:r>
        <w:t>때</w:t>
      </w:r>
      <w:r>
        <w:t xml:space="preserve"> </w:t>
      </w:r>
      <w:r>
        <w:t>강한</w:t>
      </w:r>
      <w:r>
        <w:t xml:space="preserve"> </w:t>
      </w:r>
      <w:r>
        <w:t>한방을</w:t>
      </w:r>
      <w:r>
        <w:t xml:space="preserve"> </w:t>
      </w:r>
      <w:r>
        <w:t>맞은</w:t>
      </w:r>
      <w:r>
        <w:t xml:space="preserve"> </w:t>
      </w:r>
      <w:r>
        <w:t>기운으로</w:t>
      </w:r>
      <w:r>
        <w:t xml:space="preserve"> </w:t>
      </w:r>
      <w:r>
        <w:t>새</w:t>
      </w:r>
      <w:r w:rsidR="00664674">
        <w:rPr>
          <w:rFonts w:hint="eastAsia"/>
        </w:rPr>
        <w:t xml:space="preserve"> </w:t>
      </w:r>
      <w:r>
        <w:t>힘을</w:t>
      </w:r>
      <w:r>
        <w:t xml:space="preserve"> </w:t>
      </w:r>
      <w:r>
        <w:t>얻고</w:t>
      </w:r>
      <w:r>
        <w:t xml:space="preserve"> </w:t>
      </w:r>
      <w:r>
        <w:t>또</w:t>
      </w:r>
      <w:r>
        <w:t xml:space="preserve"> </w:t>
      </w:r>
      <w:proofErr w:type="spellStart"/>
      <w:r>
        <w:t>출발하려구</w:t>
      </w:r>
      <w:proofErr w:type="spellEnd"/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가정에</w:t>
      </w:r>
      <w:r>
        <w:t xml:space="preserve"> </w:t>
      </w:r>
      <w:r>
        <w:t>하반기</w:t>
      </w:r>
      <w:r>
        <w:t xml:space="preserve"> </w:t>
      </w:r>
      <w:r>
        <w:t>출발을</w:t>
      </w:r>
      <w:r>
        <w:t xml:space="preserve"> </w:t>
      </w:r>
      <w:r>
        <w:t>주님과</w:t>
      </w:r>
      <w:r>
        <w:t xml:space="preserve"> </w:t>
      </w:r>
      <w:r>
        <w:t>함께하시길</w:t>
      </w:r>
      <w:r>
        <w:t xml:space="preserve"> </w:t>
      </w:r>
      <w:r>
        <w:t>기도</w:t>
      </w:r>
      <w:r w:rsidR="00664674">
        <w:rPr>
          <w:rFonts w:hint="eastAsia"/>
        </w:rPr>
        <w:t>합니</w:t>
      </w:r>
      <w:r>
        <w:t>다</w:t>
      </w:r>
      <w:r>
        <w:t>.</w:t>
      </w:r>
    </w:p>
    <w:p w:rsidR="0021259C" w:rsidRDefault="0021259C" w:rsidP="00871C9B">
      <w:r>
        <w:lastRenderedPageBreak/>
        <w:br w:type="page"/>
      </w:r>
    </w:p>
    <w:p w:rsidR="0021259C" w:rsidRDefault="00392A4E" w:rsidP="0013572B">
      <w:pPr>
        <w:pStyle w:val="1"/>
      </w:pPr>
      <w:bookmarkStart w:id="29" w:name="_Toc28965476"/>
      <w:r>
        <w:rPr>
          <w:rFonts w:hint="eastAsia"/>
        </w:rPr>
        <w:lastRenderedPageBreak/>
        <w:t>간증</w:t>
      </w:r>
      <w:r>
        <w:t>20160803</w:t>
      </w:r>
      <w:bookmarkEnd w:id="29"/>
    </w:p>
    <w:p w:rsidR="0021259C" w:rsidRDefault="0021259C" w:rsidP="00871C9B"/>
    <w:p w:rsidR="0021259C" w:rsidRDefault="0021259C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여름</w:t>
      </w:r>
      <w:r>
        <w:t xml:space="preserve"> </w:t>
      </w:r>
      <w:r>
        <w:t>수련회는</w:t>
      </w:r>
      <w:r>
        <w:t xml:space="preserve"> </w:t>
      </w:r>
      <w:r>
        <w:t>영생이라는</w:t>
      </w:r>
      <w:r>
        <w:t xml:space="preserve"> </w:t>
      </w:r>
      <w:r>
        <w:t>주제로</w:t>
      </w:r>
      <w:r>
        <w:t xml:space="preserve"> </w:t>
      </w:r>
      <w:r>
        <w:t>다녀왔습니다</w:t>
      </w:r>
      <w:r>
        <w:t>.</w:t>
      </w:r>
      <w:r w:rsidR="00392A4E">
        <w:t xml:space="preserve"> </w:t>
      </w:r>
      <w:r>
        <w:rPr>
          <w:rFonts w:hint="eastAsia"/>
        </w:rPr>
        <w:t>그래서</w:t>
      </w:r>
      <w:r>
        <w:t xml:space="preserve"> </w:t>
      </w:r>
      <w:r>
        <w:t>이번</w:t>
      </w:r>
      <w:r>
        <w:t xml:space="preserve"> </w:t>
      </w:r>
      <w:r>
        <w:t>주는</w:t>
      </w:r>
      <w:r>
        <w:t xml:space="preserve"> </w:t>
      </w:r>
      <w:r>
        <w:t>수련회에</w:t>
      </w:r>
      <w:r>
        <w:t xml:space="preserve"> </w:t>
      </w:r>
      <w:r>
        <w:t>다녀온</w:t>
      </w:r>
      <w:r>
        <w:t xml:space="preserve"> </w:t>
      </w:r>
      <w:r>
        <w:t>아이들에게</w:t>
      </w:r>
      <w:r>
        <w:t xml:space="preserve"> </w:t>
      </w:r>
      <w:r>
        <w:t>간증</w:t>
      </w:r>
      <w:r>
        <w:t xml:space="preserve">(?) </w:t>
      </w:r>
      <w:r>
        <w:t>소감을</w:t>
      </w:r>
      <w:r>
        <w:t xml:space="preserve"> </w:t>
      </w:r>
      <w:r>
        <w:t>듣는</w:t>
      </w:r>
      <w:r>
        <w:t xml:space="preserve"> </w:t>
      </w:r>
      <w:r>
        <w:t>시간이</w:t>
      </w:r>
      <w:r>
        <w:t xml:space="preserve"> </w:t>
      </w:r>
      <w:r>
        <w:t>있었습니다</w:t>
      </w:r>
      <w:r>
        <w:t>.</w:t>
      </w:r>
    </w:p>
    <w:p w:rsidR="0021259C" w:rsidRDefault="0021259C" w:rsidP="00871C9B">
      <w:r>
        <w:rPr>
          <w:rFonts w:hint="eastAsia"/>
        </w:rPr>
        <w:t>대부분의</w:t>
      </w:r>
      <w:r>
        <w:t xml:space="preserve"> </w:t>
      </w:r>
      <w:r>
        <w:t>아이들이</w:t>
      </w:r>
      <w:r>
        <w:t xml:space="preserve"> </w:t>
      </w:r>
      <w:r>
        <w:t>기도하는</w:t>
      </w:r>
      <w:r>
        <w:t xml:space="preserve"> </w:t>
      </w:r>
      <w:r>
        <w:t>시간과</w:t>
      </w:r>
      <w:r>
        <w:t xml:space="preserve"> </w:t>
      </w:r>
      <w:r>
        <w:t>찬양하는</w:t>
      </w:r>
      <w:r>
        <w:t xml:space="preserve"> </w:t>
      </w:r>
      <w:r>
        <w:t>시간이</w:t>
      </w:r>
      <w:r>
        <w:t xml:space="preserve"> </w:t>
      </w:r>
      <w:r>
        <w:t>좋고</w:t>
      </w:r>
      <w:r>
        <w:t xml:space="preserve"> </w:t>
      </w:r>
      <w:r>
        <w:t>너무</w:t>
      </w:r>
      <w:r>
        <w:t xml:space="preserve"> </w:t>
      </w:r>
      <w:r>
        <w:t>짧아서</w:t>
      </w:r>
      <w:r>
        <w:t xml:space="preserve"> </w:t>
      </w:r>
      <w:r>
        <w:t>아쉽다는</w:t>
      </w:r>
      <w:r>
        <w:t xml:space="preserve"> </w:t>
      </w:r>
      <w:r>
        <w:t>이야기를</w:t>
      </w:r>
      <w:r>
        <w:t xml:space="preserve"> </w:t>
      </w:r>
      <w:r>
        <w:t>하더군요</w:t>
      </w:r>
      <w:r>
        <w:t>.</w:t>
      </w:r>
      <w:r w:rsidR="00392A4E">
        <w:t xml:space="preserve"> </w:t>
      </w:r>
      <w:r>
        <w:rPr>
          <w:rFonts w:hint="eastAsia"/>
        </w:rPr>
        <w:t>맞습니다</w:t>
      </w:r>
      <w:r>
        <w:t>. 2</w:t>
      </w:r>
      <w:r>
        <w:t>박</w:t>
      </w:r>
      <w:r>
        <w:t xml:space="preserve"> 3</w:t>
      </w:r>
      <w:r>
        <w:t>일의</w:t>
      </w:r>
      <w:r>
        <w:t xml:space="preserve"> </w:t>
      </w:r>
      <w:r>
        <w:t>시간은</w:t>
      </w:r>
      <w:r>
        <w:t xml:space="preserve"> </w:t>
      </w:r>
      <w:r>
        <w:t>참으로</w:t>
      </w:r>
      <w:r>
        <w:t xml:space="preserve"> </w:t>
      </w:r>
      <w:r>
        <w:t>짧습니다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짧음</w:t>
      </w:r>
      <w:r>
        <w:t xml:space="preserve"> </w:t>
      </w:r>
      <w:r>
        <w:t>가운데도</w:t>
      </w:r>
      <w:r>
        <w:t xml:space="preserve"> </w:t>
      </w:r>
      <w:r>
        <w:t>아이들에게</w:t>
      </w:r>
      <w:r>
        <w:t xml:space="preserve"> </w:t>
      </w:r>
      <w:r>
        <w:t>영원한</w:t>
      </w:r>
      <w:r>
        <w:t xml:space="preserve"> </w:t>
      </w:r>
      <w:r>
        <w:t>생명을</w:t>
      </w:r>
      <w:r>
        <w:t xml:space="preserve"> </w:t>
      </w:r>
      <w:r>
        <w:t>말한다는</w:t>
      </w:r>
      <w:r>
        <w:t xml:space="preserve"> </w:t>
      </w:r>
      <w:r>
        <w:t>것이</w:t>
      </w:r>
      <w:r>
        <w:t xml:space="preserve"> </w:t>
      </w:r>
      <w:r>
        <w:t>어찌</w:t>
      </w:r>
      <w:r w:rsidR="00392A4E">
        <w:rPr>
          <w:rFonts w:hint="eastAsia"/>
        </w:rPr>
        <w:t xml:space="preserve"> </w:t>
      </w:r>
      <w:r>
        <w:t>보면</w:t>
      </w:r>
      <w:r>
        <w:t xml:space="preserve"> </w:t>
      </w:r>
      <w:r>
        <w:t>역설적이고</w:t>
      </w:r>
      <w:r>
        <w:t xml:space="preserve"> </w:t>
      </w:r>
      <w:r>
        <w:rPr>
          <w:rFonts w:hint="eastAsia"/>
        </w:rPr>
        <w:t>요한복음</w:t>
      </w:r>
      <w:r>
        <w:t xml:space="preserve"> 3:16</w:t>
      </w:r>
      <w:r>
        <w:t>의</w:t>
      </w:r>
      <w:r>
        <w:t xml:space="preserve"> </w:t>
      </w:r>
      <w:r>
        <w:t>말씀은</w:t>
      </w:r>
      <w:r>
        <w:t xml:space="preserve"> </w:t>
      </w:r>
      <w:r>
        <w:t>어렸을</w:t>
      </w:r>
      <w:r>
        <w:t xml:space="preserve"> </w:t>
      </w:r>
      <w:r>
        <w:t>때부터</w:t>
      </w:r>
      <w:r>
        <w:t xml:space="preserve"> </w:t>
      </w:r>
      <w:r>
        <w:t>귀에</w:t>
      </w:r>
      <w:r>
        <w:t xml:space="preserve"> </w:t>
      </w:r>
      <w:r>
        <w:t>못이</w:t>
      </w:r>
      <w:r>
        <w:t xml:space="preserve"> </w:t>
      </w:r>
      <w:r>
        <w:t>박히도록</w:t>
      </w:r>
      <w:r>
        <w:t xml:space="preserve"> </w:t>
      </w:r>
      <w:r>
        <w:t>들어온</w:t>
      </w:r>
      <w:r>
        <w:t xml:space="preserve"> </w:t>
      </w:r>
      <w:r>
        <w:t>말씀이고</w:t>
      </w:r>
      <w:r>
        <w:t xml:space="preserve"> </w:t>
      </w:r>
      <w:r>
        <w:rPr>
          <w:rFonts w:hint="eastAsia"/>
        </w:rPr>
        <w:t>단순한</w:t>
      </w:r>
      <w:r>
        <w:t xml:space="preserve"> </w:t>
      </w:r>
      <w:r>
        <w:t>진리의</w:t>
      </w:r>
      <w:r>
        <w:t xml:space="preserve"> </w:t>
      </w:r>
      <w:r>
        <w:t>말씀이기에</w:t>
      </w:r>
      <w:r>
        <w:t xml:space="preserve"> </w:t>
      </w:r>
      <w:r>
        <w:t>더</w:t>
      </w:r>
      <w:r>
        <w:t xml:space="preserve"> </w:t>
      </w:r>
      <w:r>
        <w:t>전달하기</w:t>
      </w:r>
      <w:r>
        <w:t xml:space="preserve"> </w:t>
      </w:r>
      <w:r>
        <w:t>어려웠던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가운데에도</w:t>
      </w:r>
      <w:r>
        <w:t xml:space="preserve"> </w:t>
      </w:r>
      <w:r>
        <w:t>성령의</w:t>
      </w:r>
      <w:r>
        <w:t xml:space="preserve"> </w:t>
      </w:r>
      <w:r>
        <w:t>임하심이</w:t>
      </w:r>
      <w:r>
        <w:t xml:space="preserve"> </w:t>
      </w:r>
      <w:r>
        <w:t>있을</w:t>
      </w:r>
      <w:r>
        <w:t xml:space="preserve"> </w:t>
      </w:r>
      <w:r>
        <w:t>줄을</w:t>
      </w:r>
      <w:r>
        <w:t xml:space="preserve"> </w:t>
      </w:r>
      <w:r>
        <w:t>믿습니다</w:t>
      </w:r>
      <w:r>
        <w:t xml:space="preserve">. </w:t>
      </w:r>
    </w:p>
    <w:p w:rsidR="0021259C" w:rsidRDefault="0021259C" w:rsidP="00871C9B">
      <w:r>
        <w:t>"</w:t>
      </w:r>
      <w:r>
        <w:t>성령이</w:t>
      </w:r>
      <w:r>
        <w:t xml:space="preserve"> </w:t>
      </w:r>
      <w:r>
        <w:t>임하는</w:t>
      </w:r>
      <w:r>
        <w:t xml:space="preserve"> </w:t>
      </w:r>
      <w:r>
        <w:t>은혜로운</w:t>
      </w:r>
      <w:r>
        <w:t xml:space="preserve"> </w:t>
      </w:r>
      <w:r>
        <w:t>경험을</w:t>
      </w:r>
      <w:r>
        <w:t xml:space="preserve"> </w:t>
      </w:r>
      <w:r>
        <w:t>했습니다</w:t>
      </w:r>
      <w:r>
        <w:t xml:space="preserve">" </w:t>
      </w:r>
    </w:p>
    <w:p w:rsidR="0021259C" w:rsidRDefault="0021259C" w:rsidP="00871C9B">
      <w:r>
        <w:rPr>
          <w:rFonts w:hint="eastAsia"/>
        </w:rPr>
        <w:t>아이들에게</w:t>
      </w:r>
      <w:r>
        <w:t xml:space="preserve"> </w:t>
      </w:r>
      <w:r>
        <w:t>이</w:t>
      </w:r>
      <w:r>
        <w:t xml:space="preserve"> </w:t>
      </w:r>
      <w:r>
        <w:t>말처럼</w:t>
      </w:r>
      <w:r>
        <w:t xml:space="preserve"> </w:t>
      </w:r>
      <w:r>
        <w:t>추상적이고</w:t>
      </w:r>
      <w:r>
        <w:t xml:space="preserve"> </w:t>
      </w:r>
      <w:r>
        <w:t>이해가</w:t>
      </w:r>
      <w:r>
        <w:t xml:space="preserve"> </w:t>
      </w:r>
      <w:r>
        <w:t>잘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예가</w:t>
      </w:r>
      <w:r>
        <w:t xml:space="preserve"> </w:t>
      </w:r>
      <w:r>
        <w:t>있을까요</w:t>
      </w:r>
      <w:r>
        <w:t xml:space="preserve">? </w:t>
      </w:r>
      <w:r>
        <w:rPr>
          <w:rFonts w:hint="eastAsia"/>
        </w:rPr>
        <w:t>뭐가</w:t>
      </w:r>
      <w:r>
        <w:t xml:space="preserve"> </w:t>
      </w:r>
      <w:r>
        <w:t>은혜이고</w:t>
      </w:r>
      <w:r>
        <w:t xml:space="preserve"> </w:t>
      </w:r>
      <w:r>
        <w:t>무엇이</w:t>
      </w:r>
      <w:r>
        <w:t xml:space="preserve"> </w:t>
      </w:r>
      <w:proofErr w:type="spellStart"/>
      <w:r>
        <w:t>임재일까요</w:t>
      </w:r>
      <w:proofErr w:type="spellEnd"/>
      <w:r>
        <w:t xml:space="preserve">? </w:t>
      </w:r>
    </w:p>
    <w:p w:rsidR="0021259C" w:rsidRDefault="0021259C" w:rsidP="00871C9B">
      <w:r>
        <w:rPr>
          <w:rFonts w:hint="eastAsia"/>
        </w:rPr>
        <w:t>어느</w:t>
      </w:r>
      <w:r>
        <w:t xml:space="preserve"> </w:t>
      </w:r>
      <w:r>
        <w:t>여학생의</w:t>
      </w:r>
      <w:r>
        <w:t xml:space="preserve"> </w:t>
      </w:r>
      <w:r>
        <w:t>이야기입니다</w:t>
      </w:r>
      <w:r>
        <w:t xml:space="preserve">.  </w:t>
      </w:r>
    </w:p>
    <w:p w:rsidR="0021259C" w:rsidRDefault="0021259C" w:rsidP="00871C9B">
      <w:r>
        <w:lastRenderedPageBreak/>
        <w:t>"</w:t>
      </w:r>
      <w:r>
        <w:t>자기에게는</w:t>
      </w:r>
      <w:r>
        <w:t xml:space="preserve"> </w:t>
      </w:r>
      <w:r>
        <w:t>성령이</w:t>
      </w:r>
      <w:r>
        <w:t xml:space="preserve"> </w:t>
      </w:r>
      <w:r>
        <w:t>임하지</w:t>
      </w:r>
      <w:r>
        <w:t xml:space="preserve"> </w:t>
      </w:r>
      <w:r>
        <w:t>않은</w:t>
      </w:r>
      <w:r>
        <w:t xml:space="preserve"> </w:t>
      </w:r>
      <w:r>
        <w:t>것</w:t>
      </w:r>
      <w:r>
        <w:t xml:space="preserve"> </w:t>
      </w:r>
      <w:r>
        <w:t>같고</w:t>
      </w:r>
      <w:r>
        <w:t xml:space="preserve"> </w:t>
      </w:r>
      <w:r>
        <w:t>잘</w:t>
      </w:r>
      <w:r>
        <w:t xml:space="preserve"> </w:t>
      </w:r>
      <w:r>
        <w:t>모르겠다는</w:t>
      </w:r>
      <w:r>
        <w:t>"</w:t>
      </w:r>
      <w:r>
        <w:t>는</w:t>
      </w:r>
      <w:r>
        <w:t xml:space="preserve"> </w:t>
      </w:r>
      <w:r>
        <w:t>고백을</w:t>
      </w:r>
      <w:r>
        <w:t xml:space="preserve"> </w:t>
      </w:r>
      <w:r>
        <w:t>들은</w:t>
      </w:r>
      <w:r>
        <w:t xml:space="preserve"> </w:t>
      </w:r>
      <w:r>
        <w:t>선생님이</w:t>
      </w:r>
      <w:r>
        <w:t xml:space="preserve"> </w:t>
      </w:r>
      <w:r>
        <w:t>계셨습니다</w:t>
      </w:r>
      <w:r>
        <w:t>.</w:t>
      </w:r>
    </w:p>
    <w:p w:rsidR="0021259C" w:rsidRDefault="0021259C" w:rsidP="00871C9B">
      <w:r>
        <w:rPr>
          <w:rFonts w:hint="eastAsia"/>
        </w:rPr>
        <w:t>아이들은</w:t>
      </w:r>
      <w:r>
        <w:t xml:space="preserve"> </w:t>
      </w:r>
      <w:r>
        <w:t>어쩌면</w:t>
      </w:r>
      <w:r>
        <w:t xml:space="preserve"> </w:t>
      </w:r>
      <w:r>
        <w:t>이런</w:t>
      </w:r>
      <w:r>
        <w:t xml:space="preserve"> </w:t>
      </w:r>
      <w:r>
        <w:t>환상이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있죠</w:t>
      </w:r>
      <w:r>
        <w:t xml:space="preserve">. </w:t>
      </w:r>
      <w:r>
        <w:rPr>
          <w:rFonts w:hint="eastAsia"/>
        </w:rPr>
        <w:t>성령이</w:t>
      </w:r>
      <w:r>
        <w:t xml:space="preserve"> </w:t>
      </w:r>
      <w:r>
        <w:t>임하면</w:t>
      </w:r>
      <w:r>
        <w:t xml:space="preserve"> </w:t>
      </w:r>
      <w:r>
        <w:t>머리에</w:t>
      </w:r>
      <w:r>
        <w:t xml:space="preserve"> </w:t>
      </w:r>
      <w:r>
        <w:t>종이</w:t>
      </w:r>
      <w:r>
        <w:t xml:space="preserve"> </w:t>
      </w:r>
      <w:r>
        <w:t>울리고</w:t>
      </w:r>
      <w:r>
        <w:t xml:space="preserve"> </w:t>
      </w:r>
      <w:proofErr w:type="spellStart"/>
      <w:r>
        <w:t>천국문이</w:t>
      </w:r>
      <w:proofErr w:type="spellEnd"/>
      <w:r>
        <w:t xml:space="preserve"> </w:t>
      </w:r>
      <w:r>
        <w:t>열리는</w:t>
      </w:r>
      <w:r>
        <w:t xml:space="preserve"> </w:t>
      </w:r>
      <w:r>
        <w:t>환상을</w:t>
      </w:r>
      <w:r>
        <w:t xml:space="preserve"> </w:t>
      </w:r>
      <w:r>
        <w:t>보는</w:t>
      </w:r>
      <w:r>
        <w:t xml:space="preserve"> </w:t>
      </w:r>
      <w:r>
        <w:t>듯</w:t>
      </w:r>
      <w:r>
        <w:t xml:space="preserve"> </w:t>
      </w:r>
      <w:r>
        <w:t>하며</w:t>
      </w:r>
      <w:r>
        <w:t xml:space="preserve">, </w:t>
      </w:r>
      <w:r>
        <w:rPr>
          <w:rFonts w:hint="eastAsia"/>
        </w:rPr>
        <w:t>예수님의</w:t>
      </w:r>
      <w:r>
        <w:t xml:space="preserve"> </w:t>
      </w:r>
      <w:r>
        <w:t>얼굴이</w:t>
      </w:r>
      <w:r>
        <w:t xml:space="preserve"> </w:t>
      </w:r>
      <w:r>
        <w:t>보이고</w:t>
      </w:r>
      <w:r>
        <w:t xml:space="preserve">.. </w:t>
      </w:r>
      <w:r>
        <w:t>순간</w:t>
      </w:r>
      <w:r>
        <w:t xml:space="preserve"> </w:t>
      </w:r>
      <w:r>
        <w:t>황홀한</w:t>
      </w:r>
      <w:r>
        <w:t xml:space="preserve"> </w:t>
      </w:r>
      <w:r>
        <w:t>경험을</w:t>
      </w:r>
      <w:r>
        <w:t xml:space="preserve"> </w:t>
      </w:r>
      <w:r>
        <w:t>하는</w:t>
      </w:r>
      <w:proofErr w:type="gramStart"/>
      <w:r>
        <w:t>..</w:t>
      </w:r>
      <w:proofErr w:type="gramEnd"/>
      <w:r>
        <w:rPr>
          <w:rFonts w:hint="eastAsia"/>
        </w:rPr>
        <w:t>물론</w:t>
      </w:r>
      <w:r>
        <w:t xml:space="preserve"> </w:t>
      </w:r>
      <w:r>
        <w:t>이런</w:t>
      </w:r>
      <w:r>
        <w:t xml:space="preserve"> </w:t>
      </w:r>
      <w:r>
        <w:t>경험이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없을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그렇지만</w:t>
      </w:r>
      <w:r>
        <w:t xml:space="preserve"> </w:t>
      </w:r>
      <w:r>
        <w:t>성령의</w:t>
      </w:r>
      <w:r>
        <w:t xml:space="preserve"> </w:t>
      </w:r>
      <w:proofErr w:type="spellStart"/>
      <w:r>
        <w:t>임재는</w:t>
      </w:r>
      <w:proofErr w:type="spellEnd"/>
      <w:r>
        <w:t xml:space="preserve"> </w:t>
      </w:r>
      <w:r>
        <w:t>조용합니다</w:t>
      </w:r>
      <w:r>
        <w:t xml:space="preserve">. </w:t>
      </w:r>
      <w:r>
        <w:t>잔잔합니다</w:t>
      </w:r>
      <w:r>
        <w:t xml:space="preserve">. </w:t>
      </w:r>
      <w:r>
        <w:t>자신도</w:t>
      </w:r>
      <w:r>
        <w:t xml:space="preserve"> </w:t>
      </w:r>
      <w:r>
        <w:t>모르게</w:t>
      </w:r>
      <w:r>
        <w:t xml:space="preserve"> </w:t>
      </w:r>
      <w:r>
        <w:t>변화되는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수련회를</w:t>
      </w:r>
      <w:r>
        <w:t xml:space="preserve"> </w:t>
      </w:r>
      <w:r>
        <w:t>통해</w:t>
      </w:r>
      <w:r>
        <w:t xml:space="preserve"> </w:t>
      </w:r>
      <w:r>
        <w:t>아이들에게</w:t>
      </w:r>
      <w:r>
        <w:t xml:space="preserve"> </w:t>
      </w:r>
      <w:r>
        <w:t>이런</w:t>
      </w:r>
      <w:r>
        <w:t xml:space="preserve"> </w:t>
      </w:r>
      <w:r>
        <w:t>소중한</w:t>
      </w:r>
      <w:r>
        <w:t xml:space="preserve"> </w:t>
      </w:r>
      <w:r>
        <w:t>경험들이</w:t>
      </w:r>
      <w:r>
        <w:t xml:space="preserve"> </w:t>
      </w:r>
      <w:r>
        <w:t>쌓였기를</w:t>
      </w:r>
      <w:r>
        <w:t xml:space="preserve"> </w:t>
      </w:r>
      <w:r>
        <w:t>바랍니다</w:t>
      </w:r>
      <w:r>
        <w:t>.</w:t>
      </w:r>
      <w:r w:rsidR="00392A4E">
        <w:t xml:space="preserve"> </w:t>
      </w:r>
      <w:r>
        <w:rPr>
          <w:rFonts w:hint="eastAsia"/>
        </w:rPr>
        <w:t>수련회를</w:t>
      </w:r>
      <w:r>
        <w:t xml:space="preserve"> </w:t>
      </w:r>
      <w:r>
        <w:t>참석하지</w:t>
      </w:r>
      <w:r>
        <w:t xml:space="preserve"> </w:t>
      </w:r>
      <w:r>
        <w:t>않았더라도</w:t>
      </w:r>
      <w:r>
        <w:t xml:space="preserve"> </w:t>
      </w:r>
      <w:r>
        <w:t>동일한</w:t>
      </w:r>
      <w:r>
        <w:t xml:space="preserve"> </w:t>
      </w:r>
      <w:r>
        <w:t>은혜가</w:t>
      </w:r>
      <w:r>
        <w:t xml:space="preserve"> </w:t>
      </w:r>
      <w:proofErr w:type="spellStart"/>
      <w:r>
        <w:t>부어지기를</w:t>
      </w:r>
      <w:proofErr w:type="spellEnd"/>
      <w:r>
        <w:t xml:space="preserve"> </w:t>
      </w:r>
      <w:r>
        <w:t>기도</w:t>
      </w:r>
      <w:r w:rsidR="00392A4E">
        <w:rPr>
          <w:rFonts w:hint="eastAsia"/>
        </w:rPr>
        <w:t>합니</w:t>
      </w:r>
      <w:r>
        <w:t>다</w:t>
      </w:r>
      <w:r>
        <w:t xml:space="preserve">. </w:t>
      </w:r>
    </w:p>
    <w:p w:rsidR="00392A4E" w:rsidRDefault="0021259C" w:rsidP="00871C9B">
      <w:r>
        <w:rPr>
          <w:rFonts w:hint="eastAsia"/>
        </w:rPr>
        <w:t>이번</w:t>
      </w:r>
      <w:r>
        <w:t xml:space="preserve"> </w:t>
      </w:r>
      <w:r>
        <w:t>수련회</w:t>
      </w:r>
      <w:r>
        <w:t xml:space="preserve"> </w:t>
      </w:r>
      <w:r>
        <w:t>주제곡</w:t>
      </w:r>
      <w:r>
        <w:t xml:space="preserve"> "Miracle Generation" </w:t>
      </w:r>
      <w:r>
        <w:t>도</w:t>
      </w:r>
      <w:r>
        <w:t xml:space="preserve"> </w:t>
      </w:r>
      <w:r>
        <w:t>같이</w:t>
      </w:r>
      <w:r>
        <w:t xml:space="preserve"> </w:t>
      </w:r>
      <w:r>
        <w:t>들어보세요</w:t>
      </w:r>
      <w:r>
        <w:t>.</w:t>
      </w:r>
      <w:r w:rsidR="00392A4E">
        <w:t xml:space="preserve"> </w:t>
      </w:r>
      <w:r>
        <w:rPr>
          <w:rFonts w:hint="eastAsia"/>
        </w:rPr>
        <w:t>우리</w:t>
      </w:r>
      <w:r>
        <w:t xml:space="preserve"> </w:t>
      </w:r>
      <w:r>
        <w:t>아이들이</w:t>
      </w:r>
      <w:r>
        <w:t xml:space="preserve"> </w:t>
      </w:r>
      <w:r>
        <w:t>기적의</w:t>
      </w:r>
      <w:r>
        <w:t xml:space="preserve"> </w:t>
      </w:r>
      <w:r>
        <w:t>세대로</w:t>
      </w:r>
      <w:r>
        <w:t xml:space="preserve"> </w:t>
      </w:r>
      <w:r>
        <w:t>자라기를</w:t>
      </w:r>
      <w:r>
        <w:t xml:space="preserve"> </w:t>
      </w:r>
      <w:r>
        <w:t>기도</w:t>
      </w:r>
      <w:r>
        <w:t xml:space="preserve"> </w:t>
      </w:r>
      <w:r>
        <w:t>드립니다</w:t>
      </w:r>
      <w:r>
        <w:t xml:space="preserve">. </w:t>
      </w:r>
      <w:r>
        <w:rPr>
          <w:rFonts w:hint="eastAsia"/>
        </w:rPr>
        <w:t>저희</w:t>
      </w:r>
      <w:r>
        <w:t xml:space="preserve"> </w:t>
      </w:r>
      <w:r>
        <w:t>집에</w:t>
      </w:r>
      <w:r>
        <w:t xml:space="preserve"> </w:t>
      </w:r>
      <w:r>
        <w:t>며칠</w:t>
      </w:r>
      <w:r>
        <w:t xml:space="preserve"> </w:t>
      </w:r>
      <w:r>
        <w:t>째</w:t>
      </w:r>
      <w:r>
        <w:t xml:space="preserve"> </w:t>
      </w:r>
      <w:r>
        <w:t>계속</w:t>
      </w:r>
      <w:r>
        <w:t xml:space="preserve"> </w:t>
      </w:r>
      <w:r>
        <w:t>들려서</w:t>
      </w:r>
      <w:r>
        <w:t xml:space="preserve"> </w:t>
      </w:r>
      <w:r>
        <w:t>이제는</w:t>
      </w:r>
      <w:r>
        <w:t xml:space="preserve"> </w:t>
      </w:r>
      <w:r>
        <w:t>가사를</w:t>
      </w:r>
      <w:r>
        <w:t xml:space="preserve"> </w:t>
      </w:r>
      <w:r>
        <w:t>외울</w:t>
      </w:r>
      <w:r>
        <w:t xml:space="preserve"> </w:t>
      </w:r>
      <w:r>
        <w:t>정도네요</w:t>
      </w:r>
      <w:r>
        <w:t>.</w:t>
      </w:r>
      <w:r w:rsidR="00392A4E">
        <w:t xml:space="preserve"> </w:t>
      </w:r>
    </w:p>
    <w:p w:rsidR="0021259C" w:rsidRDefault="0021259C" w:rsidP="00871C9B">
      <w:r>
        <w:rPr>
          <w:rFonts w:hint="eastAsia"/>
        </w:rPr>
        <w:t>연일</w:t>
      </w:r>
      <w:r>
        <w:t xml:space="preserve"> </w:t>
      </w:r>
      <w:r>
        <w:t>계속되는</w:t>
      </w:r>
      <w:r>
        <w:t xml:space="preserve"> </w:t>
      </w:r>
      <w:r>
        <w:t>무더위와</w:t>
      </w:r>
      <w:r>
        <w:t xml:space="preserve"> </w:t>
      </w:r>
      <w:r>
        <w:t>열대야에</w:t>
      </w:r>
      <w:r>
        <w:t xml:space="preserve"> </w:t>
      </w:r>
      <w:r>
        <w:t>주</w:t>
      </w:r>
      <w:r>
        <w:t xml:space="preserve"> </w:t>
      </w:r>
      <w:r>
        <w:t>예수님의</w:t>
      </w:r>
      <w:r>
        <w:t xml:space="preserve"> </w:t>
      </w:r>
      <w:r>
        <w:t>이름으로</w:t>
      </w:r>
      <w:r>
        <w:t xml:space="preserve"> </w:t>
      </w:r>
      <w:r>
        <w:t>평안을</w:t>
      </w:r>
      <w:r>
        <w:t xml:space="preserve"> </w:t>
      </w:r>
      <w:r>
        <w:t>구합니다</w:t>
      </w:r>
      <w:r>
        <w:t>.</w:t>
      </w:r>
    </w:p>
    <w:p w:rsidR="0021259C" w:rsidRDefault="0021259C" w:rsidP="00871C9B"/>
    <w:p w:rsidR="0021259C" w:rsidRDefault="0013572B" w:rsidP="00871C9B">
      <w:hyperlink r:id="rId11" w:history="1">
        <w:r w:rsidR="0021259C" w:rsidRPr="00A00FF3">
          <w:rPr>
            <w:rStyle w:val="aff8"/>
          </w:rPr>
          <w:t>https://www.youtube.com/watch?v=l7DSoSxdUO8</w:t>
        </w:r>
      </w:hyperlink>
    </w:p>
    <w:p w:rsidR="0021259C" w:rsidRDefault="0021259C" w:rsidP="00871C9B">
      <w:r>
        <w:lastRenderedPageBreak/>
        <w:br w:type="page"/>
      </w:r>
    </w:p>
    <w:p w:rsidR="0021259C" w:rsidRDefault="000D5438" w:rsidP="0013572B">
      <w:pPr>
        <w:pStyle w:val="1"/>
      </w:pPr>
      <w:bookmarkStart w:id="30" w:name="_Toc28965477"/>
      <w:r>
        <w:rPr>
          <w:rFonts w:hint="eastAsia"/>
        </w:rPr>
        <w:lastRenderedPageBreak/>
        <w:t>이스라엘</w:t>
      </w:r>
      <w:r>
        <w:t>20160809</w:t>
      </w:r>
      <w:bookmarkEnd w:id="30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이번주는</w:t>
      </w:r>
      <w:r>
        <w:t xml:space="preserve"> </w:t>
      </w:r>
      <w:proofErr w:type="spellStart"/>
      <w:r>
        <w:t>예레미야</w:t>
      </w:r>
      <w:proofErr w:type="spellEnd"/>
      <w:r>
        <w:t>(2:11~13)</w:t>
      </w:r>
      <w:r>
        <w:t>에</w:t>
      </w:r>
      <w:r>
        <w:t xml:space="preserve"> </w:t>
      </w:r>
      <w:r>
        <w:t>대해서</w:t>
      </w:r>
      <w:r>
        <w:t xml:space="preserve"> </w:t>
      </w:r>
      <w:r>
        <w:t>배웠습니다</w:t>
      </w:r>
      <w:r>
        <w:t>.</w:t>
      </w:r>
      <w:r w:rsidR="000D5438">
        <w:t xml:space="preserve"> </w:t>
      </w:r>
      <w:r>
        <w:rPr>
          <w:rFonts w:hint="eastAsia"/>
        </w:rPr>
        <w:t>이스라엘이</w:t>
      </w:r>
      <w:r>
        <w:t xml:space="preserve"> </w:t>
      </w:r>
      <w:r>
        <w:t>저지른</w:t>
      </w:r>
      <w:r>
        <w:t xml:space="preserve"> </w:t>
      </w:r>
      <w:r>
        <w:t>두가지</w:t>
      </w:r>
      <w:r>
        <w:t xml:space="preserve"> </w:t>
      </w:r>
      <w:r>
        <w:t>죄</w:t>
      </w:r>
      <w:r>
        <w:t>(SIN)</w:t>
      </w:r>
      <w:r>
        <w:t>로</w:t>
      </w:r>
      <w:r>
        <w:t xml:space="preserve"> </w:t>
      </w:r>
      <w:r>
        <w:t>인한</w:t>
      </w:r>
      <w:r>
        <w:t xml:space="preserve"> </w:t>
      </w:r>
      <w:r>
        <w:t>그들의</w:t>
      </w:r>
      <w:r>
        <w:t xml:space="preserve"> </w:t>
      </w:r>
      <w:r>
        <w:t>고통이죠</w:t>
      </w:r>
      <w:r>
        <w:t>.</w:t>
      </w:r>
      <w:r w:rsidR="000D5438">
        <w:t xml:space="preserve"> </w:t>
      </w:r>
      <w:r>
        <w:rPr>
          <w:rFonts w:hint="eastAsia"/>
        </w:rPr>
        <w:t>때는</w:t>
      </w:r>
      <w:r>
        <w:t xml:space="preserve"> </w:t>
      </w:r>
      <w:proofErr w:type="spellStart"/>
      <w:r>
        <w:t>바벨론의</w:t>
      </w:r>
      <w:proofErr w:type="spellEnd"/>
      <w:r>
        <w:t xml:space="preserve"> 1</w:t>
      </w:r>
      <w:r>
        <w:t>차</w:t>
      </w:r>
      <w:r>
        <w:t xml:space="preserve"> </w:t>
      </w:r>
      <w:r>
        <w:t>침공</w:t>
      </w:r>
      <w:r>
        <w:t xml:space="preserve"> </w:t>
      </w:r>
      <w:r>
        <w:t>후</w:t>
      </w:r>
      <w:r>
        <w:t xml:space="preserve"> </w:t>
      </w:r>
      <w:r>
        <w:t>분열된</w:t>
      </w:r>
      <w:r>
        <w:t xml:space="preserve"> </w:t>
      </w:r>
      <w:r>
        <w:t>이스라엘의</w:t>
      </w:r>
      <w:r>
        <w:t xml:space="preserve"> </w:t>
      </w:r>
      <w:r>
        <w:t>모습입니다</w:t>
      </w:r>
      <w:proofErr w:type="gramStart"/>
      <w:r>
        <w:t>.</w:t>
      </w:r>
      <w:r>
        <w:rPr>
          <w:rFonts w:hint="eastAsia"/>
        </w:rPr>
        <w:t>이집트와</w:t>
      </w:r>
      <w:proofErr w:type="gramEnd"/>
      <w:r>
        <w:t xml:space="preserve"> </w:t>
      </w:r>
      <w:r>
        <w:t>바벨론</w:t>
      </w:r>
      <w:r>
        <w:t xml:space="preserve"> </w:t>
      </w:r>
      <w:r>
        <w:t>사이에서</w:t>
      </w:r>
      <w:r>
        <w:t xml:space="preserve"> </w:t>
      </w:r>
      <w:r>
        <w:t>어느</w:t>
      </w:r>
      <w:r>
        <w:t xml:space="preserve"> </w:t>
      </w:r>
      <w:r>
        <w:t>편을</w:t>
      </w:r>
      <w:r>
        <w:t xml:space="preserve"> </w:t>
      </w:r>
      <w:r>
        <w:t>들어야</w:t>
      </w:r>
      <w:r>
        <w:t xml:space="preserve"> </w:t>
      </w:r>
      <w:r>
        <w:t>이스라엘이</w:t>
      </w:r>
      <w:r>
        <w:t xml:space="preserve"> </w:t>
      </w:r>
      <w:r>
        <w:t>안전할까요</w:t>
      </w:r>
      <w:r>
        <w:t>?</w:t>
      </w:r>
    </w:p>
    <w:p w:rsidR="0021259C" w:rsidRDefault="0021259C" w:rsidP="00871C9B">
      <w:r>
        <w:rPr>
          <w:rFonts w:hint="eastAsia"/>
        </w:rPr>
        <w:t>이스라엘의</w:t>
      </w:r>
      <w:r>
        <w:t xml:space="preserve"> </w:t>
      </w:r>
      <w:r>
        <w:t>어떤</w:t>
      </w:r>
      <w:r>
        <w:t xml:space="preserve"> </w:t>
      </w:r>
      <w:r>
        <w:t>지도자들은</w:t>
      </w:r>
      <w:r>
        <w:t xml:space="preserve"> </w:t>
      </w:r>
      <w:r>
        <w:t>대세는</w:t>
      </w:r>
      <w:r>
        <w:t xml:space="preserve"> </w:t>
      </w:r>
      <w:proofErr w:type="spellStart"/>
      <w:r>
        <w:t>바벨론이니</w:t>
      </w:r>
      <w:proofErr w:type="spellEnd"/>
      <w:r>
        <w:t xml:space="preserve"> </w:t>
      </w:r>
      <w:proofErr w:type="spellStart"/>
      <w:r>
        <w:t>바벨론에</w:t>
      </w:r>
      <w:proofErr w:type="spellEnd"/>
      <w:r>
        <w:t xml:space="preserve"> </w:t>
      </w:r>
      <w:r>
        <w:t>의탁해야</w:t>
      </w:r>
      <w:r>
        <w:t xml:space="preserve"> </w:t>
      </w:r>
      <w:r>
        <w:t>한다고</w:t>
      </w:r>
      <w:r>
        <w:t xml:space="preserve"> </w:t>
      </w:r>
      <w:r>
        <w:t>하고</w:t>
      </w:r>
      <w:r w:rsidR="000D5438"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</w:t>
      </w:r>
      <w:r>
        <w:t>지도자는</w:t>
      </w:r>
      <w:r>
        <w:t xml:space="preserve"> </w:t>
      </w:r>
      <w:r>
        <w:t>그래도</w:t>
      </w:r>
      <w:r>
        <w:t xml:space="preserve"> </w:t>
      </w:r>
      <w:proofErr w:type="spellStart"/>
      <w:r>
        <w:t>애굽의</w:t>
      </w:r>
      <w:proofErr w:type="spellEnd"/>
      <w:r>
        <w:t xml:space="preserve"> </w:t>
      </w:r>
      <w:r>
        <w:t>힘을</w:t>
      </w:r>
      <w:r>
        <w:t xml:space="preserve"> </w:t>
      </w:r>
      <w:r>
        <w:t>빌어</w:t>
      </w:r>
      <w:r>
        <w:t xml:space="preserve"> </w:t>
      </w:r>
      <w:proofErr w:type="spellStart"/>
      <w:r>
        <w:t>바벨론을</w:t>
      </w:r>
      <w:proofErr w:type="spellEnd"/>
      <w:r>
        <w:t xml:space="preserve"> </w:t>
      </w:r>
      <w:r>
        <w:t>쫓아내자고</w:t>
      </w:r>
      <w:r>
        <w:t xml:space="preserve"> </w:t>
      </w:r>
      <w:r>
        <w:t>하고</w:t>
      </w:r>
      <w:r>
        <w:t>..</w:t>
      </w:r>
    </w:p>
    <w:p w:rsidR="0021259C" w:rsidRPr="000D5438" w:rsidRDefault="0021259C" w:rsidP="00871C9B"/>
    <w:p w:rsidR="0021259C" w:rsidRDefault="0021259C" w:rsidP="00871C9B">
      <w:r>
        <w:rPr>
          <w:rFonts w:hint="eastAsia"/>
        </w:rPr>
        <w:t>구한말</w:t>
      </w:r>
      <w:r>
        <w:t xml:space="preserve"> </w:t>
      </w:r>
      <w:r>
        <w:t>또는</w:t>
      </w:r>
      <w:r>
        <w:t xml:space="preserve"> </w:t>
      </w:r>
      <w:r>
        <w:t>지금의</w:t>
      </w:r>
      <w:r>
        <w:t xml:space="preserve"> </w:t>
      </w:r>
      <w:r>
        <w:t>우리나라와</w:t>
      </w:r>
      <w:r>
        <w:t xml:space="preserve"> </w:t>
      </w:r>
      <w:r>
        <w:t>비슷하지</w:t>
      </w:r>
      <w:r>
        <w:t xml:space="preserve"> </w:t>
      </w:r>
      <w:r>
        <w:t>않나요</w:t>
      </w:r>
      <w:r>
        <w:t>?</w:t>
      </w:r>
      <w:r w:rsidR="000D5438">
        <w:t xml:space="preserve"> </w:t>
      </w:r>
      <w:r>
        <w:rPr>
          <w:rFonts w:hint="eastAsia"/>
        </w:rPr>
        <w:t>무기체계가</w:t>
      </w:r>
      <w:r>
        <w:t xml:space="preserve"> </w:t>
      </w:r>
      <w:r>
        <w:t>어쩌고</w:t>
      </w:r>
      <w:r>
        <w:t xml:space="preserve">.. </w:t>
      </w:r>
      <w:proofErr w:type="spellStart"/>
      <w:r>
        <w:t>싸드가</w:t>
      </w:r>
      <w:proofErr w:type="spellEnd"/>
      <w:r>
        <w:t xml:space="preserve"> </w:t>
      </w:r>
      <w:r>
        <w:t>어쩌고</w:t>
      </w:r>
      <w:r>
        <w:t xml:space="preserve">, </w:t>
      </w:r>
      <w:r>
        <w:t>외교가</w:t>
      </w:r>
      <w:r>
        <w:t xml:space="preserve"> </w:t>
      </w:r>
      <w:r>
        <w:t>어찌하니</w:t>
      </w:r>
      <w:r>
        <w:t xml:space="preserve"> </w:t>
      </w:r>
      <w:r>
        <w:rPr>
          <w:rFonts w:hint="eastAsia"/>
        </w:rPr>
        <w:t>대한민국이</w:t>
      </w:r>
      <w:r>
        <w:t xml:space="preserve"> </w:t>
      </w:r>
      <w:r>
        <w:t>살</w:t>
      </w:r>
      <w:r>
        <w:t xml:space="preserve"> </w:t>
      </w:r>
      <w:r>
        <w:t>길은</w:t>
      </w:r>
      <w:r>
        <w:t xml:space="preserve"> "</w:t>
      </w:r>
      <w:r>
        <w:t>이거다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주장하는</w:t>
      </w:r>
      <w:r>
        <w:t xml:space="preserve"> </w:t>
      </w:r>
      <w:r>
        <w:t>지도자들의</w:t>
      </w:r>
      <w:r>
        <w:t xml:space="preserve"> </w:t>
      </w:r>
      <w:r>
        <w:t>모습이</w:t>
      </w:r>
      <w:r>
        <w:t xml:space="preserve"> </w:t>
      </w:r>
      <w:proofErr w:type="spellStart"/>
      <w:r>
        <w:t>오버랩됩니다</w:t>
      </w:r>
      <w:proofErr w:type="spellEnd"/>
      <w:r>
        <w:t xml:space="preserve">. </w:t>
      </w:r>
    </w:p>
    <w:p w:rsidR="0021259C" w:rsidRPr="000D5438" w:rsidRDefault="0021259C" w:rsidP="00871C9B"/>
    <w:p w:rsidR="0021259C" w:rsidRDefault="0021259C" w:rsidP="00871C9B">
      <w:proofErr w:type="spellStart"/>
      <w:r>
        <w:rPr>
          <w:rFonts w:hint="eastAsia"/>
        </w:rPr>
        <w:t>바벨론도</w:t>
      </w:r>
      <w:proofErr w:type="spellEnd"/>
      <w:r>
        <w:t xml:space="preserve"> </w:t>
      </w:r>
      <w:r>
        <w:t>아니고</w:t>
      </w:r>
      <w:r>
        <w:t xml:space="preserve"> </w:t>
      </w:r>
      <w:proofErr w:type="spellStart"/>
      <w:r>
        <w:t>애굽도</w:t>
      </w:r>
      <w:proofErr w:type="spellEnd"/>
      <w:r>
        <w:t xml:space="preserve"> </w:t>
      </w:r>
      <w:r>
        <w:t>아닌</w:t>
      </w:r>
      <w:r>
        <w:t xml:space="preserve"> </w:t>
      </w:r>
      <w:r>
        <w:t>이스라엘이</w:t>
      </w:r>
      <w:r>
        <w:t xml:space="preserve"> </w:t>
      </w:r>
      <w:r>
        <w:t>취해야</w:t>
      </w:r>
      <w:r>
        <w:t xml:space="preserve"> </w:t>
      </w:r>
      <w:r>
        <w:t>할</w:t>
      </w:r>
      <w:r>
        <w:t xml:space="preserve"> </w:t>
      </w:r>
      <w:r>
        <w:t>것은</w:t>
      </w:r>
      <w:r>
        <w:t xml:space="preserve"> </w:t>
      </w:r>
      <w:r>
        <w:t>바로</w:t>
      </w:r>
      <w:r>
        <w:t xml:space="preserve"> </w:t>
      </w:r>
      <w:r>
        <w:t>하나님과의</w:t>
      </w:r>
      <w:r>
        <w:t xml:space="preserve"> </w:t>
      </w:r>
      <w:r>
        <w:t>관계를</w:t>
      </w:r>
      <w:r w:rsidR="000D5438">
        <w:rPr>
          <w:rFonts w:hint="eastAsia"/>
        </w:rPr>
        <w:t xml:space="preserve"> </w:t>
      </w:r>
      <w:r>
        <w:rPr>
          <w:rFonts w:hint="eastAsia"/>
        </w:rPr>
        <w:t>재정립하는</w:t>
      </w:r>
      <w:r>
        <w:t xml:space="preserve"> </w:t>
      </w:r>
      <w:r>
        <w:t>것이</w:t>
      </w:r>
      <w:r>
        <w:t xml:space="preserve"> </w:t>
      </w:r>
      <w:r>
        <w:t>우선이었습니다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lastRenderedPageBreak/>
        <w:t>하나님의</w:t>
      </w:r>
      <w:r>
        <w:t xml:space="preserve"> </w:t>
      </w:r>
      <w:r>
        <w:t>지적하시는</w:t>
      </w:r>
      <w:r>
        <w:t xml:space="preserve"> </w:t>
      </w:r>
      <w:r>
        <w:t>이스라엘</w:t>
      </w:r>
      <w:r>
        <w:t xml:space="preserve"> </w:t>
      </w:r>
      <w:r>
        <w:t>민족의</w:t>
      </w:r>
      <w:r>
        <w:t xml:space="preserve"> </w:t>
      </w:r>
      <w:r>
        <w:t>두가지</w:t>
      </w:r>
      <w:r>
        <w:t xml:space="preserve"> </w:t>
      </w:r>
      <w:r>
        <w:t>죄악은</w:t>
      </w:r>
      <w:r>
        <w:t xml:space="preserve"> </w:t>
      </w:r>
      <w:r>
        <w:rPr>
          <w:rFonts w:hint="eastAsia"/>
        </w:rPr>
        <w:t>하나님을</w:t>
      </w:r>
      <w:r>
        <w:t xml:space="preserve"> </w:t>
      </w:r>
      <w:r>
        <w:t>멀리</w:t>
      </w:r>
      <w:r>
        <w:t xml:space="preserve"> </w:t>
      </w:r>
      <w:r>
        <w:t>떠난</w:t>
      </w:r>
      <w:r>
        <w:t xml:space="preserve"> </w:t>
      </w:r>
      <w:r>
        <w:t>것과</w:t>
      </w:r>
      <w:r>
        <w:t xml:space="preserve"> </w:t>
      </w:r>
      <w:r>
        <w:t>이방</w:t>
      </w:r>
      <w:r>
        <w:t xml:space="preserve"> </w:t>
      </w:r>
      <w:r>
        <w:t>민족의</w:t>
      </w:r>
      <w:r>
        <w:t xml:space="preserve"> </w:t>
      </w:r>
      <w:r>
        <w:t>우상을</w:t>
      </w:r>
      <w:r>
        <w:t xml:space="preserve"> </w:t>
      </w:r>
      <w:r>
        <w:t>의지한</w:t>
      </w:r>
      <w:r>
        <w:t xml:space="preserve"> </w:t>
      </w:r>
      <w:r>
        <w:t>두가지</w:t>
      </w:r>
      <w:r>
        <w:t xml:space="preserve"> </w:t>
      </w:r>
      <w:r>
        <w:t>죄악이었습니다</w:t>
      </w:r>
      <w:r>
        <w:t xml:space="preserve">. </w:t>
      </w:r>
      <w:r>
        <w:rPr>
          <w:rFonts w:hint="eastAsia"/>
        </w:rPr>
        <w:t>그로</w:t>
      </w:r>
      <w:r>
        <w:t xml:space="preserve"> </w:t>
      </w:r>
      <w:r>
        <w:t>인해</w:t>
      </w:r>
      <w:r>
        <w:t xml:space="preserve"> "</w:t>
      </w:r>
      <w:r>
        <w:t>스스로</w:t>
      </w:r>
      <w:r>
        <w:t xml:space="preserve"> </w:t>
      </w:r>
      <w:r>
        <w:t>웅덩이를</w:t>
      </w:r>
      <w:r>
        <w:t xml:space="preserve"> </w:t>
      </w:r>
      <w:r>
        <w:t>팠지만</w:t>
      </w:r>
      <w:r>
        <w:t xml:space="preserve"> </w:t>
      </w:r>
      <w:r>
        <w:t>그것은</w:t>
      </w:r>
      <w:r>
        <w:t xml:space="preserve"> </w:t>
      </w:r>
      <w:r>
        <w:t>그</w:t>
      </w:r>
      <w:r>
        <w:t xml:space="preserve"> </w:t>
      </w:r>
      <w:r>
        <w:t>물을</w:t>
      </w:r>
      <w:r>
        <w:t xml:space="preserve"> </w:t>
      </w:r>
      <w:r>
        <w:t>가두지</w:t>
      </w:r>
      <w:r>
        <w:t xml:space="preserve"> </w:t>
      </w:r>
      <w:r>
        <w:t>못할</w:t>
      </w:r>
      <w:r>
        <w:t xml:space="preserve"> </w:t>
      </w:r>
      <w:r>
        <w:t>터진</w:t>
      </w:r>
      <w:r>
        <w:t xml:space="preserve"> </w:t>
      </w:r>
      <w:proofErr w:type="spellStart"/>
      <w:r>
        <w:t>웅덩이다라</w:t>
      </w:r>
      <w:proofErr w:type="spellEnd"/>
      <w:r>
        <w:t>"</w:t>
      </w:r>
      <w:proofErr w:type="spellStart"/>
      <w:r>
        <w:t>라고</w:t>
      </w:r>
      <w:proofErr w:type="spellEnd"/>
    </w:p>
    <w:p w:rsidR="0021259C" w:rsidRDefault="0021259C" w:rsidP="00871C9B">
      <w:proofErr w:type="spellStart"/>
      <w:r>
        <w:rPr>
          <w:rFonts w:hint="eastAsia"/>
        </w:rPr>
        <w:t>예레미야</w:t>
      </w:r>
      <w:proofErr w:type="spellEnd"/>
      <w:r>
        <w:t xml:space="preserve"> </w:t>
      </w:r>
      <w:r>
        <w:t>선지자는</w:t>
      </w:r>
      <w:r>
        <w:t xml:space="preserve"> </w:t>
      </w:r>
      <w:r>
        <w:t>경고를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좁게는</w:t>
      </w:r>
      <w:r>
        <w:t xml:space="preserve"> </w:t>
      </w:r>
      <w:r>
        <w:t>인생에서</w:t>
      </w:r>
      <w:r>
        <w:t xml:space="preserve"> </w:t>
      </w:r>
      <w:r>
        <w:t>넓게는</w:t>
      </w:r>
      <w:r>
        <w:t xml:space="preserve"> </w:t>
      </w:r>
      <w:r>
        <w:t>역사의</w:t>
      </w:r>
      <w:r>
        <w:t xml:space="preserve"> </w:t>
      </w:r>
      <w:r>
        <w:t>흐름에서</w:t>
      </w:r>
      <w:r>
        <w:t xml:space="preserve"> </w:t>
      </w:r>
      <w:r>
        <w:t>본질을</w:t>
      </w:r>
      <w:r>
        <w:t xml:space="preserve"> </w:t>
      </w:r>
      <w:r>
        <w:t>파악하는</w:t>
      </w:r>
      <w:r>
        <w:t xml:space="preserve"> </w:t>
      </w:r>
      <w:r>
        <w:t>것은</w:t>
      </w:r>
      <w:r>
        <w:t xml:space="preserve"> </w:t>
      </w:r>
      <w:r>
        <w:t>참</w:t>
      </w:r>
      <w:r>
        <w:t xml:space="preserve"> </w:t>
      </w:r>
      <w:r>
        <w:t>중요합니다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한국</w:t>
      </w:r>
      <w:r>
        <w:t xml:space="preserve"> </w:t>
      </w:r>
      <w:r>
        <w:t>교회의</w:t>
      </w:r>
      <w:r>
        <w:t xml:space="preserve"> </w:t>
      </w:r>
      <w:r>
        <w:t>어려움이</w:t>
      </w:r>
      <w:r>
        <w:t xml:space="preserve"> </w:t>
      </w:r>
      <w:r>
        <w:t>어느</w:t>
      </w:r>
      <w:r>
        <w:t xml:space="preserve"> </w:t>
      </w:r>
      <w:r>
        <w:t>때보다</w:t>
      </w:r>
      <w:r>
        <w:t xml:space="preserve"> </w:t>
      </w:r>
      <w:r>
        <w:t>심각합니다</w:t>
      </w:r>
      <w:r>
        <w:t xml:space="preserve">. </w:t>
      </w:r>
      <w:r>
        <w:t>사명의교회도</w:t>
      </w:r>
      <w:r>
        <w:t xml:space="preserve"> </w:t>
      </w:r>
      <w:r>
        <w:t>마찬가지입니다</w:t>
      </w:r>
      <w:r>
        <w:t>.</w:t>
      </w:r>
      <w:r w:rsidR="000D5438">
        <w:t xml:space="preserve"> </w:t>
      </w:r>
      <w:r>
        <w:rPr>
          <w:rFonts w:hint="eastAsia"/>
        </w:rPr>
        <w:t>지혜를</w:t>
      </w:r>
      <w:r>
        <w:t xml:space="preserve"> </w:t>
      </w:r>
      <w:r>
        <w:t>간구하는</w:t>
      </w:r>
      <w:r>
        <w:t xml:space="preserve"> </w:t>
      </w:r>
      <w:r>
        <w:t>기도를</w:t>
      </w:r>
      <w:r>
        <w:t xml:space="preserve"> </w:t>
      </w:r>
      <w:r>
        <w:t>할</w:t>
      </w:r>
      <w:r>
        <w:t xml:space="preserve"> </w:t>
      </w:r>
      <w:r>
        <w:t>때입니다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침묵은</w:t>
      </w:r>
      <w:r>
        <w:t xml:space="preserve"> </w:t>
      </w:r>
      <w:r>
        <w:t>금이지만</w:t>
      </w:r>
      <w:r>
        <w:t xml:space="preserve"> </w:t>
      </w:r>
      <w:r>
        <w:t>기도와</w:t>
      </w:r>
      <w:r>
        <w:t xml:space="preserve"> </w:t>
      </w:r>
      <w:r>
        <w:t>하나님과의</w:t>
      </w:r>
      <w:r>
        <w:t xml:space="preserve"> </w:t>
      </w:r>
      <w:r>
        <w:t>소통은</w:t>
      </w:r>
      <w:r>
        <w:t xml:space="preserve"> </w:t>
      </w:r>
      <w:r>
        <w:t>다이아몬드입니다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그리고</w:t>
      </w:r>
      <w:r>
        <w:t xml:space="preserve"> </w:t>
      </w:r>
      <w:r>
        <w:t>한가지</w:t>
      </w:r>
      <w:r>
        <w:t xml:space="preserve"> </w:t>
      </w:r>
      <w:r>
        <w:t>좋은</w:t>
      </w:r>
      <w:r>
        <w:t xml:space="preserve"> </w:t>
      </w:r>
      <w:r>
        <w:t>소식이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어머니에게는</w:t>
      </w:r>
      <w:r>
        <w:t xml:space="preserve"> </w:t>
      </w:r>
      <w:r>
        <w:t>희소식이요</w:t>
      </w:r>
      <w:r>
        <w:t xml:space="preserve">, </w:t>
      </w:r>
      <w:r>
        <w:rPr>
          <w:rFonts w:hint="eastAsia"/>
        </w:rPr>
        <w:t>아이들에게는</w:t>
      </w:r>
      <w:r>
        <w:t xml:space="preserve"> </w:t>
      </w:r>
      <w:r>
        <w:t>그리</w:t>
      </w:r>
      <w:r>
        <w:t xml:space="preserve"> </w:t>
      </w:r>
      <w:r>
        <w:t>좋은</w:t>
      </w:r>
      <w:r>
        <w:t xml:space="preserve"> </w:t>
      </w:r>
      <w:r>
        <w:t>소식이</w:t>
      </w:r>
      <w:r>
        <w:t xml:space="preserve"> </w:t>
      </w:r>
      <w:r>
        <w:t>아닌</w:t>
      </w:r>
      <w:r>
        <w:t xml:space="preserve"> </w:t>
      </w:r>
      <w:r>
        <w:t>개학이</w:t>
      </w:r>
      <w:r>
        <w:t xml:space="preserve"> </w:t>
      </w:r>
      <w:r>
        <w:t>얼마</w:t>
      </w:r>
      <w:r>
        <w:t xml:space="preserve"> </w:t>
      </w:r>
      <w:r>
        <w:t>남지</w:t>
      </w:r>
      <w:r>
        <w:t xml:space="preserve"> </w:t>
      </w:r>
      <w:r>
        <w:t>않았습니다</w:t>
      </w:r>
      <w:r>
        <w:t xml:space="preserve">. </w:t>
      </w:r>
      <w:r>
        <w:rPr>
          <w:rFonts w:hint="eastAsia"/>
        </w:rPr>
        <w:t>힘</w:t>
      </w:r>
      <w:r w:rsidR="000D5438">
        <w:rPr>
          <w:rFonts w:hint="eastAsia"/>
        </w:rPr>
        <w:t xml:space="preserve"> </w:t>
      </w:r>
      <w:proofErr w:type="spellStart"/>
      <w:r>
        <w:rPr>
          <w:rFonts w:hint="eastAsia"/>
        </w:rPr>
        <w:t>내십시요</w:t>
      </w:r>
      <w:proofErr w:type="spellEnd"/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t>동안</w:t>
      </w:r>
      <w:r>
        <w:t xml:space="preserve"> </w:t>
      </w:r>
      <w:r>
        <w:t>더운</w:t>
      </w:r>
      <w:r>
        <w:t xml:space="preserve"> </w:t>
      </w:r>
      <w:proofErr w:type="spellStart"/>
      <w:r>
        <w:t>집밥</w:t>
      </w:r>
      <w:proofErr w:type="spellEnd"/>
      <w:r>
        <w:t xml:space="preserve"> </w:t>
      </w:r>
      <w:r>
        <w:t>차리느라</w:t>
      </w:r>
      <w:r>
        <w:t xml:space="preserve"> </w:t>
      </w:r>
      <w:r w:rsidR="000D5438">
        <w:rPr>
          <w:rFonts w:hint="eastAsia"/>
        </w:rPr>
        <w:t>고</w:t>
      </w:r>
      <w:r>
        <w:t>생</w:t>
      </w:r>
      <w:r w:rsidR="000D5438">
        <w:rPr>
          <w:rFonts w:hint="eastAsia"/>
        </w:rPr>
        <w:t xml:space="preserve"> </w:t>
      </w:r>
      <w:r>
        <w:t>많으셨습니다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이제</w:t>
      </w:r>
      <w:r>
        <w:t xml:space="preserve"> </w:t>
      </w:r>
      <w:r>
        <w:t>곧</w:t>
      </w:r>
      <w:r>
        <w:t xml:space="preserve"> </w:t>
      </w:r>
      <w:r>
        <w:t>있으면</w:t>
      </w:r>
      <w:r>
        <w:t xml:space="preserve"> </w:t>
      </w:r>
      <w:r>
        <w:t>급식으로</w:t>
      </w:r>
      <w:r>
        <w:t xml:space="preserve">!! </w:t>
      </w:r>
      <w:r>
        <w:t>희망을</w:t>
      </w:r>
      <w:r>
        <w:t xml:space="preserve"> </w:t>
      </w:r>
      <w:r>
        <w:t>가지세요</w:t>
      </w:r>
      <w:r>
        <w:t xml:space="preserve"> </w:t>
      </w:r>
      <w:r>
        <w:rPr>
          <w:rFonts w:hint="eastAsia"/>
        </w:rPr>
        <w:t>방학이</w:t>
      </w:r>
      <w:r>
        <w:t xml:space="preserve"> </w:t>
      </w:r>
      <w:r>
        <w:t>끝나고</w:t>
      </w:r>
      <w:r>
        <w:t xml:space="preserve"> </w:t>
      </w:r>
      <w:r>
        <w:t>훌쩍</w:t>
      </w:r>
      <w:r>
        <w:t xml:space="preserve"> </w:t>
      </w:r>
      <w:r>
        <w:t>자라</w:t>
      </w:r>
      <w:r>
        <w:t xml:space="preserve"> </w:t>
      </w:r>
      <w:r>
        <w:t>있을</w:t>
      </w:r>
      <w:r>
        <w:t xml:space="preserve"> </w:t>
      </w:r>
      <w:r>
        <w:t>아이들을</w:t>
      </w:r>
      <w:r>
        <w:t xml:space="preserve"> </w:t>
      </w:r>
      <w:r>
        <w:t>기대합니다</w:t>
      </w:r>
      <w:r>
        <w:t xml:space="preserve">. 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</w:t>
      </w:r>
    </w:p>
    <w:p w:rsidR="0021259C" w:rsidRDefault="0021259C" w:rsidP="00871C9B">
      <w:r>
        <w:br w:type="page"/>
      </w:r>
    </w:p>
    <w:p w:rsidR="0021259C" w:rsidRDefault="00E92596" w:rsidP="0013572B">
      <w:pPr>
        <w:pStyle w:val="1"/>
      </w:pPr>
      <w:bookmarkStart w:id="31" w:name="_Toc28965478"/>
      <w:r>
        <w:rPr>
          <w:rFonts w:hint="eastAsia"/>
        </w:rPr>
        <w:lastRenderedPageBreak/>
        <w:t>금메달</w:t>
      </w:r>
      <w:r>
        <w:t>20160816</w:t>
      </w:r>
      <w:bookmarkEnd w:id="31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무더운</w:t>
      </w:r>
      <w:r>
        <w:t xml:space="preserve"> </w:t>
      </w:r>
      <w:r>
        <w:t>여름도</w:t>
      </w:r>
      <w:r>
        <w:t xml:space="preserve"> </w:t>
      </w:r>
      <w:r>
        <w:t>이제는</w:t>
      </w:r>
      <w:r>
        <w:t xml:space="preserve"> </w:t>
      </w:r>
      <w:r>
        <w:t>아침</w:t>
      </w:r>
      <w:r>
        <w:t xml:space="preserve"> </w:t>
      </w:r>
      <w:r>
        <w:t>저녁으로는</w:t>
      </w:r>
      <w:r>
        <w:t xml:space="preserve"> </w:t>
      </w:r>
      <w:r>
        <w:t>조금씩</w:t>
      </w:r>
      <w:r>
        <w:t xml:space="preserve"> </w:t>
      </w:r>
      <w:proofErr w:type="spellStart"/>
      <w:r>
        <w:t>사그라드는</w:t>
      </w:r>
      <w:proofErr w:type="spellEnd"/>
      <w:r>
        <w:t xml:space="preserve"> 8</w:t>
      </w:r>
      <w:r>
        <w:t>월</w:t>
      </w:r>
      <w:r>
        <w:t xml:space="preserve"> </w:t>
      </w:r>
      <w:r>
        <w:t>중순입니다</w:t>
      </w:r>
      <w:r>
        <w:t>.</w:t>
      </w:r>
    </w:p>
    <w:p w:rsidR="0021259C" w:rsidRDefault="0021259C" w:rsidP="00871C9B">
      <w:r>
        <w:rPr>
          <w:rFonts w:hint="eastAsia"/>
        </w:rPr>
        <w:t>여름방학도</w:t>
      </w:r>
      <w:r>
        <w:t xml:space="preserve"> </w:t>
      </w:r>
      <w:r>
        <w:t>끝나가고</w:t>
      </w:r>
      <w:r>
        <w:t xml:space="preserve"> </w:t>
      </w:r>
      <w:r>
        <w:t>가족들</w:t>
      </w:r>
      <w:r>
        <w:t xml:space="preserve"> </w:t>
      </w:r>
      <w:r>
        <w:t>여행도</w:t>
      </w:r>
      <w:r>
        <w:t xml:space="preserve"> </w:t>
      </w:r>
      <w:r>
        <w:t>마쳐가는지</w:t>
      </w:r>
      <w:r>
        <w:t xml:space="preserve"> </w:t>
      </w:r>
      <w:r>
        <w:rPr>
          <w:rFonts w:hint="eastAsia"/>
        </w:rPr>
        <w:t>오랜만에</w:t>
      </w:r>
      <w:r>
        <w:t xml:space="preserve"> </w:t>
      </w:r>
      <w:r>
        <w:t>아이들이</w:t>
      </w:r>
      <w:r>
        <w:t xml:space="preserve"> </w:t>
      </w:r>
      <w:r>
        <w:t>출석을</w:t>
      </w:r>
      <w:r>
        <w:t xml:space="preserve"> </w:t>
      </w:r>
      <w:r>
        <w:t>거의</w:t>
      </w:r>
      <w:r>
        <w:t xml:space="preserve"> </w:t>
      </w:r>
      <w:r>
        <w:t>다</w:t>
      </w:r>
      <w:r>
        <w:t xml:space="preserve"> </w:t>
      </w:r>
      <w:r>
        <w:t>했습니다</w:t>
      </w:r>
      <w:r>
        <w:t xml:space="preserve">. </w:t>
      </w:r>
      <w:r>
        <w:rPr>
          <w:rFonts w:hint="eastAsia"/>
        </w:rPr>
        <w:t>마음에</w:t>
      </w:r>
      <w:r>
        <w:t xml:space="preserve"> </w:t>
      </w:r>
      <w:r>
        <w:t>걸리는</w:t>
      </w:r>
      <w:r>
        <w:t xml:space="preserve"> </w:t>
      </w:r>
      <w:r>
        <w:t>녀석이</w:t>
      </w:r>
      <w:r>
        <w:t xml:space="preserve"> </w:t>
      </w:r>
      <w:r>
        <w:t>계속</w:t>
      </w:r>
      <w:r>
        <w:t xml:space="preserve"> </w:t>
      </w:r>
      <w:r>
        <w:t>있지만</w:t>
      </w:r>
      <w:r>
        <w:t xml:space="preserve"> </w:t>
      </w:r>
      <w:r>
        <w:t>기도</w:t>
      </w:r>
      <w:r>
        <w:t xml:space="preserve"> </w:t>
      </w:r>
      <w:r>
        <w:t>중에</w:t>
      </w:r>
      <w:r>
        <w:t xml:space="preserve"> </w:t>
      </w:r>
      <w:r>
        <w:t>있으니</w:t>
      </w:r>
      <w:r>
        <w:t xml:space="preserve"> </w:t>
      </w:r>
      <w:r>
        <w:t>언젠가는</w:t>
      </w:r>
      <w:r>
        <w:t xml:space="preserve"> </w:t>
      </w:r>
      <w:r>
        <w:t>제자리로</w:t>
      </w:r>
      <w:r>
        <w:t xml:space="preserve"> </w:t>
      </w:r>
      <w:r>
        <w:t>돌아올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어제는</w:t>
      </w:r>
      <w:r>
        <w:t xml:space="preserve"> "</w:t>
      </w:r>
      <w:r>
        <w:t>금메달이</w:t>
      </w:r>
      <w:r>
        <w:t xml:space="preserve"> </w:t>
      </w:r>
      <w:r>
        <w:t>다는</w:t>
      </w:r>
      <w:r>
        <w:t xml:space="preserve"> </w:t>
      </w:r>
      <w:r>
        <w:t>아니다</w:t>
      </w:r>
      <w:r>
        <w:t>"</w:t>
      </w:r>
      <w:r>
        <w:t>라는</w:t>
      </w:r>
      <w:r>
        <w:t xml:space="preserve"> </w:t>
      </w:r>
      <w:r>
        <w:t>주제로</w:t>
      </w:r>
      <w:r>
        <w:t xml:space="preserve"> </w:t>
      </w:r>
      <w:r>
        <w:t>성경공부를</w:t>
      </w:r>
      <w:r>
        <w:t xml:space="preserve"> </w:t>
      </w:r>
      <w:r>
        <w:t>했습니다</w:t>
      </w:r>
      <w:r>
        <w:t>.</w:t>
      </w:r>
      <w:r w:rsidR="00E92596">
        <w:t xml:space="preserve"> </w:t>
      </w:r>
      <w:r>
        <w:rPr>
          <w:rFonts w:hint="eastAsia"/>
        </w:rPr>
        <w:t>중고등부에는</w:t>
      </w:r>
      <w:r>
        <w:t xml:space="preserve"> </w:t>
      </w:r>
      <w:r>
        <w:t>의외로</w:t>
      </w:r>
      <w:r>
        <w:t xml:space="preserve"> </w:t>
      </w:r>
      <w:r>
        <w:t>축구</w:t>
      </w:r>
      <w:r>
        <w:t>/</w:t>
      </w:r>
      <w:r>
        <w:t>야구</w:t>
      </w:r>
      <w:r>
        <w:t xml:space="preserve"> </w:t>
      </w:r>
      <w:r>
        <w:t>운동을</w:t>
      </w:r>
      <w:r>
        <w:t xml:space="preserve"> </w:t>
      </w:r>
      <w:r>
        <w:t>하는</w:t>
      </w:r>
      <w:r>
        <w:t xml:space="preserve"> </w:t>
      </w:r>
      <w:r>
        <w:t>아이들이</w:t>
      </w:r>
      <w:r>
        <w:t xml:space="preserve"> </w:t>
      </w:r>
      <w:r>
        <w:t>많습니다</w:t>
      </w:r>
      <w:r>
        <w:t>.</w:t>
      </w:r>
    </w:p>
    <w:p w:rsidR="00E92596" w:rsidRDefault="0021259C" w:rsidP="00871C9B">
      <w:r>
        <w:rPr>
          <w:rFonts w:hint="eastAsia"/>
        </w:rPr>
        <w:t>그</w:t>
      </w:r>
      <w:r>
        <w:t xml:space="preserve"> </w:t>
      </w:r>
      <w:r>
        <w:t>중에는</w:t>
      </w:r>
      <w:r>
        <w:t xml:space="preserve"> </w:t>
      </w:r>
      <w:r>
        <w:t>고</w:t>
      </w:r>
      <w:r>
        <w:t xml:space="preserve">3 </w:t>
      </w:r>
      <w:r>
        <w:t>학생도</w:t>
      </w:r>
      <w:r>
        <w:t xml:space="preserve"> </w:t>
      </w:r>
      <w:r>
        <w:t>있는데</w:t>
      </w:r>
      <w:r>
        <w:t xml:space="preserve"> </w:t>
      </w:r>
      <w:r>
        <w:t>이번</w:t>
      </w:r>
      <w:r>
        <w:t xml:space="preserve"> </w:t>
      </w:r>
      <w:r>
        <w:t>여름에</w:t>
      </w:r>
      <w:r>
        <w:t xml:space="preserve"> </w:t>
      </w:r>
      <w:r>
        <w:t>참가한</w:t>
      </w:r>
      <w:r>
        <w:t xml:space="preserve"> </w:t>
      </w:r>
      <w:r>
        <w:t>축구대회의</w:t>
      </w:r>
      <w:r>
        <w:t xml:space="preserve"> </w:t>
      </w:r>
      <w:r>
        <w:t>경험을</w:t>
      </w:r>
      <w:r>
        <w:t xml:space="preserve"> </w:t>
      </w:r>
      <w:r>
        <w:t>간증하는</w:t>
      </w:r>
      <w:r>
        <w:t xml:space="preserve"> </w:t>
      </w:r>
      <w:r>
        <w:t>시간을</w:t>
      </w:r>
      <w:r>
        <w:t xml:space="preserve"> </w:t>
      </w:r>
      <w:r>
        <w:t>가졌습니다</w:t>
      </w:r>
      <w:r>
        <w:t>.</w:t>
      </w:r>
      <w:r w:rsidR="00E92596">
        <w:t xml:space="preserve"> </w:t>
      </w:r>
      <w:r>
        <w:rPr>
          <w:rFonts w:hint="eastAsia"/>
        </w:rPr>
        <w:t>운동을</w:t>
      </w:r>
      <w:r>
        <w:t xml:space="preserve"> </w:t>
      </w:r>
      <w:r>
        <w:t>하다</w:t>
      </w:r>
      <w:r>
        <w:t xml:space="preserve"> </w:t>
      </w:r>
      <w:r>
        <w:t>보니</w:t>
      </w:r>
      <w:r>
        <w:t xml:space="preserve"> </w:t>
      </w:r>
      <w:r>
        <w:t>거칠고</w:t>
      </w:r>
      <w:r>
        <w:t xml:space="preserve"> </w:t>
      </w:r>
      <w:proofErr w:type="spellStart"/>
      <w:r>
        <w:t>터프할</w:t>
      </w:r>
      <w:proofErr w:type="spellEnd"/>
      <w:r>
        <w:t xml:space="preserve"> </w:t>
      </w:r>
      <w:r>
        <w:t>줄</w:t>
      </w:r>
      <w:r>
        <w:t xml:space="preserve"> </w:t>
      </w:r>
      <w:r>
        <w:t>알았는데</w:t>
      </w:r>
      <w:r>
        <w:t xml:space="preserve"> </w:t>
      </w:r>
      <w:r>
        <w:t>주님을</w:t>
      </w:r>
      <w:r>
        <w:t xml:space="preserve"> </w:t>
      </w:r>
      <w:r>
        <w:t>향한</w:t>
      </w:r>
      <w:r>
        <w:t xml:space="preserve"> </w:t>
      </w:r>
      <w:r>
        <w:t>마음만은</w:t>
      </w:r>
      <w:r>
        <w:t xml:space="preserve"> </w:t>
      </w:r>
      <w:r>
        <w:t>정말</w:t>
      </w:r>
      <w:r>
        <w:t xml:space="preserve"> </w:t>
      </w:r>
      <w:r>
        <w:t>순수한</w:t>
      </w:r>
      <w:r>
        <w:t xml:space="preserve"> </w:t>
      </w:r>
      <w:r>
        <w:t>학생입니다</w:t>
      </w:r>
      <w:r>
        <w:t xml:space="preserve">. </w:t>
      </w:r>
      <w:r>
        <w:rPr>
          <w:rFonts w:hint="eastAsia"/>
        </w:rPr>
        <w:t>물론</w:t>
      </w:r>
      <w:r>
        <w:t xml:space="preserve"> </w:t>
      </w:r>
      <w:r>
        <w:t>이</w:t>
      </w:r>
      <w:r>
        <w:t xml:space="preserve"> </w:t>
      </w:r>
      <w:r>
        <w:t>친구들</w:t>
      </w:r>
      <w:r>
        <w:t xml:space="preserve"> </w:t>
      </w:r>
      <w:r>
        <w:t>우승</w:t>
      </w:r>
      <w:r>
        <w:t xml:space="preserve"> </w:t>
      </w:r>
      <w:r>
        <w:t>못했습니다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t>이</w:t>
      </w:r>
      <w:r>
        <w:t xml:space="preserve"> </w:t>
      </w:r>
      <w:r>
        <w:t>아이가</w:t>
      </w:r>
      <w:r>
        <w:t xml:space="preserve"> </w:t>
      </w:r>
      <w:r>
        <w:t>속한</w:t>
      </w:r>
      <w:r>
        <w:t xml:space="preserve"> </w:t>
      </w:r>
      <w:r>
        <w:t>팀이</w:t>
      </w:r>
      <w:r>
        <w:t xml:space="preserve"> </w:t>
      </w:r>
      <w:r>
        <w:t>예선전을</w:t>
      </w:r>
      <w:r>
        <w:t xml:space="preserve"> </w:t>
      </w:r>
      <w:r>
        <w:t>치르고</w:t>
      </w:r>
      <w:r>
        <w:t xml:space="preserve"> 16</w:t>
      </w:r>
      <w:r>
        <w:t>강</w:t>
      </w:r>
      <w:r>
        <w:t xml:space="preserve"> 8</w:t>
      </w:r>
      <w:r>
        <w:t>강</w:t>
      </w:r>
      <w:r>
        <w:t xml:space="preserve"> 4</w:t>
      </w:r>
      <w:r>
        <w:t>강에</w:t>
      </w:r>
      <w:r>
        <w:t xml:space="preserve"> </w:t>
      </w:r>
      <w:r>
        <w:t>오르는</w:t>
      </w:r>
      <w:r>
        <w:t xml:space="preserve"> </w:t>
      </w:r>
      <w:r>
        <w:t>한편의</w:t>
      </w:r>
      <w:r>
        <w:t xml:space="preserve"> </w:t>
      </w:r>
      <w:r>
        <w:t>드라마</w:t>
      </w:r>
      <w:r>
        <w:t xml:space="preserve"> </w:t>
      </w:r>
      <w:r>
        <w:t>같은</w:t>
      </w:r>
      <w:r>
        <w:t xml:space="preserve"> </w:t>
      </w:r>
      <w:r>
        <w:t>이야기입니다</w:t>
      </w:r>
      <w:proofErr w:type="gramStart"/>
      <w:r>
        <w:t>.</w:t>
      </w:r>
      <w:r>
        <w:rPr>
          <w:rFonts w:hint="eastAsia"/>
        </w:rPr>
        <w:t>그</w:t>
      </w:r>
      <w:proofErr w:type="gramEnd"/>
      <w:r>
        <w:t xml:space="preserve"> </w:t>
      </w:r>
      <w:r>
        <w:t>가운데</w:t>
      </w:r>
      <w:r>
        <w:t xml:space="preserve"> </w:t>
      </w:r>
      <w:r>
        <w:t>인도하시는</w:t>
      </w:r>
      <w:r>
        <w:t xml:space="preserve"> </w:t>
      </w:r>
      <w:r>
        <w:t>하나님과</w:t>
      </w:r>
      <w:r>
        <w:t xml:space="preserve"> </w:t>
      </w:r>
      <w:r>
        <w:t>그의</w:t>
      </w:r>
      <w:r>
        <w:t xml:space="preserve"> </w:t>
      </w:r>
      <w:r>
        <w:t>믿음의</w:t>
      </w:r>
      <w:r>
        <w:t xml:space="preserve"> </w:t>
      </w:r>
      <w:r>
        <w:t>친구들이</w:t>
      </w:r>
      <w:r>
        <w:t xml:space="preserve"> </w:t>
      </w:r>
      <w:r>
        <w:t>어떻게</w:t>
      </w:r>
      <w:r>
        <w:t xml:space="preserve"> </w:t>
      </w:r>
      <w:r>
        <w:t>하나님을</w:t>
      </w:r>
      <w:r>
        <w:t xml:space="preserve"> </w:t>
      </w:r>
      <w:r>
        <w:t>만났는지</w:t>
      </w:r>
      <w:r>
        <w:t xml:space="preserve">.. </w:t>
      </w:r>
    </w:p>
    <w:p w:rsidR="0021259C" w:rsidRDefault="0021259C" w:rsidP="00871C9B">
      <w:r>
        <w:rPr>
          <w:rFonts w:hint="eastAsia"/>
        </w:rPr>
        <w:lastRenderedPageBreak/>
        <w:t>우리는</w:t>
      </w:r>
      <w:r>
        <w:t xml:space="preserve"> </w:t>
      </w:r>
      <w:r>
        <w:t>모두</w:t>
      </w:r>
      <w:r>
        <w:t xml:space="preserve"> </w:t>
      </w:r>
      <w:r>
        <w:t>경쟁사회에서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아이들도</w:t>
      </w:r>
      <w:r>
        <w:t xml:space="preserve"> </w:t>
      </w:r>
      <w:r>
        <w:t>학업</w:t>
      </w:r>
      <w:r>
        <w:t>/</w:t>
      </w:r>
      <w:r>
        <w:t>진로</w:t>
      </w:r>
      <w:r>
        <w:t>/</w:t>
      </w:r>
      <w:r>
        <w:t>꿈을</w:t>
      </w:r>
      <w:r>
        <w:t xml:space="preserve"> </w:t>
      </w:r>
      <w:r>
        <w:t>위해</w:t>
      </w:r>
      <w:r>
        <w:t xml:space="preserve"> </w:t>
      </w:r>
      <w:r>
        <w:t>많은</w:t>
      </w:r>
      <w:r>
        <w:t xml:space="preserve"> </w:t>
      </w:r>
      <w:r>
        <w:t>경쟁을</w:t>
      </w:r>
      <w:r>
        <w:t xml:space="preserve"> </w:t>
      </w:r>
      <w:r>
        <w:t>하고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결과</w:t>
      </w:r>
      <w:r w:rsidR="00E92596">
        <w:rPr>
          <w:rFonts w:hint="eastAsia"/>
        </w:rPr>
        <w:t xml:space="preserve"> </w:t>
      </w:r>
      <w:r>
        <w:rPr>
          <w:rFonts w:hint="eastAsia"/>
        </w:rPr>
        <w:t>지상주의</w:t>
      </w:r>
      <w:r>
        <w:t>,</w:t>
      </w:r>
      <w:r w:rsidR="00E92596">
        <w:t xml:space="preserve"> </w:t>
      </w:r>
      <w:r>
        <w:t>승자독식</w:t>
      </w:r>
      <w:r>
        <w:t>,"1</w:t>
      </w:r>
      <w:r>
        <w:t>등만</w:t>
      </w:r>
      <w:r>
        <w:t xml:space="preserve"> </w:t>
      </w:r>
      <w:r>
        <w:t>알아주는</w:t>
      </w:r>
      <w:r>
        <w:t xml:space="preserve"> </w:t>
      </w:r>
      <w:r>
        <w:t>더러운</w:t>
      </w:r>
      <w:r>
        <w:t xml:space="preserve"> </w:t>
      </w:r>
      <w:r>
        <w:t>세상</w:t>
      </w:r>
      <w:r>
        <w:t>"</w:t>
      </w:r>
      <w:r>
        <w:t>이라는</w:t>
      </w:r>
      <w:r>
        <w:t xml:space="preserve"> </w:t>
      </w:r>
      <w:r>
        <w:t>개그맨의</w:t>
      </w:r>
      <w:r>
        <w:t xml:space="preserve"> </w:t>
      </w:r>
      <w:r>
        <w:t>유행어가</w:t>
      </w:r>
      <w:r>
        <w:t xml:space="preserve"> </w:t>
      </w:r>
      <w:r>
        <w:t>있듯이</w:t>
      </w:r>
      <w:r w:rsidR="00E92596">
        <w:rPr>
          <w:rFonts w:hint="eastAsia"/>
        </w:rPr>
        <w:t xml:space="preserve"> </w:t>
      </w:r>
      <w:r>
        <w:rPr>
          <w:rFonts w:hint="eastAsia"/>
        </w:rPr>
        <w:t>모두</w:t>
      </w:r>
      <w:r>
        <w:t xml:space="preserve"> </w:t>
      </w:r>
      <w:r>
        <w:t>다</w:t>
      </w:r>
      <w:r>
        <w:t xml:space="preserve"> </w:t>
      </w:r>
      <w:r>
        <w:t>금메달을</w:t>
      </w:r>
      <w:r>
        <w:t xml:space="preserve"> </w:t>
      </w:r>
      <w:r>
        <w:t>향해서</w:t>
      </w:r>
      <w:r>
        <w:t xml:space="preserve"> </w:t>
      </w:r>
      <w:r>
        <w:t>달려가는</w:t>
      </w:r>
      <w:r w:rsidR="00E92596">
        <w:rPr>
          <w:rFonts w:hint="eastAsia"/>
        </w:rPr>
        <w:t xml:space="preserve"> </w:t>
      </w:r>
      <w:r>
        <w:t>거죠</w:t>
      </w:r>
    </w:p>
    <w:p w:rsidR="0021259C" w:rsidRDefault="0021259C" w:rsidP="00871C9B">
      <w:r>
        <w:rPr>
          <w:rFonts w:hint="eastAsia"/>
        </w:rPr>
        <w:t>그러면</w:t>
      </w:r>
      <w:r>
        <w:t xml:space="preserve"> </w:t>
      </w:r>
      <w:r>
        <w:t>크리스</w:t>
      </w:r>
      <w:r w:rsidR="00E92596">
        <w:rPr>
          <w:rFonts w:hint="eastAsia"/>
        </w:rPr>
        <w:t>천</w:t>
      </w:r>
      <w:r>
        <w:t>에게</w:t>
      </w:r>
      <w:r>
        <w:t xml:space="preserve"> </w:t>
      </w:r>
      <w:r>
        <w:t>필요한</w:t>
      </w:r>
      <w:r>
        <w:t xml:space="preserve"> </w:t>
      </w:r>
      <w:r>
        <w:t>것은</w:t>
      </w:r>
      <w:r>
        <w:t xml:space="preserve"> </w:t>
      </w:r>
      <w:r>
        <w:t>과연</w:t>
      </w:r>
      <w:r>
        <w:t xml:space="preserve"> </w:t>
      </w:r>
      <w:r>
        <w:t>무엇일까요</w:t>
      </w:r>
      <w:r>
        <w:t xml:space="preserve">? </w:t>
      </w:r>
    </w:p>
    <w:p w:rsidR="0021259C" w:rsidRDefault="0021259C" w:rsidP="00871C9B">
      <w:r>
        <w:rPr>
          <w:rFonts w:hint="eastAsia"/>
        </w:rPr>
        <w:t>내가</w:t>
      </w:r>
      <w:r>
        <w:t xml:space="preserve"> </w:t>
      </w:r>
      <w:r>
        <w:t>기도하는</w:t>
      </w:r>
      <w:r>
        <w:t xml:space="preserve"> </w:t>
      </w:r>
      <w:r>
        <w:t>것이</w:t>
      </w:r>
      <w:r>
        <w:t xml:space="preserve"> </w:t>
      </w:r>
      <w:r>
        <w:t>상대방의</w:t>
      </w:r>
      <w:r>
        <w:t xml:space="preserve"> </w:t>
      </w:r>
      <w:r>
        <w:t>기도일</w:t>
      </w:r>
      <w:r>
        <w:t xml:space="preserve"> </w:t>
      </w:r>
      <w:r>
        <w:t>때</w:t>
      </w:r>
      <w:r>
        <w:t xml:space="preserve"> </w:t>
      </w:r>
      <w:r>
        <w:t>주님은</w:t>
      </w:r>
      <w:r>
        <w:t xml:space="preserve"> </w:t>
      </w:r>
      <w:r>
        <w:t>누구의</w:t>
      </w:r>
      <w:r>
        <w:t xml:space="preserve"> </w:t>
      </w:r>
      <w:r>
        <w:t>기도를</w:t>
      </w:r>
      <w:r>
        <w:t xml:space="preserve"> </w:t>
      </w:r>
      <w:r>
        <w:t>들어주시는</w:t>
      </w:r>
      <w:r>
        <w:t xml:space="preserve"> </w:t>
      </w:r>
      <w:r>
        <w:t>걸까요</w:t>
      </w:r>
      <w:r>
        <w:t>?</w:t>
      </w:r>
      <w:r w:rsidR="00E92596">
        <w:t xml:space="preserve"> </w:t>
      </w:r>
      <w:r>
        <w:rPr>
          <w:rFonts w:hint="eastAsia"/>
        </w:rPr>
        <w:t>같은</w:t>
      </w:r>
      <w:r>
        <w:t xml:space="preserve"> </w:t>
      </w:r>
      <w:r>
        <w:t>우승</w:t>
      </w:r>
      <w:r>
        <w:t xml:space="preserve"> </w:t>
      </w:r>
      <w:r>
        <w:t>트로피를</w:t>
      </w:r>
      <w:r>
        <w:t xml:space="preserve"> </w:t>
      </w:r>
      <w:r>
        <w:t>향해</w:t>
      </w:r>
      <w:r>
        <w:t xml:space="preserve"> </w:t>
      </w:r>
      <w:r>
        <w:t>기도를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누구의</w:t>
      </w:r>
      <w:r>
        <w:t xml:space="preserve"> </w:t>
      </w:r>
      <w:r>
        <w:t>기도를</w:t>
      </w:r>
      <w:r>
        <w:t xml:space="preserve"> </w:t>
      </w:r>
      <w:r>
        <w:t>들어줘야</w:t>
      </w:r>
      <w:r>
        <w:t xml:space="preserve"> </w:t>
      </w:r>
      <w:r>
        <w:t>할까요</w:t>
      </w:r>
      <w:r>
        <w:t>?</w:t>
      </w:r>
      <w:r w:rsidR="00E92596">
        <w:t xml:space="preserve"> </w:t>
      </w:r>
      <w:r>
        <w:rPr>
          <w:rFonts w:hint="eastAsia"/>
        </w:rPr>
        <w:t>그냥</w:t>
      </w:r>
      <w:r>
        <w:t xml:space="preserve"> </w:t>
      </w:r>
      <w:proofErr w:type="spellStart"/>
      <w:r>
        <w:t>무승부할까요</w:t>
      </w:r>
      <w:proofErr w:type="spellEnd"/>
      <w:r>
        <w:t xml:space="preserve">? </w:t>
      </w:r>
    </w:p>
    <w:p w:rsidR="0021259C" w:rsidRDefault="0021259C" w:rsidP="00871C9B">
      <w:r>
        <w:t>1%</w:t>
      </w:r>
      <w:r>
        <w:t>의</w:t>
      </w:r>
      <w:r>
        <w:t xml:space="preserve"> </w:t>
      </w:r>
      <w:r>
        <w:t>영광을</w:t>
      </w:r>
      <w:r>
        <w:t xml:space="preserve"> </w:t>
      </w:r>
      <w:r>
        <w:t>위해</w:t>
      </w:r>
      <w:r>
        <w:t xml:space="preserve"> 99%</w:t>
      </w:r>
      <w:r>
        <w:t>는</w:t>
      </w:r>
      <w:r>
        <w:t xml:space="preserve"> </w:t>
      </w:r>
      <w:r>
        <w:t>희생하여야</w:t>
      </w:r>
      <w:r>
        <w:t xml:space="preserve"> </w:t>
      </w:r>
      <w:r>
        <w:t>할까요</w:t>
      </w:r>
      <w:r>
        <w:t xml:space="preserve">?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사도바울은</w:t>
      </w:r>
      <w:r>
        <w:t xml:space="preserve"> </w:t>
      </w:r>
      <w:r>
        <w:t>그렇게</w:t>
      </w:r>
      <w:r>
        <w:t xml:space="preserve"> </w:t>
      </w:r>
      <w:r>
        <w:t>이야기</w:t>
      </w:r>
      <w:r>
        <w:t xml:space="preserve"> </w:t>
      </w:r>
      <w:r>
        <w:t>하고</w:t>
      </w:r>
      <w:r>
        <w:t xml:space="preserve"> </w:t>
      </w:r>
      <w:r>
        <w:t>있지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사도</w:t>
      </w:r>
      <w:r>
        <w:t xml:space="preserve"> </w:t>
      </w:r>
      <w:r>
        <w:t>바울은</w:t>
      </w:r>
      <w:r>
        <w:t xml:space="preserve"> </w:t>
      </w:r>
      <w:proofErr w:type="spellStart"/>
      <w:r>
        <w:t>경주자에</w:t>
      </w:r>
      <w:proofErr w:type="spellEnd"/>
      <w:r>
        <w:t xml:space="preserve"> </w:t>
      </w:r>
      <w:r>
        <w:t>빗대어</w:t>
      </w:r>
      <w:r>
        <w:t xml:space="preserve"> </w:t>
      </w:r>
      <w:r>
        <w:t>이야기</w:t>
      </w:r>
      <w:r>
        <w:t xml:space="preserve"> </w:t>
      </w:r>
      <w:r>
        <w:t>할</w:t>
      </w:r>
      <w:r>
        <w:t xml:space="preserve"> </w:t>
      </w:r>
      <w:r>
        <w:t>때</w:t>
      </w:r>
      <w:r w:rsidR="00E92596">
        <w:rPr>
          <w:rFonts w:hint="eastAsia"/>
        </w:rPr>
        <w:t xml:space="preserve"> </w:t>
      </w:r>
      <w:r>
        <w:t>"</w:t>
      </w:r>
      <w:r>
        <w:t>나는</w:t>
      </w:r>
      <w:r>
        <w:t xml:space="preserve"> </w:t>
      </w:r>
      <w:r>
        <w:t>선한</w:t>
      </w:r>
      <w:r>
        <w:t xml:space="preserve"> </w:t>
      </w:r>
      <w:r>
        <w:t>싸움을</w:t>
      </w:r>
      <w:r>
        <w:t xml:space="preserve"> </w:t>
      </w:r>
      <w:r>
        <w:t>싸우고</w:t>
      </w:r>
      <w:r>
        <w:t xml:space="preserve"> </w:t>
      </w:r>
      <w:r>
        <w:t>나의</w:t>
      </w:r>
      <w:r>
        <w:t xml:space="preserve"> </w:t>
      </w:r>
      <w:r>
        <w:t>달려갈</w:t>
      </w:r>
      <w:r>
        <w:t xml:space="preserve"> </w:t>
      </w:r>
      <w:r>
        <w:t>길을</w:t>
      </w:r>
      <w:r>
        <w:t xml:space="preserve"> </w:t>
      </w:r>
      <w:r>
        <w:t>마치고</w:t>
      </w:r>
      <w:r>
        <w:t xml:space="preserve"> </w:t>
      </w:r>
      <w:r>
        <w:t>믿음을</w:t>
      </w:r>
      <w:r>
        <w:t xml:space="preserve"> </w:t>
      </w:r>
      <w:r>
        <w:t>지켰으니</w:t>
      </w:r>
      <w:r>
        <w:t>" (</w:t>
      </w:r>
      <w:proofErr w:type="spellStart"/>
      <w:r>
        <w:t>딤후</w:t>
      </w:r>
      <w:proofErr w:type="spellEnd"/>
      <w:r>
        <w:t xml:space="preserve"> 4:7)</w:t>
      </w:r>
    </w:p>
    <w:p w:rsidR="0021259C" w:rsidRDefault="0021259C" w:rsidP="00871C9B">
      <w:r>
        <w:rPr>
          <w:rFonts w:hint="eastAsia"/>
        </w:rPr>
        <w:t>선한</w:t>
      </w:r>
      <w:r>
        <w:t xml:space="preserve"> </w:t>
      </w:r>
      <w:r>
        <w:t>싸움에서</w:t>
      </w:r>
      <w:r>
        <w:t xml:space="preserve"> </w:t>
      </w:r>
      <w:r>
        <w:t>이기고</w:t>
      </w:r>
      <w:r>
        <w:t xml:space="preserve"> </w:t>
      </w:r>
      <w:r>
        <w:t>지는</w:t>
      </w:r>
      <w:r>
        <w:t xml:space="preserve"> </w:t>
      </w:r>
      <w:r>
        <w:t>것은</w:t>
      </w:r>
      <w:r>
        <w:t xml:space="preserve"> </w:t>
      </w:r>
      <w:r>
        <w:t>중요치</w:t>
      </w:r>
      <w:r>
        <w:t xml:space="preserve"> </w:t>
      </w:r>
      <w:r>
        <w:t>않습니다</w:t>
      </w:r>
      <w:r>
        <w:t>.</w:t>
      </w:r>
      <w:r w:rsidR="00E92596">
        <w:t xml:space="preserve"> </w:t>
      </w:r>
      <w:r>
        <w:rPr>
          <w:rFonts w:hint="eastAsia"/>
        </w:rPr>
        <w:t>끝까지</w:t>
      </w:r>
      <w:r>
        <w:t xml:space="preserve"> </w:t>
      </w:r>
      <w:r>
        <w:t>달려갈</w:t>
      </w:r>
      <w:r>
        <w:t xml:space="preserve"> </w:t>
      </w:r>
      <w:r>
        <w:t>길을</w:t>
      </w:r>
      <w:r>
        <w:t xml:space="preserve"> </w:t>
      </w:r>
      <w:r>
        <w:t>마치는</w:t>
      </w:r>
      <w:r>
        <w:t xml:space="preserve"> </w:t>
      </w:r>
      <w:r>
        <w:t>것과</w:t>
      </w:r>
      <w:r>
        <w:t xml:space="preserve"> </w:t>
      </w:r>
      <w:r>
        <w:t>믿음을</w:t>
      </w:r>
      <w:r>
        <w:t xml:space="preserve"> </w:t>
      </w:r>
      <w:r>
        <w:t>지키는</w:t>
      </w:r>
      <w:r>
        <w:t xml:space="preserve"> </w:t>
      </w:r>
      <w:r>
        <w:t>자가</w:t>
      </w:r>
      <w:r>
        <w:t xml:space="preserve"> </w:t>
      </w:r>
      <w:r>
        <w:t>중요한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아이들은</w:t>
      </w:r>
      <w:r>
        <w:t xml:space="preserve"> </w:t>
      </w:r>
      <w:r>
        <w:t>인생의</w:t>
      </w:r>
      <w:r>
        <w:t xml:space="preserve"> </w:t>
      </w:r>
      <w:r>
        <w:t>출발선상에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t>아이들이</w:t>
      </w:r>
      <w:r>
        <w:t xml:space="preserve"> </w:t>
      </w:r>
      <w:r>
        <w:t>믿음의</w:t>
      </w:r>
      <w:r>
        <w:t xml:space="preserve"> </w:t>
      </w:r>
      <w:r>
        <w:t>선한</w:t>
      </w:r>
      <w:r>
        <w:t xml:space="preserve"> </w:t>
      </w:r>
      <w:r>
        <w:t>싸움에서</w:t>
      </w:r>
      <w:r>
        <w:t xml:space="preserve"> </w:t>
      </w:r>
      <w:r>
        <w:t>금메달이</w:t>
      </w:r>
      <w:r>
        <w:t xml:space="preserve"> </w:t>
      </w:r>
      <w:r>
        <w:t>아니더라도</w:t>
      </w:r>
      <w:r>
        <w:t xml:space="preserve"> </w:t>
      </w:r>
      <w:r>
        <w:t>끝까지</w:t>
      </w:r>
      <w:r>
        <w:t xml:space="preserve"> </w:t>
      </w:r>
      <w:r>
        <w:t>경주를</w:t>
      </w:r>
      <w:r>
        <w:t xml:space="preserve"> </w:t>
      </w:r>
      <w:r>
        <w:t>마치고</w:t>
      </w:r>
      <w:r>
        <w:t xml:space="preserve"> </w:t>
      </w:r>
      <w:r>
        <w:rPr>
          <w:rFonts w:hint="eastAsia"/>
        </w:rPr>
        <w:t>영광을</w:t>
      </w:r>
      <w:r>
        <w:t xml:space="preserve"> </w:t>
      </w:r>
      <w:r>
        <w:t>하나님께</w:t>
      </w:r>
      <w:r>
        <w:t xml:space="preserve"> </w:t>
      </w:r>
      <w:r>
        <w:t>돌려드리는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기도</w:t>
      </w:r>
      <w:r w:rsidR="00E92596">
        <w:rPr>
          <w:rFonts w:hint="eastAsia"/>
        </w:rPr>
        <w:t>합니</w:t>
      </w:r>
      <w:r>
        <w:t>다</w:t>
      </w:r>
      <w:r>
        <w:t>.</w:t>
      </w:r>
    </w:p>
    <w:p w:rsidR="0021259C" w:rsidRDefault="0021259C" w:rsidP="00871C9B">
      <w:r>
        <w:br w:type="page"/>
      </w:r>
    </w:p>
    <w:p w:rsidR="0021259C" w:rsidRDefault="00B64A0B" w:rsidP="0013572B">
      <w:pPr>
        <w:pStyle w:val="1"/>
      </w:pPr>
      <w:bookmarkStart w:id="32" w:name="_Toc28965479"/>
      <w:r>
        <w:rPr>
          <w:rFonts w:hint="eastAsia"/>
        </w:rPr>
        <w:lastRenderedPageBreak/>
        <w:t>천국과</w:t>
      </w:r>
      <w:r>
        <w:rPr>
          <w:rFonts w:hint="eastAsia"/>
        </w:rPr>
        <w:t xml:space="preserve"> </w:t>
      </w:r>
      <w:r>
        <w:rPr>
          <w:rFonts w:hint="eastAsia"/>
        </w:rPr>
        <w:t>지옥</w:t>
      </w:r>
      <w:r>
        <w:t>20160825</w:t>
      </w:r>
      <w:bookmarkEnd w:id="32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선한</w:t>
      </w:r>
      <w:r w:rsidR="00B64A0B"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t xml:space="preserve"> </w:t>
      </w:r>
      <w:r>
        <w:t>왜</w:t>
      </w:r>
      <w:r>
        <w:t xml:space="preserve"> </w:t>
      </w:r>
      <w:r>
        <w:t>지옥으로</w:t>
      </w:r>
      <w:r>
        <w:t xml:space="preserve"> </w:t>
      </w:r>
      <w:r>
        <w:t>가는가</w:t>
      </w:r>
      <w:r>
        <w:t>? [</w:t>
      </w:r>
      <w:r>
        <w:t>눅</w:t>
      </w:r>
      <w:r>
        <w:t xml:space="preserve"> 16:19~31]</w:t>
      </w:r>
    </w:p>
    <w:p w:rsidR="0021259C" w:rsidRDefault="0021259C" w:rsidP="00871C9B"/>
    <w:p w:rsidR="0021259C" w:rsidRDefault="0021259C" w:rsidP="00871C9B">
      <w:proofErr w:type="gramStart"/>
      <w:r>
        <w:rPr>
          <w:rFonts w:hint="eastAsia"/>
        </w:rPr>
        <w:t>예수님은</w:t>
      </w:r>
      <w:r>
        <w:t xml:space="preserve"> </w:t>
      </w:r>
      <w:r>
        <w:t>비유를</w:t>
      </w:r>
      <w:r>
        <w:t xml:space="preserve"> </w:t>
      </w:r>
      <w:r>
        <w:t>통해</w:t>
      </w:r>
      <w:r>
        <w:t xml:space="preserve"> </w:t>
      </w:r>
      <w:r>
        <w:t>많은</w:t>
      </w:r>
      <w:r>
        <w:t xml:space="preserve"> </w:t>
      </w:r>
      <w:r>
        <w:t>말씀을</w:t>
      </w:r>
      <w:r>
        <w:t xml:space="preserve"> </w:t>
      </w:r>
      <w:r>
        <w:t>하셨습니다</w:t>
      </w:r>
      <w:proofErr w:type="gramEnd"/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이</w:t>
      </w:r>
      <w:r>
        <w:t xml:space="preserve"> </w:t>
      </w:r>
      <w:r>
        <w:t>본문은</w:t>
      </w:r>
      <w:r>
        <w:t xml:space="preserve"> </w:t>
      </w:r>
      <w:r>
        <w:t>비유가</w:t>
      </w:r>
      <w:r>
        <w:t xml:space="preserve"> </w:t>
      </w:r>
      <w:r>
        <w:t>아닌</w:t>
      </w:r>
      <w:r>
        <w:t xml:space="preserve"> </w:t>
      </w:r>
      <w:r>
        <w:t>사실을</w:t>
      </w:r>
      <w:r>
        <w:t xml:space="preserve"> </w:t>
      </w:r>
      <w:r>
        <w:t>이야기합니다</w:t>
      </w:r>
      <w:r>
        <w:t>.</w:t>
      </w:r>
      <w:r w:rsidR="00B64A0B">
        <w:t xml:space="preserve"> </w:t>
      </w:r>
      <w:r>
        <w:rPr>
          <w:rFonts w:hint="eastAsia"/>
        </w:rPr>
        <w:t>부자와</w:t>
      </w:r>
      <w:r>
        <w:t xml:space="preserve"> </w:t>
      </w:r>
      <w:r>
        <w:t>거지</w:t>
      </w:r>
      <w:r>
        <w:t xml:space="preserve"> </w:t>
      </w:r>
      <w:r>
        <w:t>나사로의</w:t>
      </w:r>
      <w:r>
        <w:t xml:space="preserve"> </w:t>
      </w:r>
      <w:r>
        <w:t>이야기는</w:t>
      </w:r>
      <w:r>
        <w:t xml:space="preserve"> </w:t>
      </w:r>
      <w:r>
        <w:t>우리에게</w:t>
      </w:r>
      <w:r>
        <w:t xml:space="preserve"> </w:t>
      </w:r>
      <w:r>
        <w:t>많은</w:t>
      </w:r>
      <w:r>
        <w:t xml:space="preserve"> </w:t>
      </w:r>
      <w:r>
        <w:t>점을</w:t>
      </w:r>
      <w:r>
        <w:t xml:space="preserve"> </w:t>
      </w:r>
      <w:r>
        <w:t>알려줍니다</w:t>
      </w:r>
      <w:r>
        <w:t>.</w:t>
      </w:r>
    </w:p>
    <w:p w:rsidR="0021259C" w:rsidRDefault="0021259C" w:rsidP="00871C9B">
      <w:r>
        <w:rPr>
          <w:rFonts w:hint="eastAsia"/>
        </w:rPr>
        <w:t>부자가</w:t>
      </w:r>
      <w:r>
        <w:t xml:space="preserve"> </w:t>
      </w:r>
      <w:r>
        <w:t>무조건</w:t>
      </w:r>
      <w:r>
        <w:t xml:space="preserve"> </w:t>
      </w:r>
      <w:r>
        <w:t>나쁘다는</w:t>
      </w:r>
      <w:r>
        <w:t xml:space="preserve"> </w:t>
      </w:r>
      <w:r>
        <w:t>인식은</w:t>
      </w:r>
      <w:r>
        <w:t xml:space="preserve"> </w:t>
      </w:r>
      <w:proofErr w:type="spellStart"/>
      <w:r>
        <w:t>오블리스</w:t>
      </w:r>
      <w:proofErr w:type="spellEnd"/>
      <w:r>
        <w:t xml:space="preserve"> </w:t>
      </w:r>
      <w:proofErr w:type="spellStart"/>
      <w:r>
        <w:t>노블리제의</w:t>
      </w:r>
      <w:proofErr w:type="spellEnd"/>
      <w:r>
        <w:t xml:space="preserve"> </w:t>
      </w:r>
      <w:r>
        <w:t>역할을</w:t>
      </w:r>
      <w:r>
        <w:t xml:space="preserve"> </w:t>
      </w:r>
      <w:r>
        <w:t>하지</w:t>
      </w:r>
      <w:r>
        <w:t xml:space="preserve"> </w:t>
      </w:r>
      <w:r>
        <w:t>못했던</w:t>
      </w:r>
      <w:r>
        <w:t xml:space="preserve"> </w:t>
      </w:r>
      <w:r>
        <w:rPr>
          <w:rFonts w:hint="eastAsia"/>
        </w:rPr>
        <w:t>일부</w:t>
      </w:r>
      <w:r>
        <w:t xml:space="preserve"> </w:t>
      </w:r>
      <w:r>
        <w:t>부유층의</w:t>
      </w:r>
      <w:r>
        <w:t xml:space="preserve"> </w:t>
      </w:r>
      <w:r>
        <w:t>잘못된</w:t>
      </w:r>
      <w:r>
        <w:t xml:space="preserve"> </w:t>
      </w:r>
      <w:r>
        <w:t>형태와</w:t>
      </w:r>
      <w:r>
        <w:t xml:space="preserve"> </w:t>
      </w:r>
      <w:r>
        <w:t>자본주의의</w:t>
      </w:r>
      <w:r>
        <w:t xml:space="preserve"> </w:t>
      </w:r>
      <w:r>
        <w:t>약점으로</w:t>
      </w:r>
      <w:r>
        <w:t xml:space="preserve"> </w:t>
      </w:r>
      <w:r>
        <w:t>인한</w:t>
      </w:r>
      <w:r>
        <w:t xml:space="preserve"> </w:t>
      </w:r>
      <w:r>
        <w:t>결과일지도</w:t>
      </w:r>
      <w:r w:rsidR="00B64A0B">
        <w:rPr>
          <w:rFonts w:hint="eastAsia"/>
        </w:rPr>
        <w:t xml:space="preserve"> </w:t>
      </w:r>
      <w:r>
        <w:t>모릅니다</w:t>
      </w:r>
      <w:r>
        <w:t>.</w:t>
      </w:r>
    </w:p>
    <w:p w:rsidR="0021259C" w:rsidRDefault="0021259C" w:rsidP="00871C9B">
      <w:r>
        <w:rPr>
          <w:rFonts w:hint="eastAsia"/>
        </w:rPr>
        <w:t>반대급부로</w:t>
      </w:r>
      <w:r>
        <w:t xml:space="preserve"> </w:t>
      </w:r>
      <w:r>
        <w:t>거지의</w:t>
      </w:r>
      <w:r>
        <w:t xml:space="preserve"> </w:t>
      </w:r>
      <w:r>
        <w:t>상황도</w:t>
      </w:r>
      <w:r>
        <w:t xml:space="preserve"> </w:t>
      </w:r>
      <w:r>
        <w:t>마찬가지입니다</w:t>
      </w:r>
      <w:r>
        <w:t xml:space="preserve">. </w:t>
      </w:r>
      <w:r>
        <w:rPr>
          <w:rFonts w:hint="eastAsia"/>
        </w:rPr>
        <w:t>어쩌면</w:t>
      </w:r>
      <w:r>
        <w:t xml:space="preserve"> </w:t>
      </w:r>
      <w:r>
        <w:t>그는</w:t>
      </w:r>
      <w:r>
        <w:t xml:space="preserve"> </w:t>
      </w:r>
      <w:r>
        <w:t>경쟁에서</w:t>
      </w:r>
      <w:r>
        <w:t xml:space="preserve"> </w:t>
      </w:r>
      <w:r>
        <w:t>밀려나고</w:t>
      </w:r>
      <w:r>
        <w:t xml:space="preserve"> </w:t>
      </w:r>
      <w:r>
        <w:t>적자생존에서</w:t>
      </w:r>
      <w:r>
        <w:t xml:space="preserve"> </w:t>
      </w:r>
      <w:r>
        <w:t>멀어진</w:t>
      </w:r>
      <w:r>
        <w:t xml:space="preserve"> '</w:t>
      </w:r>
      <w:proofErr w:type="spellStart"/>
      <w:r>
        <w:t>루저</w:t>
      </w:r>
      <w:proofErr w:type="spellEnd"/>
      <w:r>
        <w:t>'</w:t>
      </w:r>
      <w:r>
        <w:t>의</w:t>
      </w:r>
      <w:r>
        <w:t xml:space="preserve"> </w:t>
      </w:r>
      <w:r>
        <w:t>삶을</w:t>
      </w:r>
      <w:r>
        <w:t xml:space="preserve"> </w:t>
      </w:r>
      <w:r>
        <w:t>살고</w:t>
      </w:r>
      <w:r>
        <w:t xml:space="preserve"> </w:t>
      </w:r>
      <w:r>
        <w:t>있기에</w:t>
      </w:r>
      <w:r w:rsidR="00B64A0B">
        <w:rPr>
          <w:rFonts w:hint="eastAsia"/>
        </w:rPr>
        <w:t xml:space="preserve"> </w:t>
      </w:r>
      <w:r>
        <w:rPr>
          <w:rFonts w:hint="eastAsia"/>
        </w:rPr>
        <w:t>사람들로부터</w:t>
      </w:r>
      <w:r>
        <w:t xml:space="preserve"> </w:t>
      </w:r>
      <w:r>
        <w:t>손가락질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B64A0B">
        <w:t xml:space="preserve"> </w:t>
      </w:r>
      <w:r>
        <w:rPr>
          <w:rFonts w:hint="eastAsia"/>
        </w:rPr>
        <w:t>우리는</w:t>
      </w:r>
      <w:r>
        <w:t xml:space="preserve"> </w:t>
      </w:r>
      <w:r>
        <w:t>게으름을</w:t>
      </w:r>
      <w:r>
        <w:t xml:space="preserve"> </w:t>
      </w:r>
      <w:r>
        <w:t>죄악으로</w:t>
      </w:r>
      <w:r>
        <w:t xml:space="preserve"> </w:t>
      </w:r>
      <w:r>
        <w:t>생각합니다</w:t>
      </w:r>
      <w:r>
        <w:t xml:space="preserve">. </w:t>
      </w:r>
      <w:r>
        <w:rPr>
          <w:rFonts w:hint="eastAsia"/>
        </w:rPr>
        <w:t>거지</w:t>
      </w:r>
      <w:r>
        <w:t xml:space="preserve"> </w:t>
      </w:r>
      <w:r>
        <w:t>나사로도</w:t>
      </w:r>
      <w:r>
        <w:t xml:space="preserve"> </w:t>
      </w:r>
      <w:r>
        <w:t>어찌</w:t>
      </w:r>
      <w:r>
        <w:t xml:space="preserve"> </w:t>
      </w:r>
      <w:r>
        <w:t>보면</w:t>
      </w:r>
      <w:r>
        <w:t xml:space="preserve"> </w:t>
      </w:r>
      <w:r>
        <w:t>그의</w:t>
      </w:r>
      <w:r>
        <w:t xml:space="preserve"> </w:t>
      </w:r>
      <w:r>
        <w:t>게으름과</w:t>
      </w:r>
      <w:r>
        <w:t xml:space="preserve"> </w:t>
      </w:r>
      <w:r>
        <w:t>타성</w:t>
      </w:r>
      <w:r>
        <w:t xml:space="preserve">, </w:t>
      </w:r>
      <w:r>
        <w:t>나태함으로</w:t>
      </w:r>
      <w:r>
        <w:t xml:space="preserve"> </w:t>
      </w:r>
      <w:r>
        <w:t>인해</w:t>
      </w:r>
      <w:r>
        <w:t xml:space="preserve"> </w:t>
      </w:r>
      <w:r>
        <w:t>그의</w:t>
      </w:r>
      <w:r>
        <w:t xml:space="preserve"> </w:t>
      </w:r>
      <w:r>
        <w:t>인생이</w:t>
      </w:r>
      <w:r>
        <w:t xml:space="preserve"> </w:t>
      </w:r>
      <w:r>
        <w:t>정말</w:t>
      </w:r>
      <w:r>
        <w:t xml:space="preserve"> </w:t>
      </w:r>
      <w:r w:rsidR="00B64A0B">
        <w:rPr>
          <w:rFonts w:hint="eastAsia"/>
        </w:rPr>
        <w:t>거</w:t>
      </w:r>
      <w:r>
        <w:t>지같았습니다</w:t>
      </w:r>
      <w:r>
        <w:t xml:space="preserve">. </w:t>
      </w:r>
    </w:p>
    <w:p w:rsidR="0021259C" w:rsidRPr="00B64A0B" w:rsidRDefault="0021259C" w:rsidP="00871C9B"/>
    <w:p w:rsidR="0021259C" w:rsidRDefault="0021259C" w:rsidP="00871C9B">
      <w:r>
        <w:rPr>
          <w:rFonts w:hint="eastAsia"/>
        </w:rPr>
        <w:lastRenderedPageBreak/>
        <w:t>성경</w:t>
      </w:r>
      <w:r w:rsidR="00B64A0B">
        <w:rPr>
          <w:rFonts w:hint="eastAsia"/>
        </w:rPr>
        <w:t xml:space="preserve"> </w:t>
      </w:r>
      <w:r>
        <w:rPr>
          <w:rFonts w:hint="eastAsia"/>
        </w:rPr>
        <w:t>본문을</w:t>
      </w:r>
      <w:r>
        <w:t xml:space="preserve"> </w:t>
      </w:r>
      <w:r>
        <w:t>통해</w:t>
      </w:r>
      <w:r>
        <w:t xml:space="preserve"> </w:t>
      </w:r>
      <w:r>
        <w:t>보면</w:t>
      </w:r>
      <w:r>
        <w:t xml:space="preserve"> </w:t>
      </w:r>
      <w:r>
        <w:t>부자는</w:t>
      </w:r>
      <w:r>
        <w:t xml:space="preserve"> </w:t>
      </w:r>
      <w:r>
        <w:t>부를</w:t>
      </w:r>
      <w:r>
        <w:t xml:space="preserve"> </w:t>
      </w:r>
      <w:r>
        <w:t>나쁜</w:t>
      </w:r>
      <w:r>
        <w:t xml:space="preserve"> </w:t>
      </w:r>
      <w:r>
        <w:t>방법으로</w:t>
      </w:r>
      <w:r>
        <w:t xml:space="preserve"> </w:t>
      </w:r>
      <w:r>
        <w:t>쌓은</w:t>
      </w:r>
      <w:r>
        <w:t xml:space="preserve"> </w:t>
      </w:r>
      <w:r>
        <w:t>것</w:t>
      </w:r>
      <w:r>
        <w:t xml:space="preserve"> </w:t>
      </w:r>
      <w:r>
        <w:t>같지</w:t>
      </w:r>
      <w:r>
        <w:t xml:space="preserve"> </w:t>
      </w:r>
      <w:r>
        <w:t>않습니다</w:t>
      </w:r>
      <w:r>
        <w:t>.</w:t>
      </w:r>
    </w:p>
    <w:p w:rsidR="0021259C" w:rsidRDefault="0021259C" w:rsidP="00871C9B">
      <w:r>
        <w:rPr>
          <w:rFonts w:hint="eastAsia"/>
        </w:rPr>
        <w:t>오히려</w:t>
      </w:r>
      <w:r>
        <w:t xml:space="preserve"> </w:t>
      </w:r>
      <w:r>
        <w:t>거지</w:t>
      </w:r>
      <w:r>
        <w:t xml:space="preserve"> </w:t>
      </w:r>
      <w:proofErr w:type="spellStart"/>
      <w:r>
        <w:t>나사로를</w:t>
      </w:r>
      <w:proofErr w:type="spellEnd"/>
      <w:r>
        <w:t xml:space="preserve"> </w:t>
      </w:r>
      <w:r>
        <w:t>자기</w:t>
      </w:r>
      <w:r>
        <w:t xml:space="preserve"> </w:t>
      </w:r>
      <w:r>
        <w:t>집</w:t>
      </w:r>
      <w:r>
        <w:t xml:space="preserve"> </w:t>
      </w:r>
      <w:r>
        <w:t>앞에서</w:t>
      </w:r>
      <w:r>
        <w:t xml:space="preserve"> </w:t>
      </w:r>
      <w:r>
        <w:t>구걸할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배려</w:t>
      </w:r>
      <w:r>
        <w:t>(?)</w:t>
      </w:r>
      <w:r>
        <w:t>하여</w:t>
      </w:r>
      <w:r>
        <w:t xml:space="preserve"> </w:t>
      </w:r>
      <w:r>
        <w:rPr>
          <w:rFonts w:hint="eastAsia"/>
        </w:rPr>
        <w:t>부자의</w:t>
      </w:r>
      <w:r>
        <w:t xml:space="preserve"> </w:t>
      </w:r>
      <w:r>
        <w:t>집에</w:t>
      </w:r>
      <w:r>
        <w:t xml:space="preserve"> </w:t>
      </w:r>
      <w:r>
        <w:t>드나드는</w:t>
      </w:r>
      <w:r>
        <w:t xml:space="preserve"> </w:t>
      </w:r>
      <w:r>
        <w:t>사람들로부터</w:t>
      </w:r>
      <w:r>
        <w:t xml:space="preserve"> </w:t>
      </w:r>
      <w:r>
        <w:t>구걸을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문</w:t>
      </w:r>
      <w:r w:rsidR="00B64A0B">
        <w:rPr>
          <w:rFonts w:hint="eastAsia"/>
        </w:rPr>
        <w:t xml:space="preserve"> </w:t>
      </w:r>
      <w:r>
        <w:t>앞을</w:t>
      </w:r>
      <w:r>
        <w:t xml:space="preserve"> </w:t>
      </w:r>
      <w:r>
        <w:t>허락했습니다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누가</w:t>
      </w:r>
      <w:r>
        <w:t xml:space="preserve"> </w:t>
      </w:r>
      <w:r>
        <w:t>자기</w:t>
      </w:r>
      <w:r>
        <w:t xml:space="preserve"> </w:t>
      </w:r>
      <w:r>
        <w:t>집</w:t>
      </w:r>
      <w:r w:rsidR="00B64A0B">
        <w:rPr>
          <w:rFonts w:hint="eastAsia"/>
        </w:rPr>
        <w:t xml:space="preserve"> </w:t>
      </w:r>
      <w:r>
        <w:t>앞에</w:t>
      </w:r>
      <w:r>
        <w:t xml:space="preserve"> </w:t>
      </w:r>
      <w:r>
        <w:t>걸인이</w:t>
      </w:r>
      <w:r>
        <w:t xml:space="preserve"> </w:t>
      </w:r>
      <w:r>
        <w:t>구걸하는</w:t>
      </w:r>
      <w:r>
        <w:t xml:space="preserve"> </w:t>
      </w:r>
      <w:r>
        <w:t>걸</w:t>
      </w:r>
      <w:r>
        <w:t xml:space="preserve"> </w:t>
      </w:r>
      <w:r>
        <w:t>좋아하는</w:t>
      </w:r>
      <w:r>
        <w:t xml:space="preserve"> </w:t>
      </w:r>
      <w:r>
        <w:t>사람이</w:t>
      </w:r>
      <w:r>
        <w:t xml:space="preserve"> </w:t>
      </w:r>
      <w:r>
        <w:t>있겠습니까</w:t>
      </w:r>
      <w:r>
        <w:t>?</w:t>
      </w:r>
    </w:p>
    <w:p w:rsidR="0021259C" w:rsidRDefault="0021259C" w:rsidP="00871C9B">
      <w:r>
        <w:rPr>
          <w:rFonts w:hint="eastAsia"/>
        </w:rPr>
        <w:t>좀</w:t>
      </w:r>
      <w:r>
        <w:t xml:space="preserve"> </w:t>
      </w:r>
      <w:r>
        <w:t>삐뚤어지게</w:t>
      </w:r>
      <w:r>
        <w:t xml:space="preserve"> </w:t>
      </w:r>
      <w:r>
        <w:t>보자면</w:t>
      </w:r>
      <w:r>
        <w:t xml:space="preserve"> </w:t>
      </w:r>
      <w:r>
        <w:t>부자의</w:t>
      </w:r>
      <w:r>
        <w:t xml:space="preserve"> </w:t>
      </w:r>
      <w:r>
        <w:t>마음에</w:t>
      </w:r>
      <w:r>
        <w:t xml:space="preserve"> "</w:t>
      </w:r>
      <w:r>
        <w:t>보아라</w:t>
      </w:r>
      <w:r>
        <w:t xml:space="preserve">. </w:t>
      </w:r>
      <w:r>
        <w:t>난</w:t>
      </w:r>
      <w:r>
        <w:t xml:space="preserve"> </w:t>
      </w:r>
      <w:proofErr w:type="spellStart"/>
      <w:r>
        <w:t>거지에게도</w:t>
      </w:r>
      <w:proofErr w:type="spellEnd"/>
      <w:r>
        <w:t xml:space="preserve"> </w:t>
      </w:r>
      <w:r>
        <w:t>내</w:t>
      </w:r>
      <w:r>
        <w:t xml:space="preserve"> </w:t>
      </w:r>
      <w:r>
        <w:t>문</w:t>
      </w:r>
      <w:r w:rsidR="00B64A0B">
        <w:rPr>
          <w:rFonts w:hint="eastAsia"/>
        </w:rPr>
        <w:t xml:space="preserve"> </w:t>
      </w:r>
      <w:r>
        <w:t>앞을</w:t>
      </w:r>
      <w:r>
        <w:t xml:space="preserve"> </w:t>
      </w:r>
      <w:r>
        <w:t>허락한다</w:t>
      </w:r>
      <w:r>
        <w:t>"</w:t>
      </w:r>
      <w:r>
        <w:t>는</w:t>
      </w:r>
      <w:r w:rsidR="00B64A0B">
        <w:rPr>
          <w:rFonts w:hint="eastAsia"/>
        </w:rPr>
        <w:t xml:space="preserve"> </w:t>
      </w:r>
      <w:r>
        <w:rPr>
          <w:rFonts w:hint="eastAsia"/>
        </w:rPr>
        <w:t>교만을</w:t>
      </w:r>
      <w:r>
        <w:t xml:space="preserve"> </w:t>
      </w:r>
      <w:r>
        <w:t>심어줬을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부자는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proofErr w:type="spellStart"/>
      <w:r>
        <w:t>노블리스</w:t>
      </w:r>
      <w:proofErr w:type="spellEnd"/>
      <w:r>
        <w:t xml:space="preserve"> </w:t>
      </w:r>
      <w:proofErr w:type="spellStart"/>
      <w:r>
        <w:t>오블리제의</w:t>
      </w:r>
      <w:proofErr w:type="spellEnd"/>
      <w:r>
        <w:t xml:space="preserve"> </w:t>
      </w:r>
      <w:r>
        <w:t>역할을</w:t>
      </w:r>
      <w:r>
        <w:t xml:space="preserve"> </w:t>
      </w:r>
      <w:r>
        <w:t>해야했고</w:t>
      </w:r>
      <w:r w:rsidR="00B64A0B">
        <w:rPr>
          <w:rFonts w:hint="eastAsia"/>
        </w:rPr>
        <w:t xml:space="preserve"> </w:t>
      </w:r>
      <w:r>
        <w:rPr>
          <w:rFonts w:hint="eastAsia"/>
        </w:rPr>
        <w:t>요즘</w:t>
      </w:r>
      <w:r>
        <w:t xml:space="preserve"> </w:t>
      </w:r>
      <w:proofErr w:type="spellStart"/>
      <w:r>
        <w:t>사회안전망</w:t>
      </w:r>
      <w:proofErr w:type="spellEnd"/>
      <w:r>
        <w:t xml:space="preserve"> </w:t>
      </w:r>
      <w:r>
        <w:t>시스템으로</w:t>
      </w:r>
      <w:r>
        <w:t xml:space="preserve"> </w:t>
      </w:r>
      <w:r>
        <w:t>보자면</w:t>
      </w:r>
      <w:r>
        <w:t xml:space="preserve"> </w:t>
      </w:r>
      <w:r>
        <w:t>나라는</w:t>
      </w:r>
      <w:r>
        <w:t xml:space="preserve"> </w:t>
      </w:r>
      <w:r>
        <w:t>거지를</w:t>
      </w:r>
      <w:r>
        <w:t xml:space="preserve"> </w:t>
      </w:r>
      <w:proofErr w:type="spellStart"/>
      <w:r>
        <w:t>구제했어야</w:t>
      </w:r>
      <w:proofErr w:type="spellEnd"/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거지</w:t>
      </w:r>
      <w:r>
        <w:t xml:space="preserve"> </w:t>
      </w:r>
      <w:r>
        <w:t>나사로가</w:t>
      </w:r>
      <w:r>
        <w:t xml:space="preserve"> </w:t>
      </w:r>
      <w:r>
        <w:t>오직</w:t>
      </w:r>
      <w:r>
        <w:t xml:space="preserve"> </w:t>
      </w:r>
      <w:r>
        <w:t>그의</w:t>
      </w:r>
      <w:r>
        <w:t xml:space="preserve"> </w:t>
      </w:r>
      <w:r>
        <w:t>잘못으로만</w:t>
      </w:r>
      <w:r>
        <w:t xml:space="preserve"> </w:t>
      </w:r>
      <w:r>
        <w:t>거지가</w:t>
      </w:r>
      <w:r>
        <w:t xml:space="preserve"> </w:t>
      </w:r>
      <w:proofErr w:type="spellStart"/>
      <w:r>
        <w:t>되었을까하는</w:t>
      </w:r>
      <w:proofErr w:type="spellEnd"/>
      <w:r>
        <w:t xml:space="preserve"> </w:t>
      </w:r>
      <w:r>
        <w:t>의구심은</w:t>
      </w:r>
      <w:r>
        <w:t xml:space="preserve"> </w:t>
      </w:r>
      <w:r>
        <w:t>있지만</w:t>
      </w:r>
      <w:r>
        <w:t xml:space="preserve"> </w:t>
      </w:r>
      <w:r>
        <w:rPr>
          <w:rFonts w:hint="eastAsia"/>
        </w:rPr>
        <w:t>거지</w:t>
      </w:r>
      <w:r>
        <w:t xml:space="preserve"> </w:t>
      </w:r>
      <w:r>
        <w:t>나사로는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적극적으로</w:t>
      </w:r>
      <w:r>
        <w:t xml:space="preserve"> </w:t>
      </w:r>
      <w:r>
        <w:t>삶을</w:t>
      </w:r>
      <w:r>
        <w:t xml:space="preserve"> </w:t>
      </w:r>
      <w:proofErr w:type="spellStart"/>
      <w:r>
        <w:t>개쳑</w:t>
      </w:r>
      <w:proofErr w:type="spellEnd"/>
      <w:r w:rsidR="00B64A0B">
        <w:rPr>
          <w:rFonts w:hint="eastAsia"/>
        </w:rPr>
        <w:t xml:space="preserve"> </w:t>
      </w:r>
      <w:r>
        <w:t>해야</w:t>
      </w:r>
      <w:r>
        <w:t xml:space="preserve"> </w:t>
      </w:r>
      <w:r>
        <w:t>했습니다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어찌됐든</w:t>
      </w:r>
      <w:r>
        <w:t xml:space="preserve"> </w:t>
      </w:r>
      <w:r>
        <w:t>결과적으로</w:t>
      </w:r>
      <w:r>
        <w:t xml:space="preserve"> </w:t>
      </w:r>
      <w:r>
        <w:t>거지는</w:t>
      </w:r>
      <w:r>
        <w:t xml:space="preserve"> </w:t>
      </w:r>
      <w:r>
        <w:t>천국에</w:t>
      </w:r>
      <w:r>
        <w:t xml:space="preserve">, </w:t>
      </w:r>
      <w:r>
        <w:t>부자는</w:t>
      </w:r>
      <w:r>
        <w:t xml:space="preserve"> </w:t>
      </w:r>
      <w:r>
        <w:t>지옥에</w:t>
      </w:r>
      <w:r>
        <w:t xml:space="preserve"> </w:t>
      </w:r>
      <w:r>
        <w:t>떨어지는</w:t>
      </w:r>
      <w:r>
        <w:t xml:space="preserve"> </w:t>
      </w:r>
      <w:r>
        <w:t>상황이</w:t>
      </w:r>
      <w:r>
        <w:t xml:space="preserve"> </w:t>
      </w:r>
      <w:r>
        <w:t>되었습니다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lastRenderedPageBreak/>
        <w:t>아이들에게</w:t>
      </w:r>
      <w:r>
        <w:t xml:space="preserve"> </w:t>
      </w:r>
      <w:r>
        <w:t>물어봤습니다</w:t>
      </w:r>
      <w:r>
        <w:t xml:space="preserve">. </w:t>
      </w:r>
      <w:r>
        <w:t>이</w:t>
      </w:r>
      <w:r>
        <w:t xml:space="preserve"> </w:t>
      </w:r>
      <w:r>
        <w:t>간단한</w:t>
      </w:r>
      <w:r>
        <w:t xml:space="preserve"> </w:t>
      </w:r>
      <w:r>
        <w:t>원리를</w:t>
      </w:r>
      <w:r>
        <w:t xml:space="preserve"> 8</w:t>
      </w:r>
      <w:r>
        <w:t>개월전에</w:t>
      </w:r>
      <w:r>
        <w:t xml:space="preserve"> </w:t>
      </w:r>
      <w:r>
        <w:t>물어보았던</w:t>
      </w:r>
      <w:r>
        <w:t xml:space="preserve"> </w:t>
      </w:r>
      <w:r>
        <w:t>질문을</w:t>
      </w:r>
      <w:r>
        <w:t xml:space="preserve"> </w:t>
      </w:r>
      <w:r>
        <w:t>다시</w:t>
      </w:r>
      <w:r>
        <w:t xml:space="preserve"> </w:t>
      </w:r>
      <w:r>
        <w:t>했습니다</w:t>
      </w:r>
      <w:r>
        <w:t xml:space="preserve">. </w:t>
      </w:r>
    </w:p>
    <w:p w:rsidR="0021259C" w:rsidRDefault="0021259C" w:rsidP="00871C9B">
      <w:r>
        <w:t>"</w:t>
      </w:r>
      <w:r>
        <w:t>네가</w:t>
      </w:r>
      <w:r>
        <w:t xml:space="preserve"> </w:t>
      </w:r>
      <w:proofErr w:type="spellStart"/>
      <w:r>
        <w:t>나사로라면</w:t>
      </w:r>
      <w:proofErr w:type="spellEnd"/>
      <w:r>
        <w:t xml:space="preserve"> </w:t>
      </w:r>
      <w:r>
        <w:t>지금</w:t>
      </w:r>
      <w:r>
        <w:t xml:space="preserve"> </w:t>
      </w:r>
      <w:r>
        <w:t>어디에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같니</w:t>
      </w:r>
      <w:r>
        <w:t xml:space="preserve">? </w:t>
      </w:r>
      <w:r>
        <w:t>너는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같니</w:t>
      </w:r>
      <w:r>
        <w:t>?"</w:t>
      </w:r>
    </w:p>
    <w:p w:rsidR="00CC21B8" w:rsidRDefault="0021259C" w:rsidP="00871C9B">
      <w:r>
        <w:t>8</w:t>
      </w:r>
      <w:r>
        <w:t>개월</w:t>
      </w:r>
      <w:r>
        <w:t xml:space="preserve"> </w:t>
      </w:r>
      <w:r>
        <w:t>전에는</w:t>
      </w:r>
      <w:r>
        <w:t xml:space="preserve"> </w:t>
      </w:r>
      <w:r>
        <w:t>아무</w:t>
      </w:r>
      <w:r w:rsidR="00CC21B8">
        <w:rPr>
          <w:rFonts w:hint="eastAsia"/>
        </w:rPr>
        <w:t xml:space="preserve"> </w:t>
      </w:r>
      <w:r>
        <w:t>말도</w:t>
      </w:r>
      <w:r>
        <w:t xml:space="preserve"> </w:t>
      </w:r>
      <w:r>
        <w:t>못하고</w:t>
      </w:r>
      <w:r>
        <w:t xml:space="preserve"> </w:t>
      </w:r>
      <w:proofErr w:type="spellStart"/>
      <w:r>
        <w:t>모르쇠로</w:t>
      </w:r>
      <w:proofErr w:type="spellEnd"/>
      <w:r>
        <w:t xml:space="preserve"> </w:t>
      </w:r>
      <w:r>
        <w:t>일관하던</w:t>
      </w:r>
      <w:r>
        <w:t xml:space="preserve"> </w:t>
      </w:r>
      <w:r>
        <w:t>녀석들이</w:t>
      </w:r>
      <w:r>
        <w:t xml:space="preserve"> </w:t>
      </w:r>
      <w:r>
        <w:t>이제</w:t>
      </w:r>
      <w:r>
        <w:t xml:space="preserve"> </w:t>
      </w:r>
      <w:r>
        <w:t>오히려</w:t>
      </w:r>
      <w:r>
        <w:t xml:space="preserve"> </w:t>
      </w:r>
      <w:r>
        <w:t>반문합니다</w:t>
      </w:r>
      <w:r>
        <w:t>.</w:t>
      </w:r>
    </w:p>
    <w:p w:rsidR="0021259C" w:rsidRDefault="0021259C" w:rsidP="00871C9B">
      <w:r>
        <w:t>"</w:t>
      </w:r>
      <w:r>
        <w:t>그럼</w:t>
      </w:r>
      <w:r>
        <w:t xml:space="preserve"> </w:t>
      </w:r>
      <w:r>
        <w:t>선생님은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있어요</w:t>
      </w:r>
      <w:r>
        <w:t>?"</w:t>
      </w:r>
    </w:p>
    <w:p w:rsidR="0021259C" w:rsidRDefault="0021259C" w:rsidP="00871C9B">
      <w:r>
        <w:rPr>
          <w:rFonts w:hint="eastAsia"/>
        </w:rPr>
        <w:t>반격을</w:t>
      </w:r>
      <w:r>
        <w:t xml:space="preserve"> </w:t>
      </w:r>
      <w:r>
        <w:t>당했습니다</w:t>
      </w:r>
      <w:r>
        <w:t xml:space="preserve">. </w:t>
      </w:r>
    </w:p>
    <w:p w:rsidR="0021259C" w:rsidRDefault="0021259C" w:rsidP="00871C9B">
      <w:r>
        <w:t>"</w:t>
      </w:r>
      <w:r>
        <w:t>물론이지</w:t>
      </w:r>
      <w:proofErr w:type="gramStart"/>
      <w:r>
        <w:t>..</w:t>
      </w:r>
      <w:proofErr w:type="gramEnd"/>
      <w:r>
        <w:t>난</w:t>
      </w:r>
      <w:r>
        <w:t xml:space="preserve"> </w:t>
      </w:r>
      <w:r>
        <w:t>예수님이</w:t>
      </w:r>
      <w:r>
        <w:t xml:space="preserve"> </w:t>
      </w:r>
      <w:r>
        <w:t>나의</w:t>
      </w:r>
      <w:r>
        <w:t xml:space="preserve"> </w:t>
      </w:r>
      <w:r>
        <w:t>죄를</w:t>
      </w:r>
      <w:r>
        <w:t xml:space="preserve"> </w:t>
      </w:r>
      <w:r>
        <w:t>대신해서</w:t>
      </w:r>
      <w:r>
        <w:t xml:space="preserve"> </w:t>
      </w:r>
      <w:r>
        <w:t>십자가를</w:t>
      </w:r>
      <w:r>
        <w:t xml:space="preserve"> </w:t>
      </w:r>
      <w:r>
        <w:t>지시고</w:t>
      </w:r>
      <w:r>
        <w:t xml:space="preserve"> </w:t>
      </w:r>
      <w:r>
        <w:t>예수님을</w:t>
      </w:r>
      <w:r>
        <w:t xml:space="preserve"> </w:t>
      </w:r>
      <w:r>
        <w:t>믿는</w:t>
      </w:r>
      <w:r>
        <w:t xml:space="preserve"> </w:t>
      </w:r>
      <w:r>
        <w:t>나는</w:t>
      </w:r>
      <w:r>
        <w:t xml:space="preserve">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t>천국에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."</w:t>
      </w:r>
    </w:p>
    <w:p w:rsidR="0021259C" w:rsidRDefault="0021259C" w:rsidP="00871C9B">
      <w:r>
        <w:t>"</w:t>
      </w:r>
      <w:r>
        <w:t>거지</w:t>
      </w:r>
      <w:r>
        <w:t xml:space="preserve"> </w:t>
      </w:r>
      <w:r>
        <w:t>나사로</w:t>
      </w:r>
      <w:r>
        <w:t>(</w:t>
      </w:r>
      <w:r>
        <w:t>천국</w:t>
      </w:r>
      <w:r>
        <w:t>)</w:t>
      </w:r>
      <w:r>
        <w:t>와</w:t>
      </w:r>
      <w:r>
        <w:t xml:space="preserve"> </w:t>
      </w:r>
      <w:r>
        <w:t>부자</w:t>
      </w:r>
      <w:r>
        <w:t>(</w:t>
      </w:r>
      <w:r>
        <w:t>지옥</w:t>
      </w:r>
      <w:r>
        <w:t>)</w:t>
      </w:r>
      <w:r>
        <w:t>사이에는</w:t>
      </w:r>
      <w:r>
        <w:t xml:space="preserve"> </w:t>
      </w:r>
      <w:r>
        <w:t>커다란</w:t>
      </w:r>
      <w:r>
        <w:t xml:space="preserve"> </w:t>
      </w:r>
      <w:r>
        <w:t>구렁이</w:t>
      </w:r>
      <w:r>
        <w:t xml:space="preserve"> </w:t>
      </w:r>
      <w:r>
        <w:t>있어</w:t>
      </w:r>
      <w:r>
        <w:t xml:space="preserve"> </w:t>
      </w:r>
      <w:r>
        <w:t>어느</w:t>
      </w:r>
      <w:r>
        <w:t xml:space="preserve"> </w:t>
      </w:r>
      <w:r>
        <w:t>누구도</w:t>
      </w:r>
      <w:r>
        <w:t xml:space="preserve"> </w:t>
      </w:r>
      <w:r>
        <w:t>건너</w:t>
      </w:r>
      <w:r>
        <w:t xml:space="preserve"> </w:t>
      </w:r>
      <w:r>
        <w:t>갈</w:t>
      </w:r>
      <w:r>
        <w:t xml:space="preserve"> </w:t>
      </w:r>
      <w:r>
        <w:t>수도</w:t>
      </w:r>
      <w:r>
        <w:t xml:space="preserve"> </w:t>
      </w:r>
      <w:r>
        <w:t>건너</w:t>
      </w:r>
      <w:r>
        <w:t xml:space="preserve"> </w:t>
      </w:r>
      <w:r>
        <w:t>올</w:t>
      </w:r>
      <w:r>
        <w:t xml:space="preserve"> </w:t>
      </w:r>
      <w:r>
        <w:t>수도</w:t>
      </w:r>
      <w:r>
        <w:t xml:space="preserve"> </w:t>
      </w:r>
      <w:r>
        <w:t>대신해서</w:t>
      </w:r>
      <w:r>
        <w:t xml:space="preserve"> </w:t>
      </w:r>
      <w:r>
        <w:t>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없다</w:t>
      </w:r>
      <w:r>
        <w:t>."</w:t>
      </w:r>
    </w:p>
    <w:p w:rsidR="0021259C" w:rsidRDefault="0021259C" w:rsidP="00871C9B">
      <w:r>
        <w:t>"</w:t>
      </w:r>
      <w:r>
        <w:t>설령</w:t>
      </w:r>
      <w:r>
        <w:t xml:space="preserve"> </w:t>
      </w:r>
      <w:r>
        <w:t>그게</w:t>
      </w:r>
      <w:r>
        <w:t xml:space="preserve"> </w:t>
      </w:r>
      <w:r>
        <w:t>너의</w:t>
      </w:r>
      <w:r>
        <w:t xml:space="preserve"> </w:t>
      </w:r>
      <w:r>
        <w:t>가족이든</w:t>
      </w:r>
      <w:r>
        <w:t xml:space="preserve"> </w:t>
      </w:r>
      <w:proofErr w:type="spellStart"/>
      <w:r>
        <w:t>형제든</w:t>
      </w:r>
      <w:proofErr w:type="spellEnd"/>
      <w:proofErr w:type="gramStart"/>
      <w:r>
        <w:t>..</w:t>
      </w:r>
      <w:proofErr w:type="gramEnd"/>
      <w:r>
        <w:t>부자의</w:t>
      </w:r>
      <w:r>
        <w:t xml:space="preserve"> </w:t>
      </w:r>
      <w:r>
        <w:t>형제처럼</w:t>
      </w:r>
      <w:r>
        <w:t xml:space="preserve"> </w:t>
      </w:r>
      <w:r>
        <w:t>대신</w:t>
      </w:r>
      <w:r>
        <w:t xml:space="preserve"> </w:t>
      </w:r>
      <w:r>
        <w:t>알려줄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>."</w:t>
      </w:r>
    </w:p>
    <w:p w:rsidR="0021259C" w:rsidRDefault="0021259C" w:rsidP="00871C9B"/>
    <w:p w:rsidR="00CC21B8" w:rsidRDefault="0021259C" w:rsidP="00871C9B">
      <w:r>
        <w:rPr>
          <w:rFonts w:hint="eastAsia"/>
        </w:rPr>
        <w:t>예수님은</w:t>
      </w:r>
      <w:r>
        <w:t xml:space="preserve"> </w:t>
      </w:r>
      <w:r>
        <w:t>본문에서</w:t>
      </w:r>
      <w:r>
        <w:t xml:space="preserve"> '</w:t>
      </w:r>
      <w:r>
        <w:t>사람</w:t>
      </w:r>
      <w:r>
        <w:t>'</w:t>
      </w:r>
      <w:r>
        <w:t>의</w:t>
      </w:r>
      <w:r>
        <w:t xml:space="preserve"> </w:t>
      </w:r>
      <w:r>
        <w:t>선과</w:t>
      </w:r>
      <w:r>
        <w:t xml:space="preserve"> </w:t>
      </w:r>
      <w:r>
        <w:t>악의</w:t>
      </w:r>
      <w:r>
        <w:t xml:space="preserve"> </w:t>
      </w:r>
      <w:r>
        <w:t>기준에</w:t>
      </w:r>
      <w:r>
        <w:t xml:space="preserve"> </w:t>
      </w:r>
      <w:r>
        <w:t>대해서</w:t>
      </w:r>
      <w:r>
        <w:t xml:space="preserve"> </w:t>
      </w:r>
      <w:r>
        <w:t>말하고</w:t>
      </w:r>
      <w:r>
        <w:t xml:space="preserve"> </w:t>
      </w:r>
      <w:r>
        <w:t>있지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간단한</w:t>
      </w:r>
      <w:r>
        <w:t xml:space="preserve"> </w:t>
      </w:r>
      <w:r>
        <w:t>원리를</w:t>
      </w:r>
      <w:r>
        <w:t xml:space="preserve"> </w:t>
      </w:r>
      <w:r>
        <w:t>이야기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lastRenderedPageBreak/>
        <w:t>"</w:t>
      </w:r>
      <w:r>
        <w:t>예수</w:t>
      </w:r>
      <w:r>
        <w:t xml:space="preserve"> </w:t>
      </w:r>
      <w:r>
        <w:t>천국</w:t>
      </w:r>
      <w:r>
        <w:t xml:space="preserve">, </w:t>
      </w:r>
      <w:r>
        <w:t>불신</w:t>
      </w:r>
      <w:r>
        <w:t xml:space="preserve"> </w:t>
      </w:r>
      <w:r>
        <w:t>지옥</w:t>
      </w:r>
      <w:r>
        <w:t>"</w:t>
      </w:r>
    </w:p>
    <w:p w:rsidR="0021259C" w:rsidRDefault="0021259C" w:rsidP="00871C9B">
      <w:r>
        <w:rPr>
          <w:rFonts w:hint="eastAsia"/>
        </w:rPr>
        <w:t>우스개</w:t>
      </w:r>
      <w:r>
        <w:t xml:space="preserve"> </w:t>
      </w:r>
      <w:r>
        <w:t>소리로</w:t>
      </w:r>
      <w:r>
        <w:t xml:space="preserve"> </w:t>
      </w:r>
      <w:r>
        <w:t>하는</w:t>
      </w:r>
      <w:r>
        <w:t xml:space="preserve"> "</w:t>
      </w:r>
      <w:proofErr w:type="spellStart"/>
      <w:r>
        <w:t>깁밥</w:t>
      </w:r>
      <w:proofErr w:type="spellEnd"/>
      <w:r>
        <w:t xml:space="preserve"> </w:t>
      </w:r>
      <w:r>
        <w:t>천국</w:t>
      </w:r>
      <w:r>
        <w:t xml:space="preserve">, </w:t>
      </w:r>
      <w:r>
        <w:t>분식</w:t>
      </w:r>
      <w:r>
        <w:t xml:space="preserve"> </w:t>
      </w:r>
      <w:r>
        <w:t>나라</w:t>
      </w:r>
      <w:r>
        <w:t>"</w:t>
      </w:r>
      <w:proofErr w:type="spellStart"/>
      <w:proofErr w:type="gramStart"/>
      <w:r>
        <w:t>를</w:t>
      </w:r>
      <w:proofErr w:type="spellEnd"/>
      <w:r>
        <w:t xml:space="preserve">  </w:t>
      </w:r>
      <w:r>
        <w:t>이야기</w:t>
      </w:r>
      <w:proofErr w:type="gramEnd"/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아닙니다</w:t>
      </w:r>
      <w:r>
        <w:t>.</w:t>
      </w:r>
    </w:p>
    <w:p w:rsidR="0021259C" w:rsidRDefault="0021259C" w:rsidP="00871C9B">
      <w:r>
        <w:rPr>
          <w:rFonts w:hint="eastAsia"/>
        </w:rPr>
        <w:t>지하철이나</w:t>
      </w:r>
      <w:r>
        <w:t xml:space="preserve"> </w:t>
      </w:r>
      <w:r>
        <w:t>거리에서</w:t>
      </w:r>
      <w:r>
        <w:t xml:space="preserve"> </w:t>
      </w:r>
      <w:r>
        <w:t>핸드마이크를</w:t>
      </w:r>
      <w:r>
        <w:t xml:space="preserve"> </w:t>
      </w:r>
      <w:r>
        <w:t>들고</w:t>
      </w:r>
      <w:r>
        <w:t xml:space="preserve"> </w:t>
      </w:r>
      <w:r>
        <w:t>십자가를</w:t>
      </w:r>
      <w:r>
        <w:t xml:space="preserve"> </w:t>
      </w:r>
      <w:r>
        <w:t>손에</w:t>
      </w:r>
      <w:r>
        <w:t xml:space="preserve"> </w:t>
      </w:r>
      <w:r>
        <w:t>들고</w:t>
      </w:r>
      <w:r>
        <w:t xml:space="preserve"> "</w:t>
      </w:r>
      <w:r>
        <w:t>예수님</w:t>
      </w:r>
      <w:r>
        <w:t xml:space="preserve"> </w:t>
      </w:r>
      <w:r>
        <w:t>믿으세요</w:t>
      </w:r>
      <w:r>
        <w:t xml:space="preserve">, </w:t>
      </w:r>
      <w:r>
        <w:t>예수</w:t>
      </w:r>
      <w:r>
        <w:t xml:space="preserve"> </w:t>
      </w:r>
      <w:r>
        <w:t>천국</w:t>
      </w:r>
      <w:r>
        <w:t xml:space="preserve">, </w:t>
      </w:r>
      <w:r>
        <w:t>불신</w:t>
      </w:r>
      <w:r>
        <w:t xml:space="preserve"> </w:t>
      </w:r>
      <w:r>
        <w:t>지옥</w:t>
      </w:r>
      <w:r>
        <w:t>"</w:t>
      </w:r>
    </w:p>
    <w:p w:rsidR="0021259C" w:rsidRDefault="0021259C" w:rsidP="00871C9B">
      <w:r>
        <w:rPr>
          <w:rFonts w:hint="eastAsia"/>
        </w:rPr>
        <w:t>이렇게</w:t>
      </w:r>
      <w:r>
        <w:t xml:space="preserve"> </w:t>
      </w:r>
      <w:r>
        <w:t>외치는</w:t>
      </w:r>
      <w:r>
        <w:t xml:space="preserve"> </w:t>
      </w:r>
      <w:r>
        <w:t>사람들이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우리는</w:t>
      </w:r>
      <w:r>
        <w:t xml:space="preserve"> </w:t>
      </w:r>
      <w:r>
        <w:t>그들을</w:t>
      </w:r>
      <w:r>
        <w:t xml:space="preserve"> </w:t>
      </w:r>
      <w:r>
        <w:t>향해</w:t>
      </w:r>
      <w:r>
        <w:t xml:space="preserve"> </w:t>
      </w:r>
      <w:r>
        <w:t>이렇게</w:t>
      </w:r>
      <w:r>
        <w:t xml:space="preserve"> </w:t>
      </w:r>
      <w:r>
        <w:t>손가락질</w:t>
      </w:r>
      <w:r>
        <w:t xml:space="preserve"> </w:t>
      </w:r>
      <w:r>
        <w:t>합니다</w:t>
      </w:r>
      <w:r>
        <w:t>. "</w:t>
      </w:r>
      <w:r>
        <w:t>아니</w:t>
      </w:r>
      <w:r>
        <w:t xml:space="preserve"> </w:t>
      </w:r>
      <w:r>
        <w:t>이</w:t>
      </w:r>
      <w:r>
        <w:t xml:space="preserve"> </w:t>
      </w:r>
      <w:r>
        <w:t>사람들은</w:t>
      </w:r>
      <w:r>
        <w:t xml:space="preserve"> </w:t>
      </w:r>
      <w:r>
        <w:t>복잡한</w:t>
      </w:r>
      <w:r>
        <w:t xml:space="preserve"> </w:t>
      </w:r>
      <w:r>
        <w:t>곳에서</w:t>
      </w:r>
      <w:r>
        <w:t xml:space="preserve"> </w:t>
      </w:r>
      <w:r>
        <w:t>이렇게</w:t>
      </w:r>
      <w:r>
        <w:t xml:space="preserve"> </w:t>
      </w:r>
      <w:r>
        <w:t>통행에</w:t>
      </w:r>
      <w:r>
        <w:t xml:space="preserve"> </w:t>
      </w:r>
      <w:r>
        <w:t>불편을</w:t>
      </w:r>
      <w:r>
        <w:t xml:space="preserve"> </w:t>
      </w:r>
      <w:r>
        <w:t>주면서까지</w:t>
      </w:r>
      <w:r>
        <w:t xml:space="preserve"> </w:t>
      </w:r>
      <w:r>
        <w:t>이러나</w:t>
      </w:r>
      <w:r>
        <w:t>?</w:t>
      </w:r>
      <w:r w:rsidR="00CC21B8">
        <w:t xml:space="preserve"> </w:t>
      </w:r>
      <w:r>
        <w:t>"</w:t>
      </w:r>
      <w:r>
        <w:t>이</w:t>
      </w:r>
      <w:r>
        <w:t xml:space="preserve"> </w:t>
      </w:r>
      <w:r>
        <w:t>사람들</w:t>
      </w:r>
      <w:r>
        <w:t xml:space="preserve"> </w:t>
      </w:r>
      <w:r>
        <w:t>제</w:t>
      </w:r>
      <w:r>
        <w:t xml:space="preserve"> </w:t>
      </w:r>
      <w:r>
        <w:t>정신이야</w:t>
      </w:r>
      <w:r>
        <w:t xml:space="preserve">? </w:t>
      </w:r>
      <w:r>
        <w:t>행색은</w:t>
      </w:r>
      <w:r>
        <w:t xml:space="preserve"> </w:t>
      </w:r>
      <w:r>
        <w:t>왜</w:t>
      </w:r>
      <w:r>
        <w:t xml:space="preserve"> </w:t>
      </w:r>
      <w:r>
        <w:t>저렇고</w:t>
      </w:r>
      <w:r>
        <w:t xml:space="preserve">? </w:t>
      </w:r>
      <w:r>
        <w:t>이러니까</w:t>
      </w:r>
      <w:r>
        <w:t xml:space="preserve"> </w:t>
      </w:r>
      <w:r>
        <w:t>예수님이</w:t>
      </w:r>
      <w:r>
        <w:t xml:space="preserve"> </w:t>
      </w:r>
      <w:r>
        <w:t>욕</w:t>
      </w:r>
      <w:r>
        <w:t xml:space="preserve"> </w:t>
      </w:r>
      <w:r>
        <w:t>먹지</w:t>
      </w:r>
      <w:proofErr w:type="gramStart"/>
      <w:r>
        <w:t>..</w:t>
      </w:r>
      <w:proofErr w:type="gramEnd"/>
      <w:r>
        <w:t>쯧쯧</w:t>
      </w:r>
      <w:r>
        <w:t>.."</w:t>
      </w:r>
    </w:p>
    <w:p w:rsidR="0021259C" w:rsidRDefault="0021259C" w:rsidP="00871C9B">
      <w:r>
        <w:rPr>
          <w:rFonts w:hint="eastAsia"/>
        </w:rPr>
        <w:t>그들이</w:t>
      </w:r>
      <w:r>
        <w:t xml:space="preserve"> </w:t>
      </w:r>
      <w:r>
        <w:t>잘못된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 xml:space="preserve">. </w:t>
      </w:r>
      <w:r>
        <w:t>하지만</w:t>
      </w:r>
      <w:r>
        <w:t xml:space="preserve"> </w:t>
      </w:r>
      <w:r>
        <w:t>그</w:t>
      </w:r>
      <w:r>
        <w:t xml:space="preserve"> </w:t>
      </w:r>
      <w:r>
        <w:t>방법에</w:t>
      </w:r>
      <w:r>
        <w:t xml:space="preserve"> </w:t>
      </w:r>
      <w:r>
        <w:t>있어서는</w:t>
      </w:r>
      <w:r>
        <w:t xml:space="preserve"> </w:t>
      </w:r>
      <w:r>
        <w:t>좀</w:t>
      </w:r>
      <w:r>
        <w:t xml:space="preserve"> </w:t>
      </w:r>
      <w:r>
        <w:t>생각해</w:t>
      </w:r>
      <w:r>
        <w:t xml:space="preserve"> </w:t>
      </w:r>
      <w:r>
        <w:t>봐야</w:t>
      </w:r>
      <w:r>
        <w:t xml:space="preserve"> </w:t>
      </w:r>
      <w:r>
        <w:t>합니다</w:t>
      </w:r>
      <w:r>
        <w:t>.</w:t>
      </w:r>
      <w:r w:rsidR="00CC21B8">
        <w:t xml:space="preserve"> </w:t>
      </w:r>
      <w:r>
        <w:rPr>
          <w:rFonts w:hint="eastAsia"/>
        </w:rPr>
        <w:t>생업을</w:t>
      </w:r>
      <w:r>
        <w:t xml:space="preserve"> </w:t>
      </w:r>
      <w:proofErr w:type="spellStart"/>
      <w:r>
        <w:t>제껴</w:t>
      </w:r>
      <w:proofErr w:type="spellEnd"/>
      <w:r w:rsidR="00CC21B8">
        <w:rPr>
          <w:rFonts w:hint="eastAsia"/>
        </w:rPr>
        <w:t xml:space="preserve"> </w:t>
      </w:r>
      <w:r>
        <w:t>두고</w:t>
      </w:r>
      <w:r>
        <w:t xml:space="preserve"> </w:t>
      </w:r>
      <w:r>
        <w:t>전도를</w:t>
      </w:r>
      <w:r>
        <w:t xml:space="preserve"> </w:t>
      </w:r>
      <w:r>
        <w:t>하는</w:t>
      </w:r>
      <w:r>
        <w:t xml:space="preserve"> </w:t>
      </w:r>
      <w:r>
        <w:t>것이나</w:t>
      </w:r>
      <w:r>
        <w:t xml:space="preserve">, </w:t>
      </w:r>
      <w:r>
        <w:t>다른</w:t>
      </w:r>
      <w:r>
        <w:t xml:space="preserve"> </w:t>
      </w:r>
      <w:r>
        <w:t>사람에게까지</w:t>
      </w:r>
      <w:r>
        <w:t xml:space="preserve"> </w:t>
      </w:r>
      <w:r>
        <w:t>피해를</w:t>
      </w:r>
      <w:r>
        <w:t xml:space="preserve"> </w:t>
      </w:r>
      <w:r>
        <w:t>주면서</w:t>
      </w:r>
      <w:r>
        <w:t xml:space="preserve">, </w:t>
      </w:r>
      <w:r>
        <w:rPr>
          <w:rFonts w:hint="eastAsia"/>
        </w:rPr>
        <w:t>또는</w:t>
      </w:r>
      <w:r>
        <w:t xml:space="preserve"> </w:t>
      </w:r>
      <w:r>
        <w:t>그</w:t>
      </w:r>
      <w:r>
        <w:t xml:space="preserve"> </w:t>
      </w:r>
      <w:r>
        <w:t>목적이</w:t>
      </w:r>
      <w:r>
        <w:t xml:space="preserve"> </w:t>
      </w:r>
      <w:r>
        <w:t>옳다</w:t>
      </w:r>
      <w:r>
        <w:t xml:space="preserve"> </w:t>
      </w:r>
      <w:r>
        <w:t>할지라도</w:t>
      </w:r>
      <w:r>
        <w:t xml:space="preserve"> </w:t>
      </w:r>
      <w:r>
        <w:t>그</w:t>
      </w:r>
      <w:r>
        <w:t xml:space="preserve"> </w:t>
      </w:r>
      <w:r>
        <w:t>방법이</w:t>
      </w:r>
      <w:r>
        <w:t xml:space="preserve"> </w:t>
      </w:r>
      <w:r>
        <w:t>올바르지</w:t>
      </w:r>
      <w:r>
        <w:t xml:space="preserve"> </w:t>
      </w:r>
      <w:r>
        <w:t>못하다면</w:t>
      </w:r>
      <w:r>
        <w:t xml:space="preserve"> </w:t>
      </w:r>
      <w:r>
        <w:t>분명</w:t>
      </w:r>
      <w:r>
        <w:t xml:space="preserve"> </w:t>
      </w:r>
      <w:r>
        <w:t>재고를</w:t>
      </w:r>
      <w:r>
        <w:t xml:space="preserve"> </w:t>
      </w:r>
      <w:r>
        <w:t>해야</w:t>
      </w:r>
      <w:r>
        <w:t xml:space="preserve"> </w:t>
      </w:r>
      <w:r>
        <w:t>합니다</w:t>
      </w:r>
      <w:r>
        <w:t>.</w:t>
      </w:r>
    </w:p>
    <w:p w:rsidR="0021259C" w:rsidRPr="00CC21B8" w:rsidRDefault="0021259C" w:rsidP="00871C9B"/>
    <w:p w:rsidR="0021259C" w:rsidRDefault="0021259C" w:rsidP="00871C9B">
      <w:r>
        <w:rPr>
          <w:rFonts w:hint="eastAsia"/>
        </w:rPr>
        <w:t>그러나</w:t>
      </w:r>
      <w:r>
        <w:t xml:space="preserve"> </w:t>
      </w:r>
      <w:r>
        <w:t>분명한</w:t>
      </w:r>
      <w:r>
        <w:t xml:space="preserve"> </w:t>
      </w:r>
      <w:proofErr w:type="spellStart"/>
      <w:r>
        <w:t>메세지는</w:t>
      </w:r>
      <w:proofErr w:type="spellEnd"/>
      <w:r>
        <w:t xml:space="preserve"> </w:t>
      </w:r>
      <w:r>
        <w:t>성경을</w:t>
      </w:r>
      <w:r>
        <w:t xml:space="preserve"> </w:t>
      </w:r>
      <w:r>
        <w:t>통해서</w:t>
      </w:r>
      <w:r>
        <w:t xml:space="preserve"> </w:t>
      </w:r>
      <w:r>
        <w:t>말씀하십니다</w:t>
      </w:r>
      <w:r>
        <w:t>.</w:t>
      </w:r>
    </w:p>
    <w:p w:rsidR="0021259C" w:rsidRDefault="0021259C" w:rsidP="00871C9B">
      <w:r>
        <w:rPr>
          <w:rFonts w:hint="eastAsia"/>
        </w:rPr>
        <w:t>누구든지</w:t>
      </w:r>
      <w:r>
        <w:t xml:space="preserve"> </w:t>
      </w:r>
      <w:r>
        <w:t>예수님을</w:t>
      </w:r>
      <w:r>
        <w:t xml:space="preserve"> </w:t>
      </w:r>
      <w:r>
        <w:t>통하지</w:t>
      </w:r>
      <w:r>
        <w:t xml:space="preserve"> </w:t>
      </w:r>
      <w:r>
        <w:t>않고는</w:t>
      </w:r>
      <w:r>
        <w:t xml:space="preserve"> </w:t>
      </w:r>
      <w:r>
        <w:t>결코</w:t>
      </w:r>
      <w:r>
        <w:t xml:space="preserve"> </w:t>
      </w:r>
      <w:r>
        <w:t>하나님</w:t>
      </w:r>
      <w:r>
        <w:t xml:space="preserve"> </w:t>
      </w:r>
      <w:r>
        <w:t>나라에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아무리</w:t>
      </w:r>
      <w:r>
        <w:t xml:space="preserve"> </w:t>
      </w:r>
      <w:r>
        <w:t>선한</w:t>
      </w:r>
      <w:r>
        <w:t xml:space="preserve"> </w:t>
      </w:r>
      <w:r>
        <w:t>사람이라</w:t>
      </w:r>
      <w:r>
        <w:t xml:space="preserve"> </w:t>
      </w:r>
      <w:r>
        <w:t>할</w:t>
      </w:r>
      <w:r w:rsidR="00CC21B8">
        <w:rPr>
          <w:rFonts w:hint="eastAsia"/>
        </w:rPr>
        <w:t xml:space="preserve"> </w:t>
      </w:r>
      <w:r>
        <w:t>찌라도</w:t>
      </w:r>
      <w:r>
        <w:t xml:space="preserve"> </w:t>
      </w:r>
      <w:r>
        <w:t>그가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 w:rsidR="00CC21B8">
        <w:rPr>
          <w:rFonts w:hint="eastAsia"/>
        </w:rPr>
        <w:t xml:space="preserve"> </w:t>
      </w:r>
      <w:r>
        <w:t>때는</w:t>
      </w:r>
      <w:r>
        <w:t xml:space="preserve"> </w:t>
      </w:r>
      <w:r>
        <w:t>단</w:t>
      </w:r>
      <w:r>
        <w:t xml:space="preserve"> </w:t>
      </w:r>
      <w:r>
        <w:t>한가지로</w:t>
      </w:r>
      <w:r>
        <w:t xml:space="preserve"> </w:t>
      </w:r>
      <w:proofErr w:type="spellStart"/>
      <w:r>
        <w:t>선택받습니다</w:t>
      </w:r>
      <w:proofErr w:type="spellEnd"/>
      <w:r>
        <w:t>.</w:t>
      </w:r>
    </w:p>
    <w:p w:rsidR="00CC21B8" w:rsidRDefault="0021259C" w:rsidP="00871C9B">
      <w:r>
        <w:rPr>
          <w:rFonts w:hint="eastAsia"/>
        </w:rPr>
        <w:t>그가</w:t>
      </w:r>
      <w:r>
        <w:t xml:space="preserve"> </w:t>
      </w:r>
      <w:r>
        <w:t>죽어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>
        <w:t xml:space="preserve"> </w:t>
      </w:r>
      <w:r>
        <w:t>때</w:t>
      </w:r>
      <w:r>
        <w:t xml:space="preserve">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선한</w:t>
      </w:r>
      <w:r>
        <w:t xml:space="preserve"> </w:t>
      </w:r>
      <w:r>
        <w:t>일을</w:t>
      </w:r>
      <w:r>
        <w:t xml:space="preserve"> </w:t>
      </w:r>
      <w:r>
        <w:t>많이</w:t>
      </w:r>
      <w:r>
        <w:t xml:space="preserve"> </w:t>
      </w:r>
      <w:r>
        <w:t>했고</w:t>
      </w:r>
      <w:proofErr w:type="gramStart"/>
      <w:r>
        <w:t>..</w:t>
      </w:r>
      <w:proofErr w:type="gramEnd"/>
      <w:r>
        <w:t>존경</w:t>
      </w:r>
      <w:r>
        <w:t xml:space="preserve"> </w:t>
      </w:r>
      <w:r>
        <w:t>받는</w:t>
      </w:r>
      <w:r>
        <w:t xml:space="preserve"> </w:t>
      </w:r>
      <w:r>
        <w:t>삶을</w:t>
      </w:r>
      <w:r>
        <w:t xml:space="preserve"> </w:t>
      </w:r>
      <w:r>
        <w:t>살았습니다</w:t>
      </w:r>
      <w:r>
        <w:t>."</w:t>
      </w:r>
    </w:p>
    <w:p w:rsidR="00CC21B8" w:rsidRDefault="0021259C" w:rsidP="00871C9B">
      <w:r>
        <w:rPr>
          <w:rFonts w:hint="eastAsia"/>
        </w:rPr>
        <w:t>하나님</w:t>
      </w:r>
      <w:r>
        <w:t xml:space="preserve"> </w:t>
      </w:r>
      <w:r>
        <w:t>말씀하십니다</w:t>
      </w:r>
      <w:r>
        <w:t>.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너를</w:t>
      </w:r>
      <w:r>
        <w:t xml:space="preserve"> </w:t>
      </w:r>
      <w:r>
        <w:t>모르겠다</w:t>
      </w:r>
      <w:r>
        <w:t>."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아무리</w:t>
      </w:r>
      <w:r>
        <w:t xml:space="preserve"> </w:t>
      </w:r>
      <w:r>
        <w:t>악한</w:t>
      </w:r>
      <w:r>
        <w:t xml:space="preserve"> </w:t>
      </w:r>
      <w:r>
        <w:t>사람이라</w:t>
      </w:r>
      <w:r>
        <w:t xml:space="preserve"> </w:t>
      </w:r>
      <w:r>
        <w:t>할</w:t>
      </w:r>
      <w:r w:rsidR="00CC21B8">
        <w:rPr>
          <w:rFonts w:hint="eastAsia"/>
        </w:rPr>
        <w:t xml:space="preserve"> </w:t>
      </w:r>
      <w:r>
        <w:t>찌라도</w:t>
      </w:r>
      <w:r>
        <w:t xml:space="preserve"> </w:t>
      </w:r>
      <w:r>
        <w:t>그가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proofErr w:type="spellStart"/>
      <w:r>
        <w:t>섰을때는</w:t>
      </w:r>
      <w:proofErr w:type="spellEnd"/>
      <w:r>
        <w:t xml:space="preserve"> </w:t>
      </w:r>
      <w:r>
        <w:t>단</w:t>
      </w:r>
      <w:r>
        <w:t xml:space="preserve"> </w:t>
      </w:r>
      <w:r>
        <w:t>한가지로</w:t>
      </w:r>
      <w:r>
        <w:t xml:space="preserve"> </w:t>
      </w:r>
      <w:proofErr w:type="spellStart"/>
      <w:r>
        <w:t>선택받습니다</w:t>
      </w:r>
      <w:proofErr w:type="spellEnd"/>
      <w:r>
        <w:t xml:space="preserve">. </w:t>
      </w:r>
    </w:p>
    <w:p w:rsidR="00CC21B8" w:rsidRDefault="0021259C" w:rsidP="00871C9B">
      <w:r>
        <w:rPr>
          <w:rFonts w:hint="eastAsia"/>
        </w:rPr>
        <w:t>평생</w:t>
      </w:r>
      <w:r>
        <w:t xml:space="preserve"> </w:t>
      </w:r>
      <w:r>
        <w:t>악한</w:t>
      </w:r>
      <w:r>
        <w:t xml:space="preserve"> </w:t>
      </w:r>
      <w:r>
        <w:t>일을</w:t>
      </w:r>
      <w:r>
        <w:t xml:space="preserve"> </w:t>
      </w:r>
      <w:r>
        <w:t>도모하다가</w:t>
      </w:r>
      <w:r>
        <w:t xml:space="preserve"> </w:t>
      </w:r>
      <w:r>
        <w:t>하나님</w:t>
      </w:r>
      <w:r>
        <w:t xml:space="preserve"> </w:t>
      </w:r>
      <w:r>
        <w:t>앞에</w:t>
      </w:r>
      <w:r>
        <w:t xml:space="preserve"> </w:t>
      </w:r>
      <w:r>
        <w:t>섰을</w:t>
      </w:r>
      <w:r>
        <w:t xml:space="preserve"> </w:t>
      </w:r>
      <w:r>
        <w:t>때</w:t>
      </w:r>
      <w:r>
        <w:t xml:space="preserve">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예수님</w:t>
      </w:r>
      <w:r>
        <w:t xml:space="preserve"> </w:t>
      </w:r>
      <w:r>
        <w:t>믿습니다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고백하면</w:t>
      </w:r>
    </w:p>
    <w:p w:rsidR="00CC21B8" w:rsidRDefault="0021259C" w:rsidP="00871C9B">
      <w:r>
        <w:rPr>
          <w:rFonts w:hint="eastAsia"/>
        </w:rPr>
        <w:t>천국에</w:t>
      </w:r>
      <w:r>
        <w:t xml:space="preserve"> </w:t>
      </w:r>
      <w:r>
        <w:t>들어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 xml:space="preserve">? </w:t>
      </w:r>
    </w:p>
    <w:p w:rsidR="0021259C" w:rsidRDefault="0021259C" w:rsidP="00871C9B">
      <w:r>
        <w:t>하나님</w:t>
      </w:r>
      <w:r>
        <w:t xml:space="preserve"> </w:t>
      </w:r>
      <w:r>
        <w:t>말씀하십니다</w:t>
      </w:r>
      <w:r>
        <w:t xml:space="preserve">. </w:t>
      </w:r>
    </w:p>
    <w:p w:rsidR="0021259C" w:rsidRDefault="0021259C" w:rsidP="00871C9B">
      <w:r>
        <w:t>"</w:t>
      </w:r>
      <w:r>
        <w:t>난</w:t>
      </w:r>
      <w:r>
        <w:t xml:space="preserve"> </w:t>
      </w:r>
      <w:r>
        <w:t>너를</w:t>
      </w:r>
      <w:r>
        <w:t xml:space="preserve"> </w:t>
      </w:r>
      <w:r>
        <w:t>도무지</w:t>
      </w:r>
      <w:r>
        <w:t xml:space="preserve"> </w:t>
      </w:r>
      <w:r>
        <w:t>알지</w:t>
      </w:r>
      <w:r>
        <w:t xml:space="preserve"> </w:t>
      </w:r>
      <w:r>
        <w:t>못하겠다</w:t>
      </w:r>
      <w:r>
        <w:t>."</w:t>
      </w:r>
    </w:p>
    <w:p w:rsidR="0021259C" w:rsidRDefault="0021259C" w:rsidP="00871C9B"/>
    <w:p w:rsidR="00CC21B8" w:rsidRDefault="0021259C" w:rsidP="00871C9B">
      <w:r>
        <w:rPr>
          <w:rFonts w:hint="eastAsia"/>
        </w:rPr>
        <w:lastRenderedPageBreak/>
        <w:t>간단하지만</w:t>
      </w:r>
      <w:r>
        <w:t xml:space="preserve"> </w:t>
      </w:r>
      <w:r>
        <w:t>어려운</w:t>
      </w:r>
      <w:r>
        <w:t xml:space="preserve"> </w:t>
      </w:r>
      <w:r>
        <w:t>문제입니다</w:t>
      </w:r>
      <w:r>
        <w:t xml:space="preserve">. </w:t>
      </w:r>
    </w:p>
    <w:p w:rsidR="0021259C" w:rsidRDefault="0021259C" w:rsidP="00871C9B">
      <w:r>
        <w:t>참인</w:t>
      </w:r>
      <w:r>
        <w:t xml:space="preserve"> </w:t>
      </w:r>
      <w:r>
        <w:t>명제이지만</w:t>
      </w:r>
      <w:r>
        <w:t xml:space="preserve"> </w:t>
      </w:r>
      <w:r>
        <w:t>증명하기</w:t>
      </w:r>
      <w:r>
        <w:t xml:space="preserve"> </w:t>
      </w:r>
      <w:r>
        <w:t>어려운</w:t>
      </w:r>
      <w:r>
        <w:t xml:space="preserve"> </w:t>
      </w:r>
      <w:r>
        <w:t>문제입니다</w:t>
      </w:r>
      <w:r>
        <w:t>.</w:t>
      </w:r>
    </w:p>
    <w:p w:rsidR="0021259C" w:rsidRPr="00CC21B8" w:rsidRDefault="0021259C" w:rsidP="00871C9B"/>
    <w:p w:rsidR="0021259C" w:rsidRDefault="0021259C" w:rsidP="00871C9B">
      <w:r>
        <w:rPr>
          <w:rFonts w:hint="eastAsia"/>
        </w:rPr>
        <w:t>먼저</w:t>
      </w:r>
      <w:r>
        <w:t xml:space="preserve"> </w:t>
      </w:r>
      <w:r>
        <w:t>기도하고</w:t>
      </w:r>
      <w:r>
        <w:t xml:space="preserve"> </w:t>
      </w:r>
      <w:r>
        <w:t>깨어있을</w:t>
      </w:r>
      <w:r>
        <w:t xml:space="preserve"> </w:t>
      </w:r>
      <w:r>
        <w:t>때</w:t>
      </w:r>
      <w:r>
        <w:t xml:space="preserve"> ALMIGHTY GOD</w:t>
      </w:r>
      <w:r>
        <w:t>을</w:t>
      </w:r>
      <w:r>
        <w:t xml:space="preserve"> </w:t>
      </w:r>
      <w:r>
        <w:t>이해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있기를</w:t>
      </w:r>
      <w:r>
        <w:t xml:space="preserve"> </w:t>
      </w:r>
      <w:r>
        <w:t>기도합니다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더위가</w:t>
      </w:r>
      <w:r>
        <w:t xml:space="preserve"> </w:t>
      </w:r>
      <w:r>
        <w:t>많이</w:t>
      </w:r>
      <w:r>
        <w:t xml:space="preserve"> </w:t>
      </w:r>
      <w:r>
        <w:t>물러갔습니다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학생</w:t>
      </w:r>
      <w:r>
        <w:t xml:space="preserve"> </w:t>
      </w:r>
      <w:r>
        <w:t>각자가</w:t>
      </w:r>
      <w:r>
        <w:t xml:space="preserve"> </w:t>
      </w:r>
      <w:r>
        <w:t>속한</w:t>
      </w:r>
      <w:r>
        <w:t xml:space="preserve"> </w:t>
      </w:r>
      <w:r>
        <w:t>가정과</w:t>
      </w:r>
      <w:r>
        <w:t xml:space="preserve"> </w:t>
      </w:r>
      <w:r>
        <w:t>교회를</w:t>
      </w:r>
      <w:r>
        <w:t xml:space="preserve"> </w:t>
      </w:r>
      <w:r>
        <w:t>위해서</w:t>
      </w:r>
      <w:r>
        <w:t xml:space="preserve"> </w:t>
      </w:r>
      <w:r>
        <w:t>기도</w:t>
      </w:r>
      <w:r>
        <w:t xml:space="preserve"> </w:t>
      </w:r>
      <w:r>
        <w:t>부탁드립니다</w:t>
      </w:r>
      <w:r>
        <w:t>.</w:t>
      </w:r>
    </w:p>
    <w:p w:rsidR="0021259C" w:rsidRDefault="0021259C" w:rsidP="00871C9B"/>
    <w:p w:rsidR="0021259C" w:rsidRDefault="0021259C" w:rsidP="00871C9B">
      <w:r>
        <w:t xml:space="preserve"> 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DF284E" w:rsidP="0013572B">
      <w:pPr>
        <w:pStyle w:val="1"/>
      </w:pPr>
      <w:bookmarkStart w:id="33" w:name="_Toc28965480"/>
      <w:r>
        <w:rPr>
          <w:rFonts w:hint="eastAsia"/>
        </w:rPr>
        <w:lastRenderedPageBreak/>
        <w:t>뭐였더라</w:t>
      </w:r>
      <w:r>
        <w:rPr>
          <w:rFonts w:hint="eastAsia"/>
        </w:rPr>
        <w:t>?</w:t>
      </w:r>
      <w:r>
        <w:t xml:space="preserve"> 20160902</w:t>
      </w:r>
      <w:bookmarkEnd w:id="33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어느</w:t>
      </w:r>
      <w:r>
        <w:t xml:space="preserve"> </w:t>
      </w:r>
      <w:r>
        <w:t>분이</w:t>
      </w:r>
      <w:r>
        <w:t xml:space="preserve"> </w:t>
      </w:r>
      <w:r>
        <w:t>그러더군요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여름에게</w:t>
      </w:r>
      <w:proofErr w:type="spellEnd"/>
      <w:r>
        <w:t xml:space="preserve"> </w:t>
      </w:r>
      <w:r>
        <w:t>미처</w:t>
      </w:r>
      <w:r>
        <w:t xml:space="preserve"> </w:t>
      </w:r>
      <w:r>
        <w:t>작별인사도</w:t>
      </w:r>
      <w:r>
        <w:t xml:space="preserve"> </w:t>
      </w:r>
      <w:r>
        <w:t>못했는데</w:t>
      </w:r>
      <w:r>
        <w:t xml:space="preserve"> </w:t>
      </w:r>
      <w:r>
        <w:t>가을이</w:t>
      </w:r>
      <w:r>
        <w:t xml:space="preserve"> </w:t>
      </w:r>
      <w:r>
        <w:t>불쑥</w:t>
      </w:r>
      <w:r>
        <w:t xml:space="preserve"> </w:t>
      </w:r>
      <w:proofErr w:type="spellStart"/>
      <w:r>
        <w:t>찾아왔다구</w:t>
      </w:r>
      <w:proofErr w:type="spellEnd"/>
      <w:r>
        <w:t>.</w:t>
      </w:r>
    </w:p>
    <w:p w:rsidR="0021259C" w:rsidRDefault="0021259C" w:rsidP="00871C9B">
      <w:r>
        <w:rPr>
          <w:rFonts w:hint="eastAsia"/>
        </w:rPr>
        <w:t>불과</w:t>
      </w:r>
      <w:r>
        <w:t xml:space="preserve"> </w:t>
      </w:r>
      <w:r>
        <w:t>며칠</w:t>
      </w:r>
      <w:r>
        <w:t xml:space="preserve"> </w:t>
      </w:r>
      <w:r>
        <w:t>전만</w:t>
      </w:r>
      <w:r>
        <w:t xml:space="preserve"> </w:t>
      </w:r>
      <w:r>
        <w:t>해도</w:t>
      </w:r>
      <w:r>
        <w:t xml:space="preserve"> </w:t>
      </w:r>
      <w:r>
        <w:t>에어컨을</w:t>
      </w:r>
      <w:r>
        <w:t xml:space="preserve"> </w:t>
      </w:r>
      <w:r>
        <w:t>찾아</w:t>
      </w:r>
      <w:r w:rsidR="0013572B">
        <w:rPr>
          <w:rFonts w:hint="eastAsia"/>
        </w:rPr>
        <w:t xml:space="preserve"> </w:t>
      </w:r>
      <w:r w:rsidR="0013572B">
        <w:t>다니</w:t>
      </w:r>
      <w:r w:rsidR="0013572B">
        <w:rPr>
          <w:rFonts w:hint="eastAsia"/>
        </w:rPr>
        <w:t>고</w:t>
      </w:r>
      <w:r>
        <w:t xml:space="preserve"> </w:t>
      </w:r>
      <w:r>
        <w:t>조금이라도</w:t>
      </w:r>
      <w:r>
        <w:t xml:space="preserve"> </w:t>
      </w:r>
      <w:r>
        <w:t>시원한</w:t>
      </w:r>
      <w:r>
        <w:t xml:space="preserve"> </w:t>
      </w:r>
      <w:r>
        <w:t>곳을</w:t>
      </w:r>
      <w:r>
        <w:t xml:space="preserve"> </w:t>
      </w:r>
      <w:r>
        <w:t>찾아</w:t>
      </w:r>
      <w:r>
        <w:t xml:space="preserve"> </w:t>
      </w:r>
      <w:r>
        <w:t>다녔는데</w:t>
      </w:r>
      <w:r w:rsidR="00DF284E"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t xml:space="preserve"> </w:t>
      </w:r>
      <w:r>
        <w:t>긴</w:t>
      </w:r>
      <w:r w:rsidR="0013572B">
        <w:rPr>
          <w:rFonts w:hint="eastAsia"/>
        </w:rPr>
        <w:t xml:space="preserve"> </w:t>
      </w:r>
      <w:r>
        <w:t>소매</w:t>
      </w:r>
      <w:r>
        <w:t xml:space="preserve"> </w:t>
      </w:r>
      <w:r>
        <w:t>옷을</w:t>
      </w:r>
      <w:r>
        <w:t xml:space="preserve"> </w:t>
      </w:r>
      <w:r>
        <w:t>주섬주섬</w:t>
      </w:r>
      <w:r>
        <w:t xml:space="preserve">.. </w:t>
      </w:r>
    </w:p>
    <w:p w:rsidR="0021259C" w:rsidRPr="00DF284E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이사야</w:t>
      </w:r>
      <w:r>
        <w:t xml:space="preserve"> 66</w:t>
      </w:r>
      <w:r>
        <w:t>장</w:t>
      </w:r>
      <w:r>
        <w:t xml:space="preserve"> 1~4</w:t>
      </w:r>
      <w:r>
        <w:t>절</w:t>
      </w:r>
      <w:r>
        <w:t xml:space="preserve"> </w:t>
      </w:r>
      <w:r>
        <w:t>참된</w:t>
      </w:r>
      <w:r w:rsidR="0013572B">
        <w:rPr>
          <w:rFonts w:hint="eastAsia"/>
        </w:rPr>
        <w:t xml:space="preserve"> </w:t>
      </w:r>
      <w:r>
        <w:t>예배로</w:t>
      </w:r>
      <w:r>
        <w:t xml:space="preserve"> </w:t>
      </w:r>
      <w:r>
        <w:t>나아가자는</w:t>
      </w:r>
      <w:r>
        <w:t xml:space="preserve"> </w:t>
      </w:r>
      <w:r>
        <w:t>말씀으로</w:t>
      </w:r>
      <w:r>
        <w:t xml:space="preserve"> </w:t>
      </w:r>
      <w:r>
        <w:t>공과</w:t>
      </w:r>
      <w:r w:rsidR="0013572B">
        <w:rPr>
          <w:rFonts w:hint="eastAsia"/>
        </w:rPr>
        <w:t xml:space="preserve"> </w:t>
      </w:r>
      <w:r>
        <w:t>공부를</w:t>
      </w:r>
      <w:r>
        <w:t xml:space="preserve"> </w:t>
      </w:r>
      <w:r>
        <w:t>했습니다</w:t>
      </w:r>
      <w:r>
        <w:t>.</w:t>
      </w:r>
      <w:r w:rsidR="00DF284E">
        <w:t xml:space="preserve"> </w:t>
      </w:r>
      <w:r>
        <w:rPr>
          <w:rFonts w:hint="eastAsia"/>
        </w:rPr>
        <w:t>사실대로</w:t>
      </w:r>
      <w:r>
        <w:t xml:space="preserve"> </w:t>
      </w:r>
      <w:r>
        <w:t>말하면</w:t>
      </w:r>
      <w:r>
        <w:t xml:space="preserve"> </w:t>
      </w:r>
      <w:r>
        <w:t>벌써</w:t>
      </w:r>
      <w:r>
        <w:t xml:space="preserve"> 5</w:t>
      </w:r>
      <w:r>
        <w:t>일이나</w:t>
      </w:r>
      <w:r>
        <w:t xml:space="preserve"> </w:t>
      </w:r>
      <w:r>
        <w:t>지나서</w:t>
      </w:r>
      <w:r>
        <w:t xml:space="preserve"> </w:t>
      </w:r>
      <w:r>
        <w:t>별</w:t>
      </w:r>
      <w:r>
        <w:t xml:space="preserve"> </w:t>
      </w:r>
      <w:r>
        <w:t>기억이</w:t>
      </w:r>
      <w:r>
        <w:t xml:space="preserve"> </w:t>
      </w:r>
      <w:r>
        <w:t>나지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이게</w:t>
      </w:r>
      <w:r>
        <w:t xml:space="preserve"> </w:t>
      </w:r>
      <w:r>
        <w:t>우리의</w:t>
      </w:r>
      <w:r>
        <w:t xml:space="preserve"> </w:t>
      </w:r>
      <w:r>
        <w:t>모습입니다</w:t>
      </w:r>
      <w:r>
        <w:t xml:space="preserve">. </w:t>
      </w:r>
      <w:r>
        <w:t>참된</w:t>
      </w:r>
      <w:r>
        <w:t xml:space="preserve"> </w:t>
      </w:r>
      <w:r>
        <w:t>예배로</w:t>
      </w:r>
      <w:r>
        <w:t xml:space="preserve"> </w:t>
      </w:r>
      <w:r>
        <w:t>나아갈</w:t>
      </w:r>
      <w:r w:rsidR="00DF284E">
        <w:rPr>
          <w:rFonts w:hint="eastAsia"/>
        </w:rPr>
        <w:t xml:space="preserve"> </w:t>
      </w:r>
      <w:r>
        <w:t>찌라도</w:t>
      </w:r>
      <w:r>
        <w:t xml:space="preserve"> </w:t>
      </w:r>
      <w:r>
        <w:t>교회를</w:t>
      </w:r>
      <w:r>
        <w:t xml:space="preserve"> </w:t>
      </w:r>
      <w:r>
        <w:t>나서는</w:t>
      </w:r>
      <w:r>
        <w:t xml:space="preserve"> </w:t>
      </w:r>
      <w:r>
        <w:t>순간</w:t>
      </w:r>
      <w:r>
        <w:t xml:space="preserve"> "</w:t>
      </w:r>
      <w:r>
        <w:t>뭐였더라</w:t>
      </w:r>
      <w:r>
        <w:t xml:space="preserve">?" </w:t>
      </w:r>
    </w:p>
    <w:p w:rsidR="0021259C" w:rsidRDefault="0021259C" w:rsidP="00871C9B">
      <w:r>
        <w:rPr>
          <w:rFonts w:hint="eastAsia"/>
        </w:rPr>
        <w:t>변화하는</w:t>
      </w:r>
      <w:r>
        <w:t xml:space="preserve"> </w:t>
      </w:r>
      <w:r>
        <w:t>날씨에</w:t>
      </w:r>
      <w:r>
        <w:t xml:space="preserve"> </w:t>
      </w:r>
      <w:r>
        <w:t>적응도</w:t>
      </w:r>
      <w:r>
        <w:t xml:space="preserve"> </w:t>
      </w:r>
      <w:r>
        <w:t>못하면서</w:t>
      </w:r>
      <w:r>
        <w:t xml:space="preserve"> </w:t>
      </w:r>
      <w:r>
        <w:t>무슨</w:t>
      </w:r>
      <w:r>
        <w:t xml:space="preserve"> </w:t>
      </w:r>
      <w:r>
        <w:t>삶의</w:t>
      </w:r>
      <w:r>
        <w:t xml:space="preserve"> </w:t>
      </w:r>
      <w:r>
        <w:t>변화가</w:t>
      </w:r>
      <w:r>
        <w:t xml:space="preserve"> </w:t>
      </w:r>
      <w:r>
        <w:t>있겠습니까</w:t>
      </w:r>
      <w:r>
        <w:t>?</w:t>
      </w:r>
    </w:p>
    <w:p w:rsidR="0021259C" w:rsidRDefault="0021259C" w:rsidP="00871C9B">
      <w:r>
        <w:rPr>
          <w:rFonts w:hint="eastAsia"/>
        </w:rPr>
        <w:lastRenderedPageBreak/>
        <w:t>하나님을</w:t>
      </w:r>
      <w:r>
        <w:t xml:space="preserve"> </w:t>
      </w:r>
      <w:r>
        <w:t>예배하는</w:t>
      </w:r>
      <w:r>
        <w:t xml:space="preserve"> </w:t>
      </w:r>
      <w:r>
        <w:t>자들의</w:t>
      </w:r>
      <w:r>
        <w:t xml:space="preserve"> </w:t>
      </w:r>
      <w:r>
        <w:t>모습이</w:t>
      </w:r>
      <w:r>
        <w:t xml:space="preserve"> </w:t>
      </w:r>
      <w:r>
        <w:t>오래가지</w:t>
      </w:r>
      <w:r>
        <w:t xml:space="preserve"> </w:t>
      </w:r>
      <w:r>
        <w:t>못합니다</w:t>
      </w:r>
      <w:r>
        <w:t xml:space="preserve">. </w:t>
      </w:r>
      <w:r>
        <w:t>이스라엘</w:t>
      </w:r>
      <w:r>
        <w:t xml:space="preserve"> </w:t>
      </w:r>
      <w:r>
        <w:t>민족의</w:t>
      </w:r>
      <w:r>
        <w:t xml:space="preserve"> </w:t>
      </w:r>
      <w:r>
        <w:t>문제가</w:t>
      </w:r>
      <w:r>
        <w:t xml:space="preserve"> </w:t>
      </w:r>
      <w:r>
        <w:t>아니라</w:t>
      </w:r>
      <w:r w:rsidR="00DF284E"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t xml:space="preserve"> </w:t>
      </w:r>
      <w:r>
        <w:t>자녀</w:t>
      </w:r>
      <w:r w:rsidR="00DF284E">
        <w:rPr>
          <w:rFonts w:hint="eastAsia"/>
        </w:rPr>
        <w:t xml:space="preserve"> </w:t>
      </w:r>
      <w:r>
        <w:t>된</w:t>
      </w:r>
      <w:r>
        <w:t xml:space="preserve"> </w:t>
      </w:r>
      <w:r>
        <w:t>자들의</w:t>
      </w:r>
      <w:r>
        <w:t xml:space="preserve"> </w:t>
      </w:r>
      <w:r>
        <w:t>모습입니다</w:t>
      </w:r>
      <w:r>
        <w:t xml:space="preserve"> </w:t>
      </w:r>
    </w:p>
    <w:p w:rsidR="0021259C" w:rsidRDefault="0021259C" w:rsidP="00871C9B">
      <w:r>
        <w:t>9</w:t>
      </w:r>
      <w:r>
        <w:t>월입니다</w:t>
      </w:r>
      <w:r>
        <w:t xml:space="preserve">. </w:t>
      </w:r>
      <w:r>
        <w:t>비록</w:t>
      </w:r>
      <w:r>
        <w:t xml:space="preserve"> </w:t>
      </w:r>
      <w:r>
        <w:t>참된</w:t>
      </w:r>
      <w:r>
        <w:t xml:space="preserve"> </w:t>
      </w:r>
      <w:r>
        <w:t>예배를</w:t>
      </w:r>
      <w:r>
        <w:t xml:space="preserve"> </w:t>
      </w:r>
      <w:r>
        <w:t>드리지</w:t>
      </w:r>
      <w:r>
        <w:t xml:space="preserve"> </w:t>
      </w:r>
      <w:proofErr w:type="spellStart"/>
      <w:r>
        <w:t>못할찌라도</w:t>
      </w:r>
      <w:proofErr w:type="spellEnd"/>
      <w:r>
        <w:t xml:space="preserve"> </w:t>
      </w:r>
      <w:r>
        <w:t>하나님은</w:t>
      </w:r>
      <w:r>
        <w:t xml:space="preserve"> </w:t>
      </w:r>
      <w:r>
        <w:t>은혜를</w:t>
      </w:r>
      <w:r>
        <w:t xml:space="preserve"> </w:t>
      </w:r>
      <w:r>
        <w:t>베푸십니다</w:t>
      </w:r>
      <w:r>
        <w:t xml:space="preserve">. </w:t>
      </w:r>
    </w:p>
    <w:p w:rsidR="0021259C" w:rsidRDefault="0021259C" w:rsidP="00871C9B">
      <w:r>
        <w:rPr>
          <w:rFonts w:hint="eastAsia"/>
        </w:rPr>
        <w:t>결실의</w:t>
      </w:r>
      <w:r>
        <w:t xml:space="preserve"> </w:t>
      </w:r>
      <w:r>
        <w:t>계절이라고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t>9</w:t>
      </w:r>
      <w:r>
        <w:t>월이</w:t>
      </w:r>
      <w:r>
        <w:t xml:space="preserve"> </w:t>
      </w:r>
      <w:r>
        <w:t>오면</w:t>
      </w:r>
      <w:r>
        <w:t xml:space="preserve"> </w:t>
      </w:r>
      <w:r>
        <w:t>예전</w:t>
      </w:r>
      <w:r>
        <w:t xml:space="preserve"> </w:t>
      </w:r>
      <w:r>
        <w:t>초등학교</w:t>
      </w:r>
      <w:r>
        <w:t xml:space="preserve"> </w:t>
      </w:r>
      <w:r>
        <w:t>친구가</w:t>
      </w:r>
      <w:r>
        <w:t xml:space="preserve"> </w:t>
      </w:r>
      <w:r>
        <w:t>보내</w:t>
      </w:r>
      <w:r>
        <w:t xml:space="preserve"> </w:t>
      </w:r>
      <w:r>
        <w:t>준</w:t>
      </w:r>
      <w:r>
        <w:t xml:space="preserve"> </w:t>
      </w:r>
      <w:r>
        <w:t>시가</w:t>
      </w:r>
      <w:r>
        <w:t xml:space="preserve"> </w:t>
      </w:r>
      <w:r>
        <w:t>생각납니다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함께</w:t>
      </w:r>
      <w:r>
        <w:t xml:space="preserve"> </w:t>
      </w:r>
      <w:r>
        <w:t>살아가는</w:t>
      </w:r>
      <w:r>
        <w:t xml:space="preserve"> </w:t>
      </w:r>
      <w:r>
        <w:t>모습</w:t>
      </w:r>
      <w:r>
        <w:t xml:space="preserve">, </w:t>
      </w:r>
    </w:p>
    <w:p w:rsidR="0021259C" w:rsidRDefault="0021259C" w:rsidP="00871C9B">
      <w:r>
        <w:rPr>
          <w:rFonts w:hint="eastAsia"/>
        </w:rPr>
        <w:t>하나님의</w:t>
      </w:r>
      <w:r>
        <w:t xml:space="preserve"> </w:t>
      </w:r>
      <w:r>
        <w:t>백성</w:t>
      </w:r>
      <w:r w:rsidR="00AF0A48">
        <w:rPr>
          <w:rFonts w:hint="eastAsia"/>
        </w:rPr>
        <w:t xml:space="preserve"> </w:t>
      </w:r>
      <w:r>
        <w:t>된</w:t>
      </w:r>
      <w:r>
        <w:t xml:space="preserve"> </w:t>
      </w:r>
      <w:r>
        <w:t>모습입니다</w:t>
      </w:r>
      <w:r>
        <w:t>.</w:t>
      </w:r>
    </w:p>
    <w:p w:rsidR="0021259C" w:rsidRPr="00AF0A48" w:rsidRDefault="0021259C" w:rsidP="00871C9B"/>
    <w:p w:rsidR="0021259C" w:rsidRDefault="0021259C" w:rsidP="00871C9B">
      <w:r>
        <w:t>9</w:t>
      </w:r>
      <w:r>
        <w:t>월이</w:t>
      </w:r>
      <w:r>
        <w:t xml:space="preserve"> </w:t>
      </w:r>
      <w:r>
        <w:t>오면</w:t>
      </w:r>
      <w:r>
        <w:t xml:space="preserve">     -</w:t>
      </w:r>
      <w:r>
        <w:t>안도현</w:t>
      </w:r>
      <w:r>
        <w:t xml:space="preserve">- </w:t>
      </w:r>
    </w:p>
    <w:p w:rsidR="0021259C" w:rsidRDefault="0021259C" w:rsidP="00871C9B"/>
    <w:p w:rsidR="00AF0A48" w:rsidRDefault="0021259C" w:rsidP="00871C9B">
      <w:r>
        <w:rPr>
          <w:rFonts w:hint="eastAsia"/>
        </w:rPr>
        <w:t>그대</w:t>
      </w:r>
    </w:p>
    <w:p w:rsidR="0021259C" w:rsidRDefault="0021259C" w:rsidP="00871C9B">
      <w:r>
        <w:rPr>
          <w:rFonts w:hint="eastAsia"/>
        </w:rPr>
        <w:t>구월이</w:t>
      </w:r>
      <w:r>
        <w:t xml:space="preserve"> </w:t>
      </w:r>
      <w:r>
        <w:t>오면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</w:t>
      </w:r>
      <w:r>
        <w:t xml:space="preserve"> </w:t>
      </w:r>
      <w:r>
        <w:t>나가</w:t>
      </w:r>
    </w:p>
    <w:p w:rsidR="0021259C" w:rsidRDefault="0021259C" w:rsidP="00871C9B">
      <w:r>
        <w:rPr>
          <w:rFonts w:hint="eastAsia"/>
        </w:rPr>
        <w:lastRenderedPageBreak/>
        <w:t>강물이</w:t>
      </w:r>
      <w:r>
        <w:t xml:space="preserve"> </w:t>
      </w:r>
      <w:r>
        <w:t>여물어</w:t>
      </w:r>
      <w:r>
        <w:t xml:space="preserve"> </w:t>
      </w:r>
      <w:r>
        <w:t>가는</w:t>
      </w:r>
      <w:r>
        <w:t xml:space="preserve"> </w:t>
      </w:r>
      <w:r>
        <w:t>소리를</w:t>
      </w:r>
      <w:r>
        <w:t xml:space="preserve"> </w:t>
      </w:r>
      <w:r>
        <w:t>듣는지요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뒤따르는</w:t>
      </w:r>
      <w:r>
        <w:t xml:space="preserve"> </w:t>
      </w:r>
      <w:r>
        <w:t>강물이</w:t>
      </w:r>
    </w:p>
    <w:p w:rsidR="0021259C" w:rsidRDefault="0021259C" w:rsidP="00871C9B">
      <w:r>
        <w:rPr>
          <w:rFonts w:hint="eastAsia"/>
        </w:rPr>
        <w:t>앞서</w:t>
      </w:r>
      <w:r>
        <w:t xml:space="preserve"> </w:t>
      </w:r>
      <w:r>
        <w:t>가는</w:t>
      </w:r>
      <w:r>
        <w:t xml:space="preserve"> </w:t>
      </w:r>
      <w:proofErr w:type="spellStart"/>
      <w:r>
        <w:t>강물에게</w:t>
      </w:r>
      <w:proofErr w:type="spellEnd"/>
    </w:p>
    <w:p w:rsidR="0021259C" w:rsidRDefault="0021259C" w:rsidP="00871C9B">
      <w:r>
        <w:rPr>
          <w:rFonts w:hint="eastAsia"/>
        </w:rPr>
        <w:t>가만히</w:t>
      </w:r>
      <w:r>
        <w:t xml:space="preserve"> </w:t>
      </w:r>
      <w:r>
        <w:t>등을</w:t>
      </w:r>
      <w:r>
        <w:t xml:space="preserve"> </w:t>
      </w:r>
      <w:proofErr w:type="spellStart"/>
      <w:r>
        <w:t>토닥이며</w:t>
      </w:r>
      <w:proofErr w:type="spellEnd"/>
      <w:r>
        <w:t xml:space="preserve"> </w:t>
      </w:r>
      <w:r>
        <w:t>밀어주면</w:t>
      </w:r>
    </w:p>
    <w:p w:rsidR="0021259C" w:rsidRDefault="0021259C" w:rsidP="00871C9B">
      <w:r>
        <w:rPr>
          <w:rFonts w:hint="eastAsia"/>
        </w:rPr>
        <w:t>앞서</w:t>
      </w:r>
      <w:r>
        <w:t xml:space="preserve"> </w:t>
      </w:r>
      <w:r>
        <w:t>가는</w:t>
      </w:r>
      <w:r>
        <w:t xml:space="preserve"> </w:t>
      </w:r>
      <w:r>
        <w:t>강물이</w:t>
      </w:r>
      <w:r>
        <w:t xml:space="preserve"> </w:t>
      </w:r>
      <w:r>
        <w:t>알았다는</w:t>
      </w:r>
      <w:r>
        <w:t xml:space="preserve"> </w:t>
      </w:r>
      <w:r>
        <w:t>듯</w:t>
      </w:r>
    </w:p>
    <w:p w:rsidR="0021259C" w:rsidRDefault="0021259C" w:rsidP="00871C9B">
      <w:r>
        <w:rPr>
          <w:rFonts w:hint="eastAsia"/>
        </w:rP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몸을</w:t>
      </w:r>
      <w:r>
        <w:t xml:space="preserve"> </w:t>
      </w:r>
      <w:r>
        <w:t>뒤척이며</w:t>
      </w:r>
    </w:p>
    <w:p w:rsidR="0021259C" w:rsidRDefault="0021259C" w:rsidP="00871C9B">
      <w:r>
        <w:rPr>
          <w:rFonts w:hint="eastAsia"/>
        </w:rPr>
        <w:t>물결로</w:t>
      </w:r>
      <w:r>
        <w:t xml:space="preserve"> </w:t>
      </w:r>
      <w:proofErr w:type="spellStart"/>
      <w:r>
        <w:t>출렁</w:t>
      </w:r>
      <w:proofErr w:type="spellEnd"/>
    </w:p>
    <w:p w:rsidR="0021259C" w:rsidRDefault="0021259C" w:rsidP="00871C9B">
      <w:r>
        <w:rPr>
          <w:rFonts w:hint="eastAsia"/>
        </w:rPr>
        <w:t>걸음을</w:t>
      </w:r>
      <w:r>
        <w:t xml:space="preserve"> </w:t>
      </w:r>
      <w:r>
        <w:t>옮기는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때</w:t>
      </w:r>
      <w:r>
        <w:t xml:space="preserve"> </w:t>
      </w:r>
      <w:r>
        <w:t>강</w:t>
      </w:r>
      <w:r>
        <w:t xml:space="preserve"> </w:t>
      </w:r>
      <w:r>
        <w:t>둑</w:t>
      </w:r>
      <w:r>
        <w:t xml:space="preserve"> </w:t>
      </w:r>
      <w:r>
        <w:t>위로</w:t>
      </w:r>
    </w:p>
    <w:p w:rsidR="0021259C" w:rsidRDefault="0021259C" w:rsidP="00871C9B">
      <w:r>
        <w:rPr>
          <w:rFonts w:hint="eastAsia"/>
        </w:rPr>
        <w:t>지아비가</w:t>
      </w:r>
      <w:r>
        <w:t xml:space="preserve"> </w:t>
      </w:r>
      <w:r>
        <w:t>끌고</w:t>
      </w:r>
      <w:r>
        <w:t xml:space="preserve"> </w:t>
      </w:r>
      <w:r>
        <w:t>지어미가</w:t>
      </w:r>
      <w:r>
        <w:t xml:space="preserve"> </w:t>
      </w:r>
      <w:r>
        <w:t>미는</w:t>
      </w:r>
      <w:r>
        <w:t xml:space="preserve"> </w:t>
      </w:r>
      <w:r>
        <w:t>손수레가</w:t>
      </w:r>
    </w:p>
    <w:p w:rsidR="0021259C" w:rsidRDefault="0021259C" w:rsidP="00871C9B">
      <w:r>
        <w:rPr>
          <w:rFonts w:hint="eastAsia"/>
        </w:rPr>
        <w:t>저무는</w:t>
      </w:r>
      <w:r>
        <w:t xml:space="preserve"> </w:t>
      </w:r>
      <w:r>
        <w:t>인간의</w:t>
      </w:r>
      <w:r>
        <w:t xml:space="preserve"> </w:t>
      </w:r>
      <w:r>
        <w:t>마음을</w:t>
      </w:r>
      <w:r>
        <w:t xml:space="preserve"> </w:t>
      </w:r>
      <w:r>
        <w:t>향해</w:t>
      </w:r>
    </w:p>
    <w:p w:rsidR="0021259C" w:rsidRDefault="0021259C" w:rsidP="00871C9B">
      <w:r>
        <w:rPr>
          <w:rFonts w:hint="eastAsia"/>
        </w:rPr>
        <w:t>가는</w:t>
      </w:r>
      <w:r>
        <w:t xml:space="preserve"> </w:t>
      </w:r>
      <w:r>
        <w:t>것을</w:t>
      </w:r>
      <w:r>
        <w:t xml:space="preserve"> </w:t>
      </w:r>
      <w:r>
        <w:t>그대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강가에서</w:t>
      </w:r>
      <w:r>
        <w:t xml:space="preserve"> </w:t>
      </w:r>
      <w:r>
        <w:t>생각하는지요</w:t>
      </w:r>
    </w:p>
    <w:p w:rsidR="0021259C" w:rsidRDefault="0021259C" w:rsidP="00871C9B">
      <w:r>
        <w:lastRenderedPageBreak/>
        <w:t xml:space="preserve"> </w:t>
      </w:r>
    </w:p>
    <w:p w:rsidR="0021259C" w:rsidRDefault="0021259C" w:rsidP="00871C9B">
      <w:r>
        <w:rPr>
          <w:rFonts w:hint="eastAsia"/>
        </w:rPr>
        <w:t>강물이</w:t>
      </w:r>
      <w:r>
        <w:t xml:space="preserve"> </w:t>
      </w:r>
      <w:proofErr w:type="spellStart"/>
      <w:r>
        <w:t>저희끼리만</w:t>
      </w:r>
      <w:proofErr w:type="spellEnd"/>
    </w:p>
    <w:p w:rsidR="0021259C" w:rsidRDefault="0021259C" w:rsidP="00871C9B">
      <w:r>
        <w:rPr>
          <w:rFonts w:hint="eastAsia"/>
        </w:rPr>
        <w:t>속삭이며</w:t>
      </w:r>
      <w:r>
        <w:t xml:space="preserve"> </w:t>
      </w:r>
      <w:r>
        <w:t>바다로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아니라</w:t>
      </w:r>
    </w:p>
    <w:p w:rsidR="0021259C" w:rsidRDefault="0021259C" w:rsidP="00871C9B">
      <w:r>
        <w:rPr>
          <w:rFonts w:hint="eastAsia"/>
        </w:rPr>
        <w:t>젖은</w:t>
      </w:r>
      <w:r>
        <w:t xml:space="preserve"> </w:t>
      </w:r>
      <w:r>
        <w:t>손이</w:t>
      </w:r>
      <w:r>
        <w:t xml:space="preserve"> </w:t>
      </w:r>
      <w:r>
        <w:t>닿는</w:t>
      </w:r>
      <w:r>
        <w:t xml:space="preserve"> </w:t>
      </w:r>
      <w:r>
        <w:t>곳마다</w:t>
      </w:r>
    </w:p>
    <w:p w:rsidR="0021259C" w:rsidRDefault="0021259C" w:rsidP="00871C9B">
      <w:r>
        <w:rPr>
          <w:rFonts w:hint="eastAsia"/>
        </w:rPr>
        <w:t>골고루</w:t>
      </w:r>
      <w:r>
        <w:t xml:space="preserve"> </w:t>
      </w:r>
      <w:r>
        <w:t>숨결을</w:t>
      </w:r>
      <w:r>
        <w:t xml:space="preserve"> </w:t>
      </w:r>
      <w:r>
        <w:t>나누어</w:t>
      </w:r>
      <w:r>
        <w:t xml:space="preserve"> </w:t>
      </w:r>
      <w:r>
        <w:t>주는</w:t>
      </w:r>
      <w:r>
        <w:t xml:space="preserve"> </w:t>
      </w:r>
      <w:proofErr w:type="gramStart"/>
      <w:r>
        <w:t>것을</w:t>
      </w:r>
      <w:r>
        <w:t>…</w:t>
      </w:r>
      <w:proofErr w:type="gramEnd"/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그리하여</w:t>
      </w:r>
      <w:r>
        <w:t xml:space="preserve"> </w:t>
      </w:r>
      <w:r>
        <w:t>들꽃들이</w:t>
      </w:r>
      <w:r>
        <w:t xml:space="preserve"> </w:t>
      </w:r>
      <w:r>
        <w:t>피어나</w:t>
      </w:r>
    </w:p>
    <w:p w:rsidR="0021259C" w:rsidRDefault="0021259C" w:rsidP="00871C9B">
      <w:r>
        <w:rPr>
          <w:rFonts w:hint="eastAsia"/>
        </w:rPr>
        <w:t>가을이</w:t>
      </w:r>
      <w:r>
        <w:t xml:space="preserve"> </w:t>
      </w:r>
      <w:r>
        <w:t>아름다워지고</w:t>
      </w:r>
    </w:p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사랑도</w:t>
      </w:r>
    </w:p>
    <w:p w:rsidR="0021259C" w:rsidRDefault="0021259C" w:rsidP="00871C9B">
      <w:r>
        <w:rPr>
          <w:rFonts w:hint="eastAsia"/>
        </w:rPr>
        <w:t>강물처럼</w:t>
      </w:r>
      <w:r>
        <w:t xml:space="preserve"> </w:t>
      </w:r>
      <w:r>
        <w:t>익어가는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그대</w:t>
      </w:r>
    </w:p>
    <w:p w:rsidR="0021259C" w:rsidRDefault="0021259C" w:rsidP="00871C9B">
      <w:r>
        <w:rPr>
          <w:rFonts w:hint="eastAsia"/>
        </w:rPr>
        <w:t>사랑이란</w:t>
      </w:r>
    </w:p>
    <w:p w:rsidR="0021259C" w:rsidRDefault="0021259C" w:rsidP="00871C9B">
      <w:r>
        <w:rPr>
          <w:rFonts w:hint="eastAsia"/>
        </w:rPr>
        <w:t>어찌</w:t>
      </w:r>
      <w:r>
        <w:t xml:space="preserve"> </w:t>
      </w:r>
      <w:r>
        <w:t>우리</w:t>
      </w:r>
      <w:r>
        <w:t xml:space="preserve"> </w:t>
      </w:r>
      <w:r>
        <w:t>둘만의</w:t>
      </w:r>
      <w:r>
        <w:t xml:space="preserve"> </w:t>
      </w:r>
      <w:r>
        <w:t>사랑이겠는지요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lastRenderedPageBreak/>
        <w:t>그대가</w:t>
      </w:r>
      <w:r>
        <w:t xml:space="preserve"> </w:t>
      </w:r>
      <w:r>
        <w:t>바라보는</w:t>
      </w:r>
      <w:r>
        <w:t xml:space="preserve"> </w:t>
      </w:r>
      <w:r>
        <w:t>강물이</w:t>
      </w:r>
    </w:p>
    <w:p w:rsidR="0021259C" w:rsidRDefault="0021259C" w:rsidP="00871C9B">
      <w:r>
        <w:rPr>
          <w:rFonts w:hint="eastAsia"/>
        </w:rPr>
        <w:t>구월</w:t>
      </w:r>
      <w:r>
        <w:t xml:space="preserve"> </w:t>
      </w:r>
      <w:r>
        <w:t>들판을</w:t>
      </w:r>
      <w:r>
        <w:t xml:space="preserve"> </w:t>
      </w:r>
      <w:r>
        <w:t>금빛으로</w:t>
      </w:r>
      <w:r>
        <w:t xml:space="preserve"> </w:t>
      </w:r>
      <w:r>
        <w:t>만들고</w:t>
      </w:r>
      <w:r>
        <w:t xml:space="preserve"> </w:t>
      </w:r>
      <w:r>
        <w:t>가듯이</w:t>
      </w:r>
    </w:p>
    <w:p w:rsidR="0021259C" w:rsidRDefault="0021259C" w:rsidP="00871C9B">
      <w:r>
        <w:rPr>
          <w:rFonts w:hint="eastAsia"/>
        </w:rPr>
        <w:t>사람이</w:t>
      </w:r>
      <w:r>
        <w:t xml:space="preserve"> </w:t>
      </w:r>
      <w:r>
        <w:t>사는</w:t>
      </w:r>
      <w:r>
        <w:t xml:space="preserve"> </w:t>
      </w:r>
      <w:r>
        <w:t>마을에서</w:t>
      </w:r>
    </w:p>
    <w:p w:rsidR="0021259C" w:rsidRDefault="0021259C" w:rsidP="00871C9B">
      <w:r>
        <w:rPr>
          <w:rFonts w:hint="eastAsia"/>
        </w:rPr>
        <w:t>사람과</w:t>
      </w:r>
      <w:r>
        <w:t xml:space="preserve"> </w:t>
      </w:r>
      <w:r>
        <w:t>더불어</w:t>
      </w:r>
      <w:r>
        <w:t xml:space="preserve"> </w:t>
      </w:r>
      <w:r>
        <w:t>몸을</w:t>
      </w:r>
      <w:r>
        <w:t xml:space="preserve"> </w:t>
      </w:r>
      <w:proofErr w:type="spellStart"/>
      <w:r>
        <w:t>부비며</w:t>
      </w:r>
      <w:proofErr w:type="spellEnd"/>
    </w:p>
    <w:p w:rsidR="0021259C" w:rsidRDefault="0021259C" w:rsidP="00871C9B">
      <w:r>
        <w:rPr>
          <w:rFonts w:hint="eastAsia"/>
        </w:rPr>
        <w:t>우리도</w:t>
      </w:r>
    </w:p>
    <w:p w:rsidR="0021259C" w:rsidRDefault="0021259C" w:rsidP="00871C9B">
      <w:r>
        <w:rPr>
          <w:rFonts w:hint="eastAsia"/>
        </w:rPr>
        <w:t>모르는</w:t>
      </w:r>
      <w:r>
        <w:t xml:space="preserve"> </w:t>
      </w:r>
      <w:r>
        <w:t>남에게</w:t>
      </w:r>
      <w:r>
        <w:t xml:space="preserve"> </w:t>
      </w:r>
      <w:r>
        <w:t>남겨</w:t>
      </w:r>
      <w:r>
        <w:t xml:space="preserve"> </w:t>
      </w:r>
      <w:r>
        <w:t>줄</w:t>
      </w:r>
    </w:p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무엇이</w:t>
      </w:r>
      <w:r>
        <w:t xml:space="preserve"> </w:t>
      </w:r>
      <w:r>
        <w:t>되어야</w:t>
      </w:r>
      <w:r>
        <w:t xml:space="preserve"> </w:t>
      </w:r>
      <w:r>
        <w:t>하는</w:t>
      </w:r>
      <w:r>
        <w:t xml:space="preserve"> </w:t>
      </w:r>
      <w:r>
        <w:t>것을</w:t>
      </w:r>
    </w:p>
    <w:p w:rsidR="0021259C" w:rsidRDefault="0021259C" w:rsidP="00871C9B">
      <w:r>
        <w:t xml:space="preserve"> </w:t>
      </w:r>
    </w:p>
    <w:p w:rsidR="0021259C" w:rsidRDefault="0021259C" w:rsidP="00871C9B">
      <w:r>
        <w:rPr>
          <w:rFonts w:hint="eastAsia"/>
        </w:rPr>
        <w:t>구월이</w:t>
      </w:r>
      <w:r>
        <w:t xml:space="preserve"> </w:t>
      </w:r>
      <w:r>
        <w:t>오면</w:t>
      </w:r>
    </w:p>
    <w:p w:rsidR="0021259C" w:rsidRDefault="0021259C" w:rsidP="00871C9B">
      <w:r>
        <w:rPr>
          <w:rFonts w:hint="eastAsia"/>
        </w:rPr>
        <w:t>구월의</w:t>
      </w:r>
      <w:r>
        <w:t xml:space="preserve"> </w:t>
      </w:r>
      <w:r>
        <w:t>강가에</w:t>
      </w:r>
      <w:r>
        <w:t xml:space="preserve"> </w:t>
      </w:r>
      <w:r>
        <w:t>나가</w:t>
      </w:r>
    </w:p>
    <w:p w:rsidR="0021259C" w:rsidRDefault="0021259C" w:rsidP="00871C9B">
      <w:r>
        <w:rPr>
          <w:rFonts w:hint="eastAsia"/>
        </w:rPr>
        <w:t>우리가</w:t>
      </w:r>
      <w:r>
        <w:t xml:space="preserve"> </w:t>
      </w:r>
      <w:r>
        <w:t>따뜻한</w:t>
      </w:r>
      <w:r>
        <w:t xml:space="preserve"> </w:t>
      </w:r>
      <w:r>
        <w:t>피로</w:t>
      </w:r>
      <w:r>
        <w:t xml:space="preserve"> </w:t>
      </w:r>
      <w:r>
        <w:t>흐르는</w:t>
      </w:r>
    </w:p>
    <w:p w:rsidR="0021259C" w:rsidRDefault="0021259C" w:rsidP="00871C9B">
      <w:r>
        <w:rPr>
          <w:rFonts w:hint="eastAsia"/>
        </w:rPr>
        <w:t>강물이</w:t>
      </w:r>
      <w:r>
        <w:t xml:space="preserve"> </w:t>
      </w:r>
      <w:r>
        <w:t>되어</w:t>
      </w:r>
    </w:p>
    <w:p w:rsidR="0021259C" w:rsidRDefault="0021259C" w:rsidP="00871C9B">
      <w:r>
        <w:rPr>
          <w:rFonts w:hint="eastAsia"/>
        </w:rPr>
        <w:t>세상을</w:t>
      </w:r>
      <w:r>
        <w:t xml:space="preserve"> </w:t>
      </w:r>
      <w:r>
        <w:t>적셔야</w:t>
      </w:r>
      <w:r>
        <w:t xml:space="preserve"> </w:t>
      </w:r>
      <w:r>
        <w:t>하는</w:t>
      </w:r>
      <w:r>
        <w:t xml:space="preserve"> </w:t>
      </w:r>
      <w:r>
        <w:t>것을</w:t>
      </w:r>
    </w:p>
    <w:p w:rsidR="0021259C" w:rsidRDefault="0021259C" w:rsidP="00871C9B">
      <w:r>
        <w:br w:type="page"/>
      </w:r>
    </w:p>
    <w:p w:rsidR="0021259C" w:rsidRDefault="009B0C9F" w:rsidP="0013572B">
      <w:pPr>
        <w:pStyle w:val="1"/>
      </w:pPr>
      <w:bookmarkStart w:id="34" w:name="_Toc28965481"/>
      <w:r>
        <w:rPr>
          <w:rFonts w:hint="eastAsia"/>
        </w:rPr>
        <w:lastRenderedPageBreak/>
        <w:t>미래</w:t>
      </w:r>
      <w:r>
        <w:t>20160909</w:t>
      </w:r>
      <w:bookmarkEnd w:id="34"/>
    </w:p>
    <w:p w:rsidR="0021259C" w:rsidRDefault="0021259C" w:rsidP="00871C9B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오락가락</w:t>
      </w:r>
      <w:r>
        <w:t xml:space="preserve"> </w:t>
      </w:r>
      <w:r>
        <w:t>날씨입니다</w:t>
      </w:r>
      <w:r>
        <w:t>.</w:t>
      </w:r>
    </w:p>
    <w:p w:rsidR="0021259C" w:rsidRDefault="0021259C" w:rsidP="00871C9B">
      <w:r>
        <w:rPr>
          <w:rFonts w:hint="eastAsia"/>
        </w:rPr>
        <w:t>자유학기제가</w:t>
      </w:r>
      <w:r>
        <w:t xml:space="preserve"> </w:t>
      </w:r>
      <w:r>
        <w:t>시행되는</w:t>
      </w:r>
      <w:r>
        <w:t xml:space="preserve"> </w:t>
      </w:r>
      <w:r>
        <w:t>학교가</w:t>
      </w:r>
      <w:r>
        <w:t xml:space="preserve"> </w:t>
      </w:r>
      <w:proofErr w:type="spellStart"/>
      <w:r>
        <w:t>많다보니</w:t>
      </w:r>
      <w:proofErr w:type="spellEnd"/>
      <w:r>
        <w:t xml:space="preserve"> 2</w:t>
      </w:r>
      <w:r>
        <w:t>학기에는</w:t>
      </w:r>
      <w:r>
        <w:t xml:space="preserve"> </w:t>
      </w:r>
      <w:r>
        <w:t>시험이</w:t>
      </w:r>
      <w:r>
        <w:t xml:space="preserve"> </w:t>
      </w:r>
      <w:r>
        <w:t>없는</w:t>
      </w:r>
      <w:r>
        <w:t xml:space="preserve"> </w:t>
      </w:r>
      <w:r>
        <w:t>학교가</w:t>
      </w:r>
      <w:r>
        <w:t xml:space="preserve"> </w:t>
      </w:r>
      <w:r>
        <w:t>많네요</w:t>
      </w:r>
      <w:r>
        <w:t>.</w:t>
      </w:r>
      <w:r w:rsidR="009B0C9F">
        <w:t xml:space="preserve"> </w:t>
      </w:r>
      <w:r>
        <w:rPr>
          <w:rFonts w:hint="eastAsia"/>
        </w:rPr>
        <w:t>시험이</w:t>
      </w:r>
      <w:r>
        <w:t xml:space="preserve"> </w:t>
      </w:r>
      <w:r>
        <w:t>있으나</w:t>
      </w:r>
      <w:r>
        <w:t xml:space="preserve"> </w:t>
      </w:r>
      <w:r>
        <w:t>없으나</w:t>
      </w:r>
      <w:r>
        <w:t xml:space="preserve"> </w:t>
      </w:r>
      <w:r>
        <w:t>학생들은</w:t>
      </w:r>
      <w:r>
        <w:t xml:space="preserve"> </w:t>
      </w:r>
      <w:r>
        <w:t>참</w:t>
      </w:r>
      <w:r>
        <w:t xml:space="preserve"> </w:t>
      </w:r>
      <w:r>
        <w:t>바쁩니다</w:t>
      </w:r>
      <w:r>
        <w:t xml:space="preserve">. </w:t>
      </w:r>
      <w:r>
        <w:t>이것저것</w:t>
      </w:r>
      <w:r>
        <w:t xml:space="preserve"> </w:t>
      </w:r>
      <w:r>
        <w:t>할</w:t>
      </w:r>
      <w:r>
        <w:t xml:space="preserve"> </w:t>
      </w:r>
      <w:r>
        <w:t>일도</w:t>
      </w:r>
      <w:r>
        <w:t xml:space="preserve"> </w:t>
      </w:r>
      <w:r>
        <w:t>많고</w:t>
      </w:r>
      <w:r>
        <w:t xml:space="preserve"> </w:t>
      </w:r>
      <w:r>
        <w:rPr>
          <w:rFonts w:hint="eastAsia"/>
        </w:rPr>
        <w:t>시험을</w:t>
      </w:r>
      <w:r>
        <w:t xml:space="preserve"> </w:t>
      </w:r>
      <w:r>
        <w:t>대체하는</w:t>
      </w:r>
      <w:r>
        <w:t xml:space="preserve"> </w:t>
      </w:r>
      <w:r>
        <w:t>무언가를</w:t>
      </w:r>
      <w:r>
        <w:t xml:space="preserve"> </w:t>
      </w:r>
      <w:r>
        <w:t>또</w:t>
      </w:r>
      <w:r>
        <w:t xml:space="preserve"> </w:t>
      </w:r>
      <w:r>
        <w:t>해야하고</w:t>
      </w:r>
      <w:r>
        <w:t xml:space="preserve">..  </w:t>
      </w:r>
      <w:r>
        <w:rPr>
          <w:rFonts w:hint="eastAsia"/>
        </w:rPr>
        <w:t>벌써부터</w:t>
      </w:r>
      <w:r>
        <w:t xml:space="preserve"> </w:t>
      </w:r>
      <w:r>
        <w:t>미래</w:t>
      </w:r>
      <w:r>
        <w:t xml:space="preserve"> </w:t>
      </w:r>
      <w:r>
        <w:t>직업체험을</w:t>
      </w:r>
      <w:r>
        <w:t xml:space="preserve"> </w:t>
      </w:r>
      <w:r>
        <w:t>위한</w:t>
      </w:r>
      <w:r>
        <w:t xml:space="preserve"> </w:t>
      </w:r>
      <w:r>
        <w:t>시간을</w:t>
      </w:r>
      <w:r>
        <w:t xml:space="preserve"> </w:t>
      </w:r>
      <w:r>
        <w:t>갖고</w:t>
      </w:r>
      <w:r>
        <w:t xml:space="preserve"> </w:t>
      </w:r>
      <w:r>
        <w:t>탐방을</w:t>
      </w:r>
      <w:r>
        <w:t xml:space="preserve"> </w:t>
      </w:r>
      <w:r>
        <w:t>준비하네요</w:t>
      </w:r>
      <w:r>
        <w:t xml:space="preserve">. </w:t>
      </w:r>
    </w:p>
    <w:p w:rsidR="0021259C" w:rsidRDefault="0021259C" w:rsidP="00871C9B"/>
    <w:p w:rsidR="0021259C" w:rsidRDefault="0021259C" w:rsidP="00871C9B">
      <w:proofErr w:type="gramStart"/>
      <w:r>
        <w:rPr>
          <w:rFonts w:hint="eastAsia"/>
        </w:rPr>
        <w:t>하나님은</w:t>
      </w:r>
      <w:proofErr w:type="gramEnd"/>
      <w:r>
        <w:t xml:space="preserve"> </w:t>
      </w:r>
      <w:r>
        <w:t>여호수아에게</w:t>
      </w:r>
      <w:r>
        <w:t xml:space="preserve"> </w:t>
      </w:r>
      <w:r>
        <w:t>어떤</w:t>
      </w:r>
      <w:r>
        <w:t xml:space="preserve"> </w:t>
      </w:r>
      <w:r>
        <w:t>미래를</w:t>
      </w:r>
      <w:r>
        <w:t xml:space="preserve"> </w:t>
      </w:r>
      <w:proofErr w:type="spellStart"/>
      <w:r>
        <w:t>주셨을까요</w:t>
      </w:r>
      <w:proofErr w:type="spellEnd"/>
      <w:r>
        <w:t>? (</w:t>
      </w:r>
      <w:r>
        <w:t>수</w:t>
      </w:r>
      <w:r>
        <w:t xml:space="preserve"> 1:7~1:9)</w:t>
      </w:r>
    </w:p>
    <w:p w:rsidR="0021259C" w:rsidRDefault="0021259C" w:rsidP="00871C9B">
      <w:r>
        <w:rPr>
          <w:rFonts w:hint="eastAsia"/>
        </w:rPr>
        <w:t>여호수아에게</w:t>
      </w:r>
      <w:r>
        <w:t xml:space="preserve"> </w:t>
      </w:r>
      <w:proofErr w:type="spellStart"/>
      <w:r>
        <w:t>요단강은</w:t>
      </w:r>
      <w:proofErr w:type="spellEnd"/>
      <w:r>
        <w:t xml:space="preserve"> </w:t>
      </w:r>
      <w:r>
        <w:t>어떤</w:t>
      </w:r>
      <w:r>
        <w:t xml:space="preserve"> </w:t>
      </w:r>
      <w:proofErr w:type="spellStart"/>
      <w:r>
        <w:t>의미였을까요</w:t>
      </w:r>
      <w:proofErr w:type="spellEnd"/>
      <w:r>
        <w:t>?</w:t>
      </w:r>
      <w:r w:rsidR="009B0C9F">
        <w:t xml:space="preserve"> </w:t>
      </w:r>
      <w:r>
        <w:rPr>
          <w:rFonts w:hint="eastAsia"/>
        </w:rPr>
        <w:t>강을</w:t>
      </w:r>
      <w:r>
        <w:t xml:space="preserve"> </w:t>
      </w:r>
      <w:r>
        <w:t>건너간다는</w:t>
      </w:r>
      <w:r>
        <w:t xml:space="preserve"> </w:t>
      </w:r>
      <w:r>
        <w:t>것은</w:t>
      </w:r>
      <w:r>
        <w:t xml:space="preserve"> </w:t>
      </w:r>
      <w:r>
        <w:t>지형적으로나</w:t>
      </w:r>
      <w:r>
        <w:t xml:space="preserve"> </w:t>
      </w:r>
      <w:r>
        <w:t>문화적으로나</w:t>
      </w:r>
      <w:r>
        <w:t xml:space="preserve"> </w:t>
      </w:r>
      <w:r>
        <w:t>경계를</w:t>
      </w:r>
      <w:r>
        <w:t xml:space="preserve"> </w:t>
      </w:r>
      <w:r>
        <w:t>넘어서는</w:t>
      </w:r>
      <w:r>
        <w:t xml:space="preserve"> </w:t>
      </w:r>
      <w:r>
        <w:t>행위입니다</w:t>
      </w:r>
      <w:r>
        <w:t xml:space="preserve">. </w:t>
      </w:r>
      <w:proofErr w:type="spellStart"/>
      <w:r>
        <w:rPr>
          <w:rFonts w:hint="eastAsia"/>
        </w:rPr>
        <w:t>요단강</w:t>
      </w:r>
      <w:proofErr w:type="spellEnd"/>
      <w:r>
        <w:t xml:space="preserve"> </w:t>
      </w:r>
      <w:r>
        <w:t>너머에는</w:t>
      </w:r>
      <w:r>
        <w:t xml:space="preserve"> </w:t>
      </w:r>
      <w:r>
        <w:t>철기</w:t>
      </w:r>
      <w:r>
        <w:t xml:space="preserve"> </w:t>
      </w:r>
      <w:r>
        <w:t>문화가</w:t>
      </w:r>
      <w:r>
        <w:t xml:space="preserve"> </w:t>
      </w:r>
      <w:r>
        <w:t>발달</w:t>
      </w:r>
      <w:r w:rsidR="009B0C9F">
        <w:rPr>
          <w:rFonts w:hint="eastAsia"/>
        </w:rPr>
        <w:t xml:space="preserve"> </w:t>
      </w:r>
      <w:r>
        <w:t>되어있는</w:t>
      </w:r>
      <w:r>
        <w:t xml:space="preserve"> </w:t>
      </w:r>
      <w:r>
        <w:t>가나안인들이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광야생활을</w:t>
      </w:r>
      <w:r>
        <w:t xml:space="preserve"> </w:t>
      </w:r>
      <w:r>
        <w:t>하던</w:t>
      </w:r>
      <w:r>
        <w:t xml:space="preserve"> </w:t>
      </w:r>
      <w:r>
        <w:t>유목민</w:t>
      </w:r>
      <w:r>
        <w:t xml:space="preserve"> </w:t>
      </w:r>
      <w:r>
        <w:t>이스라엘</w:t>
      </w:r>
      <w:r>
        <w:t xml:space="preserve"> </w:t>
      </w:r>
      <w:r>
        <w:t>민족에게</w:t>
      </w:r>
      <w:r>
        <w:t xml:space="preserve"> </w:t>
      </w:r>
      <w:r>
        <w:t>가나안이라는</w:t>
      </w:r>
      <w:r>
        <w:t xml:space="preserve"> </w:t>
      </w:r>
      <w:r>
        <w:t>새로운</w:t>
      </w:r>
      <w:r>
        <w:t xml:space="preserve"> </w:t>
      </w:r>
      <w:r>
        <w:t>세상에</w:t>
      </w:r>
      <w:r>
        <w:t xml:space="preserve"> </w:t>
      </w:r>
      <w:r>
        <w:t>들어가는</w:t>
      </w:r>
      <w:r>
        <w:t xml:space="preserve"> </w:t>
      </w:r>
      <w:r>
        <w:t>것입니다</w:t>
      </w:r>
      <w:r>
        <w:t>.</w:t>
      </w:r>
    </w:p>
    <w:p w:rsidR="0021259C" w:rsidRDefault="0021259C" w:rsidP="00871C9B">
      <w:proofErr w:type="gramStart"/>
      <w:r>
        <w:rPr>
          <w:rFonts w:hint="eastAsia"/>
        </w:rPr>
        <w:t>하나님은</w:t>
      </w:r>
      <w:r>
        <w:t xml:space="preserve"> </w:t>
      </w:r>
      <w:r>
        <w:t>이러한</w:t>
      </w:r>
      <w:r>
        <w:t xml:space="preserve"> </w:t>
      </w:r>
      <w:r>
        <w:t>이스라엘</w:t>
      </w:r>
      <w:r>
        <w:t xml:space="preserve"> </w:t>
      </w:r>
      <w:r>
        <w:t>민족에게</w:t>
      </w:r>
      <w:r>
        <w:t xml:space="preserve"> </w:t>
      </w:r>
      <w:r>
        <w:t>말씀하십니다</w:t>
      </w:r>
      <w:proofErr w:type="gramEnd"/>
      <w:r>
        <w:t xml:space="preserve">. </w:t>
      </w:r>
    </w:p>
    <w:p w:rsidR="0021259C" w:rsidRDefault="0021259C" w:rsidP="00871C9B">
      <w:r>
        <w:lastRenderedPageBreak/>
        <w:t>"</w:t>
      </w:r>
      <w:r>
        <w:t>오직</w:t>
      </w:r>
      <w:r>
        <w:t xml:space="preserve"> </w:t>
      </w:r>
      <w:r>
        <w:t>강하고</w:t>
      </w:r>
      <w:r>
        <w:t xml:space="preserve"> </w:t>
      </w:r>
      <w:proofErr w:type="spellStart"/>
      <w:r>
        <w:t>담대하여</w:t>
      </w:r>
      <w:proofErr w:type="spellEnd"/>
      <w:r>
        <w:t xml:space="preserve"> </w:t>
      </w:r>
      <w:r>
        <w:t>나의</w:t>
      </w:r>
      <w:r>
        <w:t xml:space="preserve"> </w:t>
      </w:r>
      <w:r>
        <w:t>종</w:t>
      </w:r>
      <w:r>
        <w:t xml:space="preserve"> </w:t>
      </w:r>
      <w:r>
        <w:t>모세가</w:t>
      </w:r>
      <w:r>
        <w:t xml:space="preserve"> </w:t>
      </w:r>
      <w:r>
        <w:t>네게</w:t>
      </w:r>
      <w:r>
        <w:t xml:space="preserve"> </w:t>
      </w:r>
      <w:r>
        <w:t>명령한</w:t>
      </w:r>
      <w:r>
        <w:t xml:space="preserve"> </w:t>
      </w:r>
      <w:r>
        <w:t>그</w:t>
      </w:r>
      <w:r>
        <w:t xml:space="preserve"> </w:t>
      </w:r>
      <w:r>
        <w:t>율법을</w:t>
      </w:r>
      <w:r>
        <w:t xml:space="preserve"> </w:t>
      </w:r>
      <w:r>
        <w:t>다</w:t>
      </w:r>
      <w:r>
        <w:t xml:space="preserve"> </w:t>
      </w:r>
      <w:r>
        <w:t>지켜</w:t>
      </w:r>
      <w:r>
        <w:t xml:space="preserve"> </w:t>
      </w:r>
      <w:r>
        <w:t>행하고</w:t>
      </w:r>
      <w:r>
        <w:t xml:space="preserve"> </w:t>
      </w:r>
      <w:r>
        <w:t>우로나</w:t>
      </w:r>
      <w:r>
        <w:t xml:space="preserve"> </w:t>
      </w:r>
      <w:r>
        <w:t>좌로나</w:t>
      </w:r>
      <w:r>
        <w:t xml:space="preserve"> </w:t>
      </w:r>
      <w:r>
        <w:t>치우치지</w:t>
      </w:r>
      <w:r>
        <w:t xml:space="preserve"> </w:t>
      </w:r>
      <w:r>
        <w:t>말라</w:t>
      </w:r>
      <w:r>
        <w:t xml:space="preserve"> </w:t>
      </w:r>
      <w:r>
        <w:t>그리하면</w:t>
      </w:r>
      <w:r>
        <w:t xml:space="preserve"> </w:t>
      </w:r>
      <w:r>
        <w:t>어디로</w:t>
      </w:r>
      <w:r>
        <w:t xml:space="preserve"> </w:t>
      </w:r>
      <w:r>
        <w:t>가든지</w:t>
      </w:r>
      <w:r>
        <w:t xml:space="preserve"> </w:t>
      </w:r>
      <w:proofErr w:type="spellStart"/>
      <w:r>
        <w:t>형통하리니</w:t>
      </w:r>
      <w:proofErr w:type="spellEnd"/>
      <w:r w:rsidR="009B0C9F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</w:t>
      </w:r>
      <w:proofErr w:type="spellStart"/>
      <w:r>
        <w:t>율법책을</w:t>
      </w:r>
      <w:proofErr w:type="spellEnd"/>
      <w:r>
        <w:t xml:space="preserve"> </w:t>
      </w:r>
      <w:r>
        <w:t>네</w:t>
      </w:r>
      <w:r>
        <w:t xml:space="preserve"> </w:t>
      </w:r>
      <w:r>
        <w:t>입에서</w:t>
      </w:r>
      <w:r>
        <w:t xml:space="preserve"> </w:t>
      </w:r>
      <w:r>
        <w:t>떠나지</w:t>
      </w:r>
      <w:r>
        <w:t xml:space="preserve"> </w:t>
      </w:r>
      <w:r>
        <w:t>말게</w:t>
      </w:r>
      <w:r>
        <w:t xml:space="preserve"> </w:t>
      </w:r>
      <w:r>
        <w:t>하며</w:t>
      </w:r>
      <w:r>
        <w:t xml:space="preserve"> </w:t>
      </w:r>
      <w:r>
        <w:t>주야로</w:t>
      </w:r>
      <w:r>
        <w:t xml:space="preserve"> </w:t>
      </w:r>
      <w:r>
        <w:t>그것을</w:t>
      </w:r>
      <w:r>
        <w:t xml:space="preserve"> </w:t>
      </w:r>
      <w:r>
        <w:t>묵상하여</w:t>
      </w:r>
      <w:r>
        <w:t xml:space="preserve"> </w:t>
      </w:r>
      <w:r>
        <w:t>그</w:t>
      </w:r>
      <w:r>
        <w:t xml:space="preserve"> </w:t>
      </w:r>
      <w:r>
        <w:t>안에</w:t>
      </w:r>
      <w:r>
        <w:t xml:space="preserve"> </w:t>
      </w:r>
      <w:r>
        <w:t>기록된</w:t>
      </w:r>
      <w:r>
        <w:t xml:space="preserve"> </w:t>
      </w:r>
      <w:r>
        <w:t>대로</w:t>
      </w:r>
      <w:r>
        <w:t xml:space="preserve"> </w:t>
      </w:r>
      <w:r>
        <w:t>다</w:t>
      </w:r>
      <w:r>
        <w:t xml:space="preserve"> </w:t>
      </w:r>
      <w:r>
        <w:t>지켜</w:t>
      </w:r>
      <w:r>
        <w:t xml:space="preserve"> </w:t>
      </w:r>
      <w:r>
        <w:t>행하라</w:t>
      </w:r>
      <w:r>
        <w:t xml:space="preserve"> </w:t>
      </w:r>
      <w:r>
        <w:t>그리하면</w:t>
      </w:r>
      <w:r>
        <w:t xml:space="preserve"> </w:t>
      </w:r>
      <w:r>
        <w:t>네</w:t>
      </w:r>
      <w:r>
        <w:t xml:space="preserve"> </w:t>
      </w:r>
      <w:r>
        <w:t>길이</w:t>
      </w:r>
      <w:r>
        <w:t xml:space="preserve"> </w:t>
      </w:r>
      <w:r>
        <w:t>평탄하게</w:t>
      </w:r>
      <w:r>
        <w:t xml:space="preserve"> </w:t>
      </w:r>
      <w:r>
        <w:t>될</w:t>
      </w:r>
      <w:r>
        <w:t xml:space="preserve"> </w:t>
      </w:r>
      <w:r>
        <w:t>것이며</w:t>
      </w:r>
      <w:r>
        <w:t xml:space="preserve"> </w:t>
      </w:r>
      <w:r>
        <w:t>네가</w:t>
      </w:r>
      <w:r>
        <w:t xml:space="preserve"> </w:t>
      </w:r>
      <w:r>
        <w:t>형통하리라</w:t>
      </w:r>
      <w:r>
        <w:t>.</w:t>
      </w:r>
      <w:r w:rsidR="009B0C9F">
        <w:t xml:space="preserve"> </w:t>
      </w:r>
      <w:r>
        <w:rPr>
          <w:rFonts w:hint="eastAsia"/>
        </w:rPr>
        <w:t>내가</w:t>
      </w:r>
      <w:r>
        <w:t xml:space="preserve"> </w:t>
      </w:r>
      <w:r>
        <w:t>네게</w:t>
      </w:r>
      <w:r>
        <w:t xml:space="preserve"> </w:t>
      </w:r>
      <w:r>
        <w:t>명령한</w:t>
      </w:r>
      <w:r>
        <w:t xml:space="preserve"> </w:t>
      </w:r>
      <w:r>
        <w:t>것이</w:t>
      </w:r>
      <w:r>
        <w:t xml:space="preserve"> </w:t>
      </w:r>
      <w:r>
        <w:t>아니냐</w:t>
      </w:r>
      <w:r>
        <w:t xml:space="preserve"> </w:t>
      </w:r>
      <w:r>
        <w:t>강하고</w:t>
      </w:r>
      <w:r>
        <w:t xml:space="preserve"> </w:t>
      </w:r>
      <w:proofErr w:type="spellStart"/>
      <w:r>
        <w:t>담대하라</w:t>
      </w:r>
      <w:proofErr w:type="spellEnd"/>
      <w:r>
        <w:t xml:space="preserve"> </w:t>
      </w:r>
      <w:r>
        <w:t>두려워하지</w:t>
      </w:r>
      <w:r>
        <w:t xml:space="preserve"> </w:t>
      </w:r>
      <w:r>
        <w:t>말며</w:t>
      </w:r>
      <w:r>
        <w:t xml:space="preserve"> </w:t>
      </w:r>
      <w:r>
        <w:t>놀라지</w:t>
      </w:r>
      <w:r>
        <w:t xml:space="preserve"> </w:t>
      </w:r>
      <w:r>
        <w:t>말라</w:t>
      </w:r>
      <w:r>
        <w:t xml:space="preserve"> </w:t>
      </w:r>
      <w:r>
        <w:t>네가</w:t>
      </w:r>
      <w:r>
        <w:t xml:space="preserve"> </w:t>
      </w:r>
      <w:r>
        <w:t>어디로</w:t>
      </w:r>
      <w:r>
        <w:t xml:space="preserve"> </w:t>
      </w:r>
      <w:r>
        <w:t>가든지</w:t>
      </w:r>
      <w:r>
        <w:t xml:space="preserve"> </w:t>
      </w:r>
      <w:r>
        <w:t>네</w:t>
      </w:r>
      <w:r>
        <w:t xml:space="preserve"> </w:t>
      </w:r>
      <w:r>
        <w:t>하나님</w:t>
      </w:r>
      <w:r>
        <w:t xml:space="preserve"> </w:t>
      </w:r>
      <w:r>
        <w:t>여호와가</w:t>
      </w:r>
      <w:r>
        <w:t xml:space="preserve"> </w:t>
      </w:r>
      <w:r>
        <w:t>너와</w:t>
      </w:r>
      <w:r>
        <w:t xml:space="preserve"> </w:t>
      </w:r>
      <w:r>
        <w:t>함께</w:t>
      </w:r>
      <w:r>
        <w:t xml:space="preserve"> </w:t>
      </w:r>
      <w:r>
        <w:t>하느니라</w:t>
      </w:r>
      <w:r>
        <w:t xml:space="preserve"> </w:t>
      </w:r>
      <w:r>
        <w:t>하시니라</w:t>
      </w:r>
      <w:r>
        <w:t>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세</w:t>
      </w:r>
      <w:r w:rsidR="009B0C9F"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t xml:space="preserve"> </w:t>
      </w:r>
      <w:r>
        <w:t>줄여</w:t>
      </w:r>
      <w:r>
        <w:t xml:space="preserve"> </w:t>
      </w:r>
      <w:r>
        <w:t>보겠습니다</w:t>
      </w:r>
      <w:r>
        <w:t>.</w:t>
      </w:r>
    </w:p>
    <w:p w:rsidR="0021259C" w:rsidRPr="009B0C9F" w:rsidRDefault="0021259C" w:rsidP="00871C9B"/>
    <w:p w:rsidR="0021259C" w:rsidRDefault="0021259C" w:rsidP="00871C9B">
      <w:r>
        <w:t>"</w:t>
      </w:r>
      <w:proofErr w:type="spellStart"/>
      <w:r>
        <w:t>쫄지마</w:t>
      </w:r>
      <w:proofErr w:type="spellEnd"/>
      <w:r>
        <w:t>!!"</w:t>
      </w:r>
    </w:p>
    <w:p w:rsidR="0021259C" w:rsidRDefault="0021259C" w:rsidP="00871C9B"/>
    <w:p w:rsidR="0021259C" w:rsidRDefault="0021259C" w:rsidP="00871C9B">
      <w:r>
        <w:rPr>
          <w:rFonts w:hint="eastAsia"/>
        </w:rPr>
        <w:t>아이들에게</w:t>
      </w:r>
      <w:r>
        <w:t xml:space="preserve"> </w:t>
      </w:r>
      <w:r>
        <w:t>어려운</w:t>
      </w:r>
      <w:r>
        <w:t xml:space="preserve"> </w:t>
      </w:r>
      <w:r>
        <w:t>성경을</w:t>
      </w:r>
      <w:r>
        <w:t xml:space="preserve"> </w:t>
      </w:r>
      <w:r>
        <w:t>설명하다</w:t>
      </w:r>
      <w:r>
        <w:t xml:space="preserve"> </w:t>
      </w:r>
      <w:r>
        <w:t>보면</w:t>
      </w:r>
      <w:r>
        <w:t xml:space="preserve"> </w:t>
      </w:r>
      <w:r>
        <w:t>그들의</w:t>
      </w:r>
      <w:r>
        <w:t xml:space="preserve"> </w:t>
      </w:r>
      <w:r>
        <w:t>언어를</w:t>
      </w:r>
      <w:r>
        <w:t xml:space="preserve"> </w:t>
      </w:r>
      <w:r>
        <w:t>사용해야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있습니다</w:t>
      </w:r>
      <w:r>
        <w:t xml:space="preserve">. </w:t>
      </w:r>
      <w:r w:rsidR="009B0C9F">
        <w:t xml:space="preserve"> </w:t>
      </w:r>
      <w:r>
        <w:rPr>
          <w:rFonts w:hint="eastAsia"/>
        </w:rPr>
        <w:t>이</w:t>
      </w:r>
      <w:r>
        <w:t xml:space="preserve"> </w:t>
      </w:r>
      <w:r>
        <w:t>아이들이</w:t>
      </w:r>
      <w:r>
        <w:t xml:space="preserve"> </w:t>
      </w:r>
      <w:r>
        <w:t>세상에</w:t>
      </w:r>
      <w:r>
        <w:t xml:space="preserve"> </w:t>
      </w:r>
      <w:r>
        <w:t>쫄지</w:t>
      </w:r>
      <w:r>
        <w:t xml:space="preserve"> </w:t>
      </w:r>
      <w:r>
        <w:t>않고</w:t>
      </w:r>
      <w:r>
        <w:t xml:space="preserve"> </w:t>
      </w:r>
      <w:r>
        <w:t>강하고</w:t>
      </w:r>
      <w:r>
        <w:t xml:space="preserve"> </w:t>
      </w:r>
      <w:r>
        <w:t>담대하게</w:t>
      </w:r>
      <w:r>
        <w:t xml:space="preserve"> </w:t>
      </w:r>
      <w:r>
        <w:t>자랄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늘</w:t>
      </w:r>
      <w:r>
        <w:t xml:space="preserve"> </w:t>
      </w:r>
      <w:r>
        <w:t>기도</w:t>
      </w:r>
      <w:r w:rsidR="009B0C9F">
        <w:rPr>
          <w:rFonts w:hint="eastAsia"/>
        </w:rPr>
        <w:t>해</w:t>
      </w:r>
      <w:r w:rsidR="009B0C9F">
        <w:rPr>
          <w:rFonts w:hint="eastAsia"/>
        </w:rPr>
        <w:t xml:space="preserve"> </w:t>
      </w:r>
      <w:r w:rsidR="009B0C9F">
        <w:rPr>
          <w:rFonts w:hint="eastAsia"/>
        </w:rPr>
        <w:t>주세요</w:t>
      </w:r>
      <w:r>
        <w:t>.</w:t>
      </w:r>
    </w:p>
    <w:p w:rsidR="0021259C" w:rsidRDefault="0021259C" w:rsidP="00871C9B">
      <w:r>
        <w:rPr>
          <w:rFonts w:hint="eastAsia"/>
        </w:rPr>
        <w:t>저도</w:t>
      </w:r>
      <w:r>
        <w:t xml:space="preserve"> </w:t>
      </w:r>
      <w:r>
        <w:t>기도하겠습니다</w:t>
      </w:r>
      <w:r>
        <w:t>.</w:t>
      </w:r>
    </w:p>
    <w:p w:rsidR="0021259C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lastRenderedPageBreak/>
        <w:br w:type="page"/>
      </w:r>
    </w:p>
    <w:p w:rsidR="0021259C" w:rsidRDefault="009B0C9F" w:rsidP="0013572B">
      <w:pPr>
        <w:pStyle w:val="1"/>
      </w:pPr>
      <w:bookmarkStart w:id="35" w:name="_Toc28965482"/>
      <w:r>
        <w:rPr>
          <w:rFonts w:hint="eastAsia"/>
        </w:rPr>
        <w:lastRenderedPageBreak/>
        <w:t>명절</w:t>
      </w:r>
      <w:r>
        <w:t>20160912</w:t>
      </w:r>
      <w:bookmarkEnd w:id="35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명절을</w:t>
      </w:r>
      <w:r>
        <w:t xml:space="preserve"> </w:t>
      </w:r>
      <w:r>
        <w:t>앞두고</w:t>
      </w:r>
      <w:r>
        <w:t xml:space="preserve"> </w:t>
      </w:r>
      <w:r>
        <w:t>목사님이</w:t>
      </w:r>
      <w:r>
        <w:t xml:space="preserve"> </w:t>
      </w:r>
      <w:r>
        <w:t>적절한</w:t>
      </w:r>
      <w:r>
        <w:t xml:space="preserve"> </w:t>
      </w:r>
      <w:r>
        <w:t>내용의</w:t>
      </w:r>
      <w:r>
        <w:t xml:space="preserve"> </w:t>
      </w:r>
      <w:r>
        <w:t>설교를</w:t>
      </w:r>
      <w:r>
        <w:t xml:space="preserve"> </w:t>
      </w:r>
      <w:r>
        <w:t>하셨습니다</w:t>
      </w:r>
      <w:r>
        <w:t>.</w:t>
      </w:r>
    </w:p>
    <w:p w:rsidR="0021259C" w:rsidRDefault="0021259C" w:rsidP="00871C9B">
      <w:r>
        <w:rPr>
          <w:rFonts w:hint="eastAsia"/>
        </w:rPr>
        <w:t>저도</w:t>
      </w:r>
      <w:r>
        <w:t xml:space="preserve"> </w:t>
      </w:r>
      <w:r>
        <w:t>예수님을</w:t>
      </w:r>
      <w:r>
        <w:t xml:space="preserve"> </w:t>
      </w:r>
      <w:r>
        <w:t>처음</w:t>
      </w:r>
      <w:r>
        <w:t xml:space="preserve"> </w:t>
      </w:r>
      <w:r>
        <w:t>믿었을</w:t>
      </w:r>
      <w:r>
        <w:t xml:space="preserve"> </w:t>
      </w:r>
      <w:r>
        <w:t>때</w:t>
      </w:r>
      <w:r>
        <w:t xml:space="preserve"> </w:t>
      </w:r>
      <w:r>
        <w:t>할까</w:t>
      </w:r>
      <w:r w:rsidR="009B0C9F">
        <w:rPr>
          <w:rFonts w:hint="eastAsia"/>
        </w:rPr>
        <w:t xml:space="preserve"> </w:t>
      </w:r>
      <w:r>
        <w:t>말까</w:t>
      </w:r>
      <w:r>
        <w:t xml:space="preserve"> </w:t>
      </w:r>
      <w:r>
        <w:t>고민했던</w:t>
      </w:r>
      <w:r>
        <w:t xml:space="preserve"> </w:t>
      </w:r>
      <w:r>
        <w:t>제사의</w:t>
      </w:r>
      <w:r>
        <w:t xml:space="preserve"> </w:t>
      </w:r>
      <w:r>
        <w:t>문제입니다</w:t>
      </w:r>
      <w:r>
        <w:t>.</w:t>
      </w:r>
    </w:p>
    <w:p w:rsidR="0021259C" w:rsidRDefault="0021259C" w:rsidP="00871C9B">
      <w:r>
        <w:rPr>
          <w:rFonts w:hint="eastAsia"/>
        </w:rPr>
        <w:t>기독교는</w:t>
      </w:r>
      <w:r>
        <w:t xml:space="preserve"> </w:t>
      </w:r>
      <w:r>
        <w:t>무엇보다도</w:t>
      </w:r>
      <w:r>
        <w:t xml:space="preserve"> </w:t>
      </w:r>
      <w:r>
        <w:t>효의</w:t>
      </w:r>
      <w:r>
        <w:t xml:space="preserve"> </w:t>
      </w:r>
      <w:r>
        <w:t>종교입니다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동양의</w:t>
      </w:r>
      <w:r>
        <w:t xml:space="preserve"> </w:t>
      </w:r>
      <w:r>
        <w:t>예법에</w:t>
      </w:r>
      <w:r>
        <w:t xml:space="preserve"> </w:t>
      </w:r>
      <w:r>
        <w:t>따르면</w:t>
      </w:r>
      <w:r>
        <w:t xml:space="preserve"> </w:t>
      </w:r>
      <w:r>
        <w:t>조상도</w:t>
      </w:r>
      <w:r>
        <w:t xml:space="preserve"> </w:t>
      </w:r>
      <w:r>
        <w:t>모시지</w:t>
      </w:r>
      <w:r>
        <w:t xml:space="preserve"> </w:t>
      </w:r>
      <w:r>
        <w:t>않는</w:t>
      </w:r>
      <w:r>
        <w:t xml:space="preserve"> </w:t>
      </w:r>
      <w:r>
        <w:rPr>
          <w:rFonts w:hint="eastAsia"/>
        </w:rPr>
        <w:t>뿌리도</w:t>
      </w:r>
      <w:r>
        <w:t xml:space="preserve"> </w:t>
      </w:r>
      <w:r>
        <w:t>모르는</w:t>
      </w:r>
      <w:r>
        <w:t xml:space="preserve"> </w:t>
      </w:r>
      <w:r>
        <w:t>종교라고</w:t>
      </w:r>
      <w:r>
        <w:t xml:space="preserve"> </w:t>
      </w:r>
      <w:r>
        <w:t>탄압을</w:t>
      </w:r>
      <w:r>
        <w:t xml:space="preserve"> </w:t>
      </w:r>
      <w:r>
        <w:t>받았습니다</w:t>
      </w:r>
      <w:r>
        <w:t>.</w:t>
      </w:r>
      <w:r w:rsidR="009B0C9F">
        <w:t xml:space="preserve"> </w:t>
      </w:r>
      <w:r>
        <w:rPr>
          <w:rFonts w:hint="eastAsia"/>
        </w:rPr>
        <w:t>제사를</w:t>
      </w:r>
      <w:r>
        <w:t xml:space="preserve"> </w:t>
      </w:r>
      <w:r>
        <w:t>허용하고</w:t>
      </w:r>
      <w:r>
        <w:t xml:space="preserve"> </w:t>
      </w:r>
      <w:r>
        <w:t>있는</w:t>
      </w:r>
      <w:r>
        <w:t xml:space="preserve"> </w:t>
      </w:r>
      <w:r>
        <w:t>천주교의</w:t>
      </w:r>
      <w:r>
        <w:t xml:space="preserve"> </w:t>
      </w:r>
      <w:r>
        <w:t>경우도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조선에</w:t>
      </w:r>
      <w:r>
        <w:t xml:space="preserve"> </w:t>
      </w:r>
      <w:r>
        <w:t>들어왔을</w:t>
      </w:r>
      <w:r>
        <w:t xml:space="preserve"> </w:t>
      </w:r>
      <w:r>
        <w:t>때는</w:t>
      </w:r>
      <w:r>
        <w:t xml:space="preserve"> </w:t>
      </w:r>
      <w:r>
        <w:t>제사를</w:t>
      </w:r>
      <w:r>
        <w:t xml:space="preserve"> </w:t>
      </w:r>
      <w:r>
        <w:t>금했고</w:t>
      </w:r>
      <w:r w:rsidR="009B0C9F">
        <w:rPr>
          <w:rFonts w:hint="eastAsia"/>
        </w:rPr>
        <w:t xml:space="preserve"> </w:t>
      </w:r>
      <w:r>
        <w:rPr>
          <w:rFonts w:hint="eastAsia"/>
        </w:rPr>
        <w:t>신주를</w:t>
      </w:r>
      <w:r>
        <w:t xml:space="preserve"> </w:t>
      </w:r>
      <w:r>
        <w:t>폐하여서</w:t>
      </w:r>
      <w:r>
        <w:t xml:space="preserve"> </w:t>
      </w:r>
      <w:r>
        <w:t>조선인</w:t>
      </w:r>
      <w:r>
        <w:t xml:space="preserve"> </w:t>
      </w:r>
      <w:r>
        <w:t>최초의</w:t>
      </w:r>
      <w:r>
        <w:t xml:space="preserve"> </w:t>
      </w:r>
      <w:r>
        <w:t>순교자</w:t>
      </w:r>
      <w:r>
        <w:t xml:space="preserve"> </w:t>
      </w:r>
      <w:proofErr w:type="spellStart"/>
      <w:r w:rsidR="009B0C9F">
        <w:rPr>
          <w:rFonts w:hint="eastAsia"/>
        </w:rPr>
        <w:t>윤</w:t>
      </w:r>
      <w:r>
        <w:t>지충이</w:t>
      </w:r>
      <w:proofErr w:type="spellEnd"/>
      <w:r>
        <w:t xml:space="preserve"> </w:t>
      </w:r>
      <w:r>
        <w:t>나왔습니다</w:t>
      </w:r>
      <w:r>
        <w:t>.</w:t>
      </w:r>
      <w:r w:rsidR="009B0C9F">
        <w:t xml:space="preserve"> </w:t>
      </w:r>
      <w:r>
        <w:t>(</w:t>
      </w:r>
      <w:proofErr w:type="spellStart"/>
      <w:r>
        <w:t>신해박해</w:t>
      </w:r>
      <w:proofErr w:type="spellEnd"/>
      <w:r>
        <w:t>)</w:t>
      </w:r>
      <w:r>
        <w:t>의</w:t>
      </w:r>
      <w:r>
        <w:t xml:space="preserve"> </w:t>
      </w:r>
      <w:r>
        <w:t>원인이</w:t>
      </w:r>
      <w:r>
        <w:t xml:space="preserve"> </w:t>
      </w:r>
      <w:r>
        <w:t>된</w:t>
      </w:r>
      <w:r>
        <w:t xml:space="preserve"> </w:t>
      </w:r>
      <w:r>
        <w:t>사건이죠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후로</w:t>
      </w:r>
      <w:r>
        <w:t xml:space="preserve"> </w:t>
      </w:r>
      <w:r>
        <w:t>너무</w:t>
      </w:r>
      <w:r>
        <w:t xml:space="preserve"> </w:t>
      </w:r>
      <w:r>
        <w:t>많은</w:t>
      </w:r>
      <w:r>
        <w:t xml:space="preserve"> </w:t>
      </w:r>
      <w:r>
        <w:t>순교자들이</w:t>
      </w:r>
      <w:r>
        <w:t xml:space="preserve"> </w:t>
      </w:r>
      <w:r>
        <w:t>나와서</w:t>
      </w:r>
      <w:r>
        <w:t>(</w:t>
      </w:r>
      <w:r>
        <w:t>신유</w:t>
      </w:r>
      <w:proofErr w:type="gramStart"/>
      <w:r>
        <w:t>,</w:t>
      </w:r>
      <w:r>
        <w:t>기해</w:t>
      </w:r>
      <w:r>
        <w:t>,</w:t>
      </w:r>
      <w:r>
        <w:t>병오박해</w:t>
      </w:r>
      <w:proofErr w:type="gramEnd"/>
      <w:r>
        <w:t xml:space="preserve">..) </w:t>
      </w:r>
      <w:r>
        <w:rPr>
          <w:rFonts w:hint="eastAsia"/>
        </w:rPr>
        <w:t>조선의</w:t>
      </w:r>
      <w:r>
        <w:t xml:space="preserve"> </w:t>
      </w:r>
      <w:r>
        <w:t>상황이</w:t>
      </w:r>
      <w:r>
        <w:t xml:space="preserve"> </w:t>
      </w:r>
      <w:r>
        <w:t>보고되자</w:t>
      </w:r>
      <w:r>
        <w:t xml:space="preserve"> </w:t>
      </w:r>
      <w:r>
        <w:t>교황청은</w:t>
      </w:r>
      <w:r>
        <w:t xml:space="preserve"> 1939</w:t>
      </w:r>
      <w:r>
        <w:t>년</w:t>
      </w:r>
      <w:r>
        <w:t xml:space="preserve"> </w:t>
      </w:r>
      <w:r>
        <w:t>토착</w:t>
      </w:r>
      <w:r w:rsidR="009B0C9F">
        <w:rPr>
          <w:rFonts w:hint="eastAsia"/>
        </w:rPr>
        <w:t xml:space="preserve"> </w:t>
      </w:r>
      <w:r>
        <w:t>문화인</w:t>
      </w:r>
      <w:r>
        <w:t xml:space="preserve"> </w:t>
      </w:r>
      <w:r>
        <w:t>제사를</w:t>
      </w:r>
      <w:r>
        <w:t xml:space="preserve"> </w:t>
      </w:r>
      <w:r w:rsidR="009B0C9F">
        <w:rPr>
          <w:rFonts w:hint="eastAsia"/>
        </w:rPr>
        <w:t>허</w:t>
      </w:r>
      <w:r>
        <w:t>용하였습니다</w:t>
      </w:r>
      <w:r>
        <w:t xml:space="preserve">. </w:t>
      </w:r>
    </w:p>
    <w:p w:rsidR="0021259C" w:rsidRDefault="0021259C" w:rsidP="00871C9B">
      <w:r>
        <w:rPr>
          <w:rFonts w:hint="eastAsia"/>
        </w:rPr>
        <w:lastRenderedPageBreak/>
        <w:t>천주교가</w:t>
      </w:r>
      <w:r>
        <w:t xml:space="preserve"> </w:t>
      </w:r>
      <w:r>
        <w:t>처음부터</w:t>
      </w:r>
      <w:r>
        <w:t xml:space="preserve"> </w:t>
      </w:r>
      <w:r>
        <w:t>제사를</w:t>
      </w:r>
      <w:r>
        <w:t xml:space="preserve"> </w:t>
      </w:r>
      <w:r>
        <w:t>허용하는</w:t>
      </w:r>
      <w:r>
        <w:t xml:space="preserve"> </w:t>
      </w:r>
      <w:r>
        <w:t>것은</w:t>
      </w:r>
      <w:r>
        <w:t xml:space="preserve"> </w:t>
      </w:r>
      <w:r>
        <w:t>아닙니다</w:t>
      </w:r>
      <w:r>
        <w:t xml:space="preserve">. </w:t>
      </w:r>
      <w:r>
        <w:rPr>
          <w:rFonts w:hint="eastAsia"/>
        </w:rPr>
        <w:t>세상과의</w:t>
      </w:r>
      <w:r>
        <w:t xml:space="preserve"> </w:t>
      </w:r>
      <w:r>
        <w:t>타협에서</w:t>
      </w:r>
      <w:r>
        <w:t xml:space="preserve"> </w:t>
      </w:r>
      <w:r>
        <w:t>일어난</w:t>
      </w:r>
      <w:r>
        <w:t xml:space="preserve"> </w:t>
      </w:r>
      <w:r>
        <w:t>일입니다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그러면</w:t>
      </w:r>
      <w:r>
        <w:t xml:space="preserve"> </w:t>
      </w:r>
      <w:r>
        <w:t>기독교는</w:t>
      </w:r>
      <w:r>
        <w:t xml:space="preserve"> </w:t>
      </w:r>
      <w:proofErr w:type="spellStart"/>
      <w:r>
        <w:t>어찌했을까요</w:t>
      </w:r>
      <w:proofErr w:type="spellEnd"/>
      <w:r>
        <w:t xml:space="preserve">? </w:t>
      </w:r>
    </w:p>
    <w:p w:rsidR="0021259C" w:rsidRDefault="0021259C" w:rsidP="00871C9B">
      <w:r>
        <w:rPr>
          <w:rFonts w:hint="eastAsia"/>
        </w:rPr>
        <w:t>천주교보다</w:t>
      </w:r>
      <w:r>
        <w:t xml:space="preserve"> 100</w:t>
      </w:r>
      <w:r>
        <w:t>년</w:t>
      </w:r>
      <w:r>
        <w:t xml:space="preserve"> </w:t>
      </w:r>
      <w:r>
        <w:t>가까이</w:t>
      </w:r>
      <w:r>
        <w:t xml:space="preserve"> </w:t>
      </w:r>
      <w:r>
        <w:t>늦게</w:t>
      </w:r>
      <w:r>
        <w:t xml:space="preserve"> </w:t>
      </w:r>
      <w:r>
        <w:t>들어온</w:t>
      </w:r>
      <w:r>
        <w:t xml:space="preserve"> </w:t>
      </w:r>
      <w:r>
        <w:t>기독교의</w:t>
      </w:r>
      <w:r>
        <w:t xml:space="preserve"> </w:t>
      </w:r>
      <w:r>
        <w:t>배신은</w:t>
      </w:r>
      <w:r>
        <w:t xml:space="preserve"> </w:t>
      </w:r>
      <w:r>
        <w:t>일제시대에</w:t>
      </w:r>
      <w:r>
        <w:t xml:space="preserve"> </w:t>
      </w:r>
      <w:r>
        <w:t>나타납니다</w:t>
      </w:r>
      <w:r>
        <w:t>.</w:t>
      </w:r>
      <w:r w:rsidR="009B0C9F">
        <w:t xml:space="preserve"> </w:t>
      </w:r>
      <w:r>
        <w:rPr>
          <w:rFonts w:hint="eastAsia"/>
        </w:rPr>
        <w:t>신사참배의</w:t>
      </w:r>
      <w:r>
        <w:t xml:space="preserve"> </w:t>
      </w:r>
      <w:r>
        <w:t>허용을</w:t>
      </w:r>
      <w:r>
        <w:t xml:space="preserve"> 90% </w:t>
      </w:r>
      <w:r>
        <w:t>가</w:t>
      </w:r>
      <w:r>
        <w:t xml:space="preserve"> </w:t>
      </w:r>
      <w:r>
        <w:t>넘는</w:t>
      </w:r>
      <w:r>
        <w:t xml:space="preserve"> </w:t>
      </w:r>
      <w:r>
        <w:t>기독교단체들이</w:t>
      </w:r>
      <w:r>
        <w:t xml:space="preserve"> </w:t>
      </w:r>
      <w:r>
        <w:t>허용한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논리는</w:t>
      </w:r>
      <w:r>
        <w:t xml:space="preserve"> </w:t>
      </w:r>
      <w:r>
        <w:t>참</w:t>
      </w:r>
      <w:r>
        <w:t xml:space="preserve"> </w:t>
      </w:r>
      <w:r>
        <w:t>간단합니다</w:t>
      </w:r>
      <w:r>
        <w:t xml:space="preserve">. </w:t>
      </w:r>
      <w:r>
        <w:t>천황</w:t>
      </w:r>
      <w:r>
        <w:t>=</w:t>
      </w:r>
      <w:r>
        <w:t>하나님</w:t>
      </w:r>
    </w:p>
    <w:p w:rsidR="0021259C" w:rsidRDefault="0021259C" w:rsidP="00871C9B">
      <w:r>
        <w:rPr>
          <w:rFonts w:hint="eastAsia"/>
        </w:rPr>
        <w:t>세상과의</w:t>
      </w:r>
      <w:r>
        <w:t xml:space="preserve"> </w:t>
      </w:r>
      <w:r>
        <w:t>타협에서</w:t>
      </w:r>
      <w:r>
        <w:t xml:space="preserve"> </w:t>
      </w:r>
      <w:r>
        <w:t>일어난</w:t>
      </w:r>
      <w:r>
        <w:t xml:space="preserve"> </w:t>
      </w:r>
      <w:r>
        <w:t>일입니다</w:t>
      </w:r>
      <w:r>
        <w:t>.</w:t>
      </w:r>
    </w:p>
    <w:p w:rsidR="0021259C" w:rsidRDefault="0021259C" w:rsidP="00871C9B">
      <w:r>
        <w:rPr>
          <w:rFonts w:hint="eastAsia"/>
        </w:rPr>
        <w:t>제가</w:t>
      </w:r>
      <w:r>
        <w:t xml:space="preserve"> </w:t>
      </w:r>
      <w:r>
        <w:t>다닌</w:t>
      </w:r>
      <w:r>
        <w:t xml:space="preserve"> </w:t>
      </w:r>
      <w:r>
        <w:t>고등학교는</w:t>
      </w:r>
      <w:r>
        <w:t xml:space="preserve"> </w:t>
      </w:r>
      <w:r>
        <w:t>이</w:t>
      </w:r>
      <w:r>
        <w:t xml:space="preserve"> </w:t>
      </w:r>
      <w:r>
        <w:t>신사참배를</w:t>
      </w:r>
      <w:r>
        <w:t xml:space="preserve"> </w:t>
      </w:r>
      <w:r>
        <w:t>거부해서</w:t>
      </w:r>
      <w:r>
        <w:t xml:space="preserve"> 25</w:t>
      </w:r>
      <w:r>
        <w:t>년간</w:t>
      </w:r>
      <w:r>
        <w:t xml:space="preserve"> </w:t>
      </w:r>
      <w:r>
        <w:t>폐교를</w:t>
      </w:r>
      <w:r>
        <w:t xml:space="preserve"> </w:t>
      </w:r>
      <w:r>
        <w:t>당한</w:t>
      </w:r>
      <w:r>
        <w:t xml:space="preserve"> </w:t>
      </w:r>
      <w:r>
        <w:t>학교였습니다</w:t>
      </w:r>
      <w:r w:rsidR="009B0C9F">
        <w:rPr>
          <w:rFonts w:hint="eastAsia"/>
        </w:rPr>
        <w:t>.</w:t>
      </w:r>
      <w:r w:rsidR="009B0C9F">
        <w:t xml:space="preserve"> </w:t>
      </w:r>
      <w:r>
        <w:rPr>
          <w:rFonts w:hint="eastAsia"/>
        </w:rPr>
        <w:t>전</w:t>
      </w:r>
      <w:r>
        <w:t xml:space="preserve"> </w:t>
      </w:r>
      <w:r>
        <w:t>이</w:t>
      </w:r>
      <w:r>
        <w:t xml:space="preserve"> </w:t>
      </w:r>
      <w:r>
        <w:t>점을</w:t>
      </w:r>
      <w:r>
        <w:t xml:space="preserve"> </w:t>
      </w:r>
      <w:r>
        <w:t>참</w:t>
      </w:r>
      <w:r>
        <w:t xml:space="preserve"> </w:t>
      </w:r>
      <w:r>
        <w:t>자랑스럽게</w:t>
      </w:r>
      <w:r>
        <w:t xml:space="preserve"> </w:t>
      </w:r>
      <w:r>
        <w:t>생각합니다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제사의</w:t>
      </w:r>
      <w:r>
        <w:t xml:space="preserve"> </w:t>
      </w:r>
      <w:r>
        <w:t>문제는</w:t>
      </w:r>
      <w:r>
        <w:t xml:space="preserve"> </w:t>
      </w:r>
      <w:r>
        <w:t>어찌</w:t>
      </w:r>
      <w:r w:rsidR="009B0C9F">
        <w:rPr>
          <w:rFonts w:hint="eastAsia"/>
        </w:rPr>
        <w:t xml:space="preserve"> </w:t>
      </w:r>
      <w:r>
        <w:t>보면</w:t>
      </w:r>
      <w:r>
        <w:t xml:space="preserve"> </w:t>
      </w:r>
      <w:r>
        <w:t>영적</w:t>
      </w:r>
      <w:r w:rsidR="009B0C9F">
        <w:rPr>
          <w:rFonts w:hint="eastAsia"/>
        </w:rPr>
        <w:t xml:space="preserve"> </w:t>
      </w:r>
      <w:r>
        <w:t>싸움입니다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고난입니다</w:t>
      </w:r>
      <w:r>
        <w:t>.</w:t>
      </w:r>
    </w:p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반</w:t>
      </w:r>
      <w:r>
        <w:t xml:space="preserve"> </w:t>
      </w:r>
      <w:r>
        <w:t>아이들의</w:t>
      </w:r>
      <w:r>
        <w:t xml:space="preserve"> </w:t>
      </w:r>
      <w:r>
        <w:t>대부분은</w:t>
      </w:r>
      <w:r>
        <w:t xml:space="preserve"> </w:t>
      </w:r>
      <w:r>
        <w:t>친지들이</w:t>
      </w:r>
      <w:r>
        <w:t xml:space="preserve"> </w:t>
      </w:r>
      <w:r>
        <w:t>예수님을</w:t>
      </w:r>
      <w:r>
        <w:t xml:space="preserve"> </w:t>
      </w:r>
      <w:r>
        <w:t>믿고</w:t>
      </w:r>
      <w:r>
        <w:t xml:space="preserve"> </w:t>
      </w:r>
      <w:r>
        <w:t>명절에</w:t>
      </w:r>
      <w:r>
        <w:t xml:space="preserve"> </w:t>
      </w:r>
      <w:r>
        <w:t>제사를</w:t>
      </w:r>
      <w:r>
        <w:t xml:space="preserve"> </w:t>
      </w:r>
      <w:r>
        <w:t>지내지</w:t>
      </w:r>
      <w:r>
        <w:t xml:space="preserve"> </w:t>
      </w:r>
      <w:r>
        <w:t>않는다고</w:t>
      </w:r>
      <w:r>
        <w:t xml:space="preserve"> </w:t>
      </w:r>
      <w:r>
        <w:t>하네요</w:t>
      </w:r>
      <w:r>
        <w:t>.</w:t>
      </w:r>
    </w:p>
    <w:p w:rsidR="0021259C" w:rsidRDefault="0021259C" w:rsidP="00871C9B">
      <w:r>
        <w:rPr>
          <w:rFonts w:hint="eastAsia"/>
        </w:rPr>
        <w:t>하지만</w:t>
      </w:r>
      <w:r>
        <w:t xml:space="preserve"> "</w:t>
      </w:r>
      <w:r>
        <w:t>고난</w:t>
      </w:r>
      <w:r>
        <w:t>"</w:t>
      </w:r>
      <w:r>
        <w:t>이</w:t>
      </w:r>
      <w:r>
        <w:t xml:space="preserve"> </w:t>
      </w:r>
      <w:r>
        <w:t>없는</w:t>
      </w:r>
      <w:r>
        <w:t xml:space="preserve"> </w:t>
      </w:r>
      <w:r>
        <w:t>아이들로</w:t>
      </w:r>
      <w:r>
        <w:t xml:space="preserve"> </w:t>
      </w:r>
      <w:r>
        <w:t>자라다</w:t>
      </w:r>
      <w:r>
        <w:t xml:space="preserve"> </w:t>
      </w:r>
      <w:r>
        <w:t>보니</w:t>
      </w:r>
      <w:r>
        <w:t xml:space="preserve"> "</w:t>
      </w:r>
      <w:r>
        <w:t>고민</w:t>
      </w:r>
      <w:r>
        <w:t>"</w:t>
      </w:r>
      <w:r>
        <w:t>이</w:t>
      </w:r>
      <w:r>
        <w:t xml:space="preserve"> </w:t>
      </w:r>
      <w:r>
        <w:t>없는</w:t>
      </w:r>
      <w:r>
        <w:t xml:space="preserve"> </w:t>
      </w:r>
      <w:r>
        <w:t>아이로</w:t>
      </w:r>
      <w:r>
        <w:t xml:space="preserve"> </w:t>
      </w:r>
      <w:r>
        <w:t>자라고</w:t>
      </w:r>
      <w:r>
        <w:t xml:space="preserve"> </w:t>
      </w:r>
      <w:r>
        <w:t>있지</w:t>
      </w:r>
      <w:r>
        <w:t xml:space="preserve"> </w:t>
      </w:r>
      <w:r>
        <w:t>않나</w:t>
      </w:r>
      <w:r>
        <w:t xml:space="preserve"> </w:t>
      </w:r>
      <w:r>
        <w:t>염려스럽습니다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영적으로</w:t>
      </w:r>
      <w:r>
        <w:t xml:space="preserve"> </w:t>
      </w:r>
      <w:r>
        <w:t>늘</w:t>
      </w:r>
      <w:r>
        <w:t xml:space="preserve"> </w:t>
      </w:r>
      <w:r>
        <w:t>깨어</w:t>
      </w:r>
      <w:r w:rsidR="009B0C9F">
        <w:rPr>
          <w:rFonts w:hint="eastAsia"/>
        </w:rPr>
        <w:t xml:space="preserve"> </w:t>
      </w:r>
      <w:r>
        <w:t>있어서</w:t>
      </w:r>
      <w:r>
        <w:t xml:space="preserve"> </w:t>
      </w:r>
      <w:r>
        <w:t>고민하는</w:t>
      </w:r>
      <w:r>
        <w:t xml:space="preserve"> </w:t>
      </w:r>
      <w:r>
        <w:t>아이들로</w:t>
      </w:r>
      <w:r>
        <w:t xml:space="preserve"> </w:t>
      </w:r>
      <w:r>
        <w:t>자라기를</w:t>
      </w:r>
      <w:r>
        <w:t xml:space="preserve"> </w:t>
      </w:r>
      <w:r>
        <w:t>원합니다</w:t>
      </w:r>
      <w:r>
        <w:t>.</w:t>
      </w:r>
    </w:p>
    <w:p w:rsidR="0021259C" w:rsidRDefault="0021259C" w:rsidP="00871C9B">
      <w:r>
        <w:rPr>
          <w:rFonts w:hint="eastAsia"/>
        </w:rPr>
        <w:t>명절을</w:t>
      </w:r>
      <w:r>
        <w:t xml:space="preserve"> </w:t>
      </w:r>
      <w:r>
        <w:t>맞이하여</w:t>
      </w:r>
      <w:r>
        <w:t xml:space="preserve"> </w:t>
      </w:r>
      <w:r>
        <w:t>먼</w:t>
      </w:r>
      <w:r w:rsidR="009B0C9F">
        <w:rPr>
          <w:rFonts w:hint="eastAsia"/>
        </w:rPr>
        <w:t xml:space="preserve"> </w:t>
      </w:r>
      <w:r>
        <w:t>길</w:t>
      </w:r>
      <w:r>
        <w:t xml:space="preserve"> </w:t>
      </w:r>
      <w:r>
        <w:t>오가시는</w:t>
      </w:r>
      <w:r>
        <w:t xml:space="preserve"> </w:t>
      </w:r>
      <w:r>
        <w:t>분들</w:t>
      </w:r>
      <w:r>
        <w:t xml:space="preserve"> </w:t>
      </w:r>
      <w:r>
        <w:t>안전을</w:t>
      </w:r>
      <w:r>
        <w:t xml:space="preserve"> </w:t>
      </w:r>
      <w:r>
        <w:t>위해</w:t>
      </w:r>
      <w:r>
        <w:t xml:space="preserve"> </w:t>
      </w:r>
      <w:r>
        <w:t>기도</w:t>
      </w:r>
      <w:r w:rsidR="009B0C9F">
        <w:rPr>
          <w:rFonts w:hint="eastAsia"/>
        </w:rPr>
        <w:t>합니</w:t>
      </w:r>
      <w:r>
        <w:t>다</w:t>
      </w:r>
      <w:r>
        <w:t>.</w:t>
      </w:r>
    </w:p>
    <w:p w:rsidR="0021259C" w:rsidRPr="009B0C9F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 </w:t>
      </w:r>
    </w:p>
    <w:p w:rsidR="0021259C" w:rsidRDefault="0021259C" w:rsidP="00871C9B">
      <w:r>
        <w:br w:type="page"/>
      </w:r>
    </w:p>
    <w:p w:rsidR="0021259C" w:rsidRDefault="00AE16E2" w:rsidP="0013572B">
      <w:pPr>
        <w:pStyle w:val="1"/>
      </w:pPr>
      <w:bookmarkStart w:id="36" w:name="_Toc28965483"/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 xml:space="preserve"> </w:t>
      </w:r>
      <w:r>
        <w:t>20160922</w:t>
      </w:r>
      <w:bookmarkEnd w:id="36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추석</w:t>
      </w:r>
      <w:r>
        <w:t xml:space="preserve"> </w:t>
      </w:r>
      <w:r>
        <w:t>명절을</w:t>
      </w:r>
      <w:r>
        <w:t xml:space="preserve"> </w:t>
      </w:r>
      <w:r>
        <w:t>지나</w:t>
      </w:r>
      <w:r>
        <w:t xml:space="preserve"> </w:t>
      </w:r>
      <w:r>
        <w:t>벌써</w:t>
      </w:r>
      <w:r>
        <w:t xml:space="preserve"> </w:t>
      </w:r>
      <w:r>
        <w:t>가을</w:t>
      </w:r>
      <w:r>
        <w:t xml:space="preserve"> </w:t>
      </w:r>
      <w:r>
        <w:t>밤낮의</w:t>
      </w:r>
      <w:r>
        <w:t xml:space="preserve"> </w:t>
      </w:r>
      <w:r>
        <w:t>길이가</w:t>
      </w:r>
      <w:r>
        <w:t xml:space="preserve"> </w:t>
      </w:r>
      <w:r>
        <w:t>같아지는</w:t>
      </w:r>
      <w:r>
        <w:t xml:space="preserve"> </w:t>
      </w:r>
      <w:r>
        <w:t>추분이네요</w:t>
      </w:r>
      <w:r>
        <w:t xml:space="preserve">. </w:t>
      </w:r>
    </w:p>
    <w:p w:rsidR="0021259C" w:rsidRDefault="0021259C" w:rsidP="00871C9B">
      <w:r>
        <w:rPr>
          <w:rFonts w:hint="eastAsia"/>
        </w:rPr>
        <w:t>경남</w:t>
      </w:r>
      <w:r>
        <w:t>/</w:t>
      </w:r>
      <w:r>
        <w:t>부산</w:t>
      </w:r>
      <w:r>
        <w:t>/</w:t>
      </w:r>
      <w:r>
        <w:t>경주</w:t>
      </w:r>
      <w:r>
        <w:t>/</w:t>
      </w:r>
      <w:r>
        <w:t>울산이</w:t>
      </w:r>
      <w:r>
        <w:t xml:space="preserve"> </w:t>
      </w:r>
      <w:r>
        <w:t>고향이신</w:t>
      </w:r>
      <w:r>
        <w:t xml:space="preserve"> </w:t>
      </w:r>
      <w:r>
        <w:t>분들은</w:t>
      </w:r>
      <w:r>
        <w:t xml:space="preserve"> </w:t>
      </w:r>
      <w:r>
        <w:t>지난</w:t>
      </w:r>
      <w:r>
        <w:t xml:space="preserve"> </w:t>
      </w:r>
      <w:r>
        <w:t>명절기간에도</w:t>
      </w:r>
      <w:r>
        <w:t xml:space="preserve"> </w:t>
      </w:r>
      <w:r>
        <w:t>계속되는</w:t>
      </w:r>
      <w:r>
        <w:t xml:space="preserve"> </w:t>
      </w:r>
      <w:r>
        <w:t>여진으로</w:t>
      </w:r>
      <w:r>
        <w:t xml:space="preserve"> </w:t>
      </w:r>
      <w:r>
        <w:t>인해</w:t>
      </w:r>
      <w:r w:rsidR="00AE16E2"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t>불안감이</w:t>
      </w:r>
      <w:r>
        <w:t xml:space="preserve"> </w:t>
      </w:r>
      <w:r>
        <w:t>가중되고</w:t>
      </w:r>
      <w:r>
        <w:t xml:space="preserve"> </w:t>
      </w:r>
      <w:r>
        <w:t>있습니다</w:t>
      </w:r>
      <w:r>
        <w:t xml:space="preserve">. </w:t>
      </w:r>
      <w:r>
        <w:t>어쩌면</w:t>
      </w:r>
      <w:r>
        <w:t xml:space="preserve"> </w:t>
      </w:r>
      <w:r>
        <w:t>다가오는</w:t>
      </w:r>
      <w:r>
        <w:t xml:space="preserve"> </w:t>
      </w:r>
      <w:r>
        <w:t>일에</w:t>
      </w:r>
      <w:r>
        <w:t xml:space="preserve"> </w:t>
      </w:r>
      <w:r>
        <w:t>대한</w:t>
      </w:r>
      <w:r>
        <w:t xml:space="preserve"> </w:t>
      </w:r>
      <w:r>
        <w:t>경고이지</w:t>
      </w:r>
      <w:r>
        <w:t xml:space="preserve"> </w:t>
      </w:r>
      <w:r>
        <w:t>않을까</w:t>
      </w:r>
      <w:r>
        <w:t xml:space="preserve"> </w:t>
      </w:r>
      <w:r>
        <w:t>싶습니다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영혼의</w:t>
      </w:r>
      <w:r>
        <w:t xml:space="preserve"> </w:t>
      </w:r>
      <w:proofErr w:type="spellStart"/>
      <w:r>
        <w:t>빨간불</w:t>
      </w:r>
      <w:proofErr w:type="spellEnd"/>
      <w:r>
        <w:t xml:space="preserve"> "</w:t>
      </w:r>
      <w:r>
        <w:t>싫증</w:t>
      </w:r>
      <w:r>
        <w:t>"</w:t>
      </w:r>
      <w:r>
        <w:t>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>. (</w:t>
      </w:r>
      <w:r>
        <w:t>민</w:t>
      </w:r>
      <w:r>
        <w:t xml:space="preserve"> 11:4~10)</w:t>
      </w:r>
    </w:p>
    <w:p w:rsidR="0021259C" w:rsidRDefault="0021259C" w:rsidP="00871C9B">
      <w:proofErr w:type="spellStart"/>
      <w:r>
        <w:rPr>
          <w:rFonts w:hint="eastAsia"/>
        </w:rPr>
        <w:t>빨간불</w:t>
      </w:r>
      <w:proofErr w:type="spellEnd"/>
      <w:r>
        <w:t xml:space="preserve">.. </w:t>
      </w:r>
      <w:proofErr w:type="spellStart"/>
      <w:r>
        <w:t>레드카드</w:t>
      </w:r>
      <w:proofErr w:type="spellEnd"/>
      <w:r>
        <w:t xml:space="preserve">.. </w:t>
      </w:r>
      <w:r>
        <w:t>경고장이죠</w:t>
      </w:r>
      <w:r>
        <w:t xml:space="preserve">. </w:t>
      </w:r>
    </w:p>
    <w:p w:rsidR="0021259C" w:rsidRDefault="0021259C" w:rsidP="00871C9B">
      <w:r>
        <w:rPr>
          <w:rFonts w:hint="eastAsia"/>
        </w:rPr>
        <w:t>인간관계에서도</w:t>
      </w:r>
      <w:r>
        <w:t xml:space="preserve"> </w:t>
      </w:r>
      <w:r>
        <w:t>권태감이</w:t>
      </w:r>
      <w:r>
        <w:t xml:space="preserve"> </w:t>
      </w:r>
      <w:r>
        <w:t>발생하지만</w:t>
      </w:r>
      <w:r>
        <w:t xml:space="preserve"> </w:t>
      </w:r>
      <w:r>
        <w:t>하나님과</w:t>
      </w:r>
      <w:r>
        <w:t xml:space="preserve"> </w:t>
      </w:r>
      <w:r>
        <w:t>그</w:t>
      </w:r>
      <w:r>
        <w:t xml:space="preserve"> </w:t>
      </w:r>
      <w:r>
        <w:t>백성들간에도</w:t>
      </w:r>
      <w:r>
        <w:t xml:space="preserve"> </w:t>
      </w:r>
      <w:r>
        <w:t>그</w:t>
      </w:r>
      <w:r>
        <w:t xml:space="preserve"> </w:t>
      </w:r>
      <w:r>
        <w:t>현상이</w:t>
      </w:r>
      <w:r>
        <w:t xml:space="preserve"> </w:t>
      </w:r>
      <w:r>
        <w:t>나타납니다</w:t>
      </w:r>
      <w:r>
        <w:t xml:space="preserve">. </w:t>
      </w:r>
      <w:r>
        <w:rPr>
          <w:rFonts w:hint="eastAsia"/>
        </w:rPr>
        <w:t>우리의</w:t>
      </w:r>
      <w:r>
        <w:t xml:space="preserve"> </w:t>
      </w:r>
      <w:r>
        <w:t>신앙에</w:t>
      </w:r>
      <w:r>
        <w:t xml:space="preserve"> </w:t>
      </w:r>
      <w:proofErr w:type="spellStart"/>
      <w:r>
        <w:t>빨간불이</w:t>
      </w:r>
      <w:proofErr w:type="spellEnd"/>
      <w:r>
        <w:t xml:space="preserve"> </w:t>
      </w:r>
      <w:r>
        <w:t>생기는</w:t>
      </w:r>
      <w:r>
        <w:t xml:space="preserve"> </w:t>
      </w:r>
      <w:r>
        <w:t>걸</w:t>
      </w:r>
      <w:r>
        <w:t xml:space="preserve"> </w:t>
      </w:r>
      <w:r>
        <w:t>어떻게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>?</w:t>
      </w:r>
      <w:r w:rsidR="00AE16E2">
        <w:t xml:space="preserve"> </w:t>
      </w:r>
      <w:r>
        <w:rPr>
          <w:rFonts w:hint="eastAsia"/>
        </w:rPr>
        <w:t>시작은</w:t>
      </w:r>
      <w:r>
        <w:t xml:space="preserve"> </w:t>
      </w:r>
      <w:r>
        <w:t>이러합니다</w:t>
      </w:r>
      <w:r>
        <w:t xml:space="preserve">. </w:t>
      </w:r>
      <w:r>
        <w:t>이스라엘</w:t>
      </w:r>
      <w:r>
        <w:t xml:space="preserve"> </w:t>
      </w:r>
      <w:r>
        <w:t>백성이</w:t>
      </w:r>
      <w:r>
        <w:t xml:space="preserve"> </w:t>
      </w:r>
      <w:r>
        <w:t>하나님에</w:t>
      </w:r>
      <w:r>
        <w:t xml:space="preserve"> </w:t>
      </w:r>
      <w:r>
        <w:t>대한</w:t>
      </w:r>
      <w:r>
        <w:t xml:space="preserve"> </w:t>
      </w:r>
      <w:r>
        <w:t>불평</w:t>
      </w:r>
      <w:r>
        <w:t>(</w:t>
      </w:r>
      <w:r>
        <w:t>만나</w:t>
      </w:r>
      <w:r>
        <w:t xml:space="preserve"> </w:t>
      </w:r>
      <w:r>
        <w:t>말고</w:t>
      </w:r>
      <w:r>
        <w:t xml:space="preserve"> </w:t>
      </w:r>
      <w:r>
        <w:t>고기를</w:t>
      </w:r>
      <w:r>
        <w:t xml:space="preserve"> </w:t>
      </w:r>
      <w:r>
        <w:t>달라</w:t>
      </w:r>
      <w:r>
        <w:t>)</w:t>
      </w:r>
      <w:r>
        <w:t>은</w:t>
      </w:r>
      <w:r>
        <w:t xml:space="preserve"> </w:t>
      </w:r>
      <w:r>
        <w:t>그저</w:t>
      </w:r>
      <w:r>
        <w:t xml:space="preserve"> </w:t>
      </w:r>
      <w:r>
        <w:t>그것으로</w:t>
      </w:r>
      <w:r>
        <w:t xml:space="preserve"> </w:t>
      </w:r>
      <w:r>
        <w:t>끝나지</w:t>
      </w:r>
      <w:r>
        <w:t xml:space="preserve"> </w:t>
      </w:r>
      <w:r>
        <w:t>않습니다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싫증</w:t>
      </w:r>
      <w:r>
        <w:t>--&gt;</w:t>
      </w:r>
      <w:r>
        <w:t>불평</w:t>
      </w:r>
      <w:r>
        <w:t>--&gt;</w:t>
      </w:r>
      <w:r>
        <w:t>멸시</w:t>
      </w:r>
      <w:r>
        <w:t>--&gt;</w:t>
      </w:r>
      <w:r>
        <w:t>저주</w:t>
      </w:r>
      <w:r>
        <w:t xml:space="preserve">, </w:t>
      </w:r>
      <w:r>
        <w:t>결국</w:t>
      </w:r>
      <w:r>
        <w:t xml:space="preserve"> </w:t>
      </w:r>
      <w:r>
        <w:t>하나님을</w:t>
      </w:r>
      <w:r>
        <w:t xml:space="preserve"> </w:t>
      </w:r>
      <w:r>
        <w:t>떠나게</w:t>
      </w:r>
      <w:r>
        <w:t xml:space="preserve"> </w:t>
      </w:r>
      <w:r>
        <w:t>하는</w:t>
      </w:r>
      <w:r>
        <w:t xml:space="preserve"> </w:t>
      </w:r>
      <w:r>
        <w:t>단서로</w:t>
      </w:r>
      <w:r>
        <w:t xml:space="preserve"> </w:t>
      </w:r>
      <w:r>
        <w:t>작동하게</w:t>
      </w:r>
      <w:r>
        <w:t xml:space="preserve"> </w:t>
      </w:r>
      <w:r>
        <w:t>됩니다</w:t>
      </w:r>
      <w:r>
        <w:t xml:space="preserve">. </w:t>
      </w:r>
      <w:r>
        <w:rPr>
          <w:rFonts w:hint="eastAsia"/>
        </w:rPr>
        <w:t>그렇다면</w:t>
      </w:r>
      <w:r>
        <w:t xml:space="preserve"> </w:t>
      </w:r>
      <w:r>
        <w:t>하나님의</w:t>
      </w:r>
      <w:r>
        <w:t xml:space="preserve"> </w:t>
      </w:r>
      <w:r>
        <w:t>백성이</w:t>
      </w:r>
      <w:r>
        <w:t xml:space="preserve"> </w:t>
      </w:r>
      <w:r>
        <w:t>싫증을</w:t>
      </w:r>
      <w:r>
        <w:t xml:space="preserve"> </w:t>
      </w:r>
      <w:r>
        <w:t>느끼게</w:t>
      </w:r>
      <w:r>
        <w:t xml:space="preserve"> </w:t>
      </w:r>
      <w:r>
        <w:t>되는</w:t>
      </w:r>
      <w:r>
        <w:t xml:space="preserve"> </w:t>
      </w:r>
      <w:r>
        <w:t>실제적인</w:t>
      </w:r>
      <w:r>
        <w:t xml:space="preserve"> </w:t>
      </w:r>
      <w:r>
        <w:t>원인은</w:t>
      </w:r>
      <w:r>
        <w:t xml:space="preserve"> </w:t>
      </w:r>
      <w:r>
        <w:t>무엇이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lastRenderedPageBreak/>
        <w:t>여러가지</w:t>
      </w:r>
      <w:r>
        <w:t xml:space="preserve"> </w:t>
      </w:r>
      <w:r>
        <w:t>이유가</w:t>
      </w:r>
      <w:r>
        <w:t xml:space="preserve"> </w:t>
      </w:r>
      <w:r>
        <w:t>있지만</w:t>
      </w:r>
      <w:r>
        <w:t xml:space="preserve"> </w:t>
      </w:r>
      <w:r>
        <w:t>서</w:t>
      </w:r>
      <w:r w:rsidR="00057F8A">
        <w:rPr>
          <w:rFonts w:hint="eastAsia"/>
        </w:rPr>
        <w:t xml:space="preserve"> </w:t>
      </w:r>
      <w:proofErr w:type="spellStart"/>
      <w:r>
        <w:t>너가지로</w:t>
      </w:r>
      <w:proofErr w:type="spellEnd"/>
      <w:r>
        <w:t xml:space="preserve"> </w:t>
      </w:r>
      <w:r>
        <w:t>압축됩니다</w:t>
      </w:r>
      <w:r>
        <w:t>.</w:t>
      </w:r>
    </w:p>
    <w:p w:rsidR="0021259C" w:rsidRDefault="0021259C" w:rsidP="00871C9B">
      <w:r>
        <w:t xml:space="preserve">1. </w:t>
      </w:r>
      <w:r>
        <w:t>온전함을</w:t>
      </w:r>
      <w:r>
        <w:t xml:space="preserve"> </w:t>
      </w:r>
      <w:r>
        <w:t>추구하지</w:t>
      </w:r>
      <w:r>
        <w:t xml:space="preserve"> </w:t>
      </w:r>
      <w:r>
        <w:t>않아서</w:t>
      </w:r>
    </w:p>
    <w:p w:rsidR="0021259C" w:rsidRDefault="0021259C" w:rsidP="00871C9B">
      <w:r>
        <w:t xml:space="preserve">2. </w:t>
      </w:r>
      <w:proofErr w:type="spellStart"/>
      <w:r>
        <w:t>은혜로부터</w:t>
      </w:r>
      <w:proofErr w:type="spellEnd"/>
      <w:r>
        <w:t xml:space="preserve"> </w:t>
      </w:r>
      <w:r>
        <w:t>멀어져서</w:t>
      </w:r>
    </w:p>
    <w:p w:rsidR="0021259C" w:rsidRDefault="0021259C" w:rsidP="00871C9B">
      <w:r>
        <w:t xml:space="preserve">3. </w:t>
      </w:r>
      <w:r>
        <w:t>마음을</w:t>
      </w:r>
      <w:r>
        <w:t xml:space="preserve"> </w:t>
      </w:r>
      <w:r>
        <w:t>지키지</w:t>
      </w:r>
      <w:r>
        <w:t xml:space="preserve"> </w:t>
      </w:r>
      <w:r>
        <w:t>않아서</w:t>
      </w:r>
    </w:p>
    <w:p w:rsidR="0021259C" w:rsidRDefault="0021259C" w:rsidP="00871C9B">
      <w:r>
        <w:t xml:space="preserve">4. </w:t>
      </w:r>
      <w:r>
        <w:t>기타</w:t>
      </w:r>
      <w:r>
        <w:t xml:space="preserve"> </w:t>
      </w:r>
      <w:r>
        <w:t>상황</w:t>
      </w:r>
    </w:p>
    <w:p w:rsidR="0021259C" w:rsidRDefault="0021259C" w:rsidP="00871C9B"/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중</w:t>
      </w:r>
      <w:r>
        <w:t xml:space="preserve"> </w:t>
      </w:r>
      <w:r>
        <w:t>첫번째</w:t>
      </w:r>
      <w:r>
        <w:t xml:space="preserve"> </w:t>
      </w:r>
      <w:r>
        <w:t>원인에</w:t>
      </w:r>
      <w:r>
        <w:t xml:space="preserve"> </w:t>
      </w:r>
      <w:r>
        <w:t>대해서</w:t>
      </w:r>
      <w:r>
        <w:t xml:space="preserve"> </w:t>
      </w:r>
      <w:r>
        <w:t>알아보겠습니다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박지성선수가</w:t>
      </w:r>
      <w:r>
        <w:t xml:space="preserve"> </w:t>
      </w:r>
      <w:r>
        <w:t>맨유에</w:t>
      </w:r>
      <w:r>
        <w:t xml:space="preserve"> </w:t>
      </w:r>
      <w:r>
        <w:t>있을</w:t>
      </w:r>
      <w:r>
        <w:t xml:space="preserve"> </w:t>
      </w:r>
      <w:r>
        <w:t>때의</w:t>
      </w:r>
      <w:r>
        <w:t xml:space="preserve"> </w:t>
      </w:r>
      <w:r>
        <w:t>일화입니다</w:t>
      </w:r>
      <w:r>
        <w:t xml:space="preserve">. </w:t>
      </w:r>
      <w:r>
        <w:t>어느</w:t>
      </w:r>
      <w:r>
        <w:t xml:space="preserve"> </w:t>
      </w:r>
      <w:r>
        <w:t>날부터인가</w:t>
      </w:r>
      <w:r>
        <w:t xml:space="preserve"> </w:t>
      </w:r>
      <w:r>
        <w:t>오른쪽</w:t>
      </w:r>
      <w:r>
        <w:t xml:space="preserve"> </w:t>
      </w:r>
      <w:r>
        <w:t>발목이</w:t>
      </w:r>
      <w:r>
        <w:t xml:space="preserve"> </w:t>
      </w:r>
      <w:r>
        <w:t>신경이</w:t>
      </w:r>
      <w:r>
        <w:t xml:space="preserve"> </w:t>
      </w:r>
      <w:r>
        <w:t>거슬리고</w:t>
      </w:r>
      <w:r>
        <w:t xml:space="preserve"> </w:t>
      </w:r>
      <w:r>
        <w:t>경기에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없다고</w:t>
      </w:r>
      <w:r w:rsidR="00057F8A">
        <w:rPr>
          <w:rFonts w:hint="eastAsia"/>
        </w:rPr>
        <w:t xml:space="preserve"> </w:t>
      </w:r>
      <w:proofErr w:type="spellStart"/>
      <w:r>
        <w:rPr>
          <w:rFonts w:hint="eastAsia"/>
        </w:rPr>
        <w:t>메티컬팀에게</w:t>
      </w:r>
      <w:proofErr w:type="spellEnd"/>
      <w:r>
        <w:t xml:space="preserve"> </w:t>
      </w:r>
      <w:r>
        <w:t>말했더니</w:t>
      </w:r>
      <w:r>
        <w:t xml:space="preserve"> </w:t>
      </w:r>
      <w:r>
        <w:t>어려가지</w:t>
      </w:r>
      <w:r>
        <w:t xml:space="preserve"> </w:t>
      </w:r>
      <w:r>
        <w:t>검사와</w:t>
      </w:r>
      <w:r>
        <w:t xml:space="preserve"> MRI</w:t>
      </w:r>
      <w:r>
        <w:t>도</w:t>
      </w:r>
      <w:r>
        <w:t xml:space="preserve"> </w:t>
      </w:r>
      <w:r>
        <w:t>찍어보았는데</w:t>
      </w:r>
      <w:r>
        <w:t xml:space="preserve"> </w:t>
      </w:r>
      <w:r>
        <w:t>아무</w:t>
      </w:r>
      <w:r>
        <w:t xml:space="preserve"> </w:t>
      </w:r>
      <w:r>
        <w:t>이상이</w:t>
      </w:r>
      <w:r>
        <w:t xml:space="preserve"> </w:t>
      </w:r>
      <w:r>
        <w:t>없었습니다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팀</w:t>
      </w:r>
      <w:r w:rsidR="00057F8A">
        <w:rPr>
          <w:rFonts w:hint="eastAsia"/>
        </w:rPr>
        <w:t xml:space="preserve"> </w:t>
      </w:r>
      <w:r>
        <w:rPr>
          <w:rFonts w:hint="eastAsia"/>
        </w:rPr>
        <w:t>닥터는</w:t>
      </w:r>
      <w:r>
        <w:t xml:space="preserve"> </w:t>
      </w:r>
      <w:r>
        <w:t>원인을</w:t>
      </w:r>
      <w:r>
        <w:t xml:space="preserve"> </w:t>
      </w:r>
      <w:r>
        <w:t>발견하기</w:t>
      </w:r>
      <w:r>
        <w:t xml:space="preserve"> </w:t>
      </w:r>
      <w:r>
        <w:t>위해</w:t>
      </w:r>
      <w:r>
        <w:t xml:space="preserve"> </w:t>
      </w:r>
      <w:r>
        <w:t>한</w:t>
      </w:r>
      <w:r w:rsidR="00057F8A">
        <w:rPr>
          <w:rFonts w:hint="eastAsia"/>
        </w:rPr>
        <w:t xml:space="preserve"> </w:t>
      </w:r>
      <w:r>
        <w:t>달간</w:t>
      </w:r>
      <w:r>
        <w:t xml:space="preserve"> </w:t>
      </w:r>
      <w:proofErr w:type="spellStart"/>
      <w:r>
        <w:t>전담의를</w:t>
      </w:r>
      <w:proofErr w:type="spellEnd"/>
      <w:r>
        <w:t xml:space="preserve"> </w:t>
      </w:r>
      <w:r>
        <w:t>박지성선수의</w:t>
      </w:r>
      <w:r>
        <w:t xml:space="preserve"> </w:t>
      </w:r>
      <w:r>
        <w:t>거주지에</w:t>
      </w:r>
      <w:r>
        <w:t xml:space="preserve"> </w:t>
      </w:r>
      <w:r>
        <w:t>보내어</w:t>
      </w:r>
      <w:r>
        <w:t xml:space="preserve"> </w:t>
      </w:r>
      <w:proofErr w:type="spellStart"/>
      <w:r>
        <w:t>일거수</w:t>
      </w:r>
      <w:proofErr w:type="spellEnd"/>
      <w:r>
        <w:t xml:space="preserve"> </w:t>
      </w:r>
      <w:proofErr w:type="spellStart"/>
      <w:r>
        <w:t>일투족을</w:t>
      </w:r>
      <w:proofErr w:type="spellEnd"/>
      <w:r>
        <w:t xml:space="preserve"> </w:t>
      </w:r>
      <w:proofErr w:type="spellStart"/>
      <w:r>
        <w:t>모니터링하게합니다</w:t>
      </w:r>
      <w:proofErr w:type="spellEnd"/>
      <w:r>
        <w:t>.</w:t>
      </w:r>
      <w:r w:rsidR="00057F8A">
        <w:t xml:space="preserve"> </w:t>
      </w:r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원인을</w:t>
      </w:r>
      <w:r>
        <w:t xml:space="preserve"> </w:t>
      </w:r>
      <w:r>
        <w:t>찾지</w:t>
      </w:r>
      <w:r>
        <w:t xml:space="preserve"> </w:t>
      </w:r>
      <w:r>
        <w:t>못하던</w:t>
      </w:r>
      <w:r>
        <w:t xml:space="preserve"> </w:t>
      </w:r>
      <w:r>
        <w:t>중</w:t>
      </w:r>
      <w:r>
        <w:t xml:space="preserve"> </w:t>
      </w:r>
      <w:r>
        <w:t>박지성</w:t>
      </w:r>
      <w:r>
        <w:t xml:space="preserve"> </w:t>
      </w:r>
      <w:r>
        <w:t>선수가</w:t>
      </w:r>
      <w:r>
        <w:t xml:space="preserve"> </w:t>
      </w:r>
      <w:r>
        <w:t>팀으로부터</w:t>
      </w:r>
      <w:r>
        <w:t xml:space="preserve"> </w:t>
      </w:r>
      <w:r>
        <w:t>보상을</w:t>
      </w:r>
      <w:r>
        <w:t xml:space="preserve"> </w:t>
      </w:r>
      <w:r>
        <w:t>받았던</w:t>
      </w:r>
      <w:r>
        <w:t xml:space="preserve"> </w:t>
      </w:r>
      <w:r>
        <w:t>스포츠카에서</w:t>
      </w:r>
      <w:r>
        <w:t xml:space="preserve"> </w:t>
      </w:r>
      <w:r>
        <w:t>그</w:t>
      </w:r>
      <w:r>
        <w:t xml:space="preserve"> </w:t>
      </w:r>
      <w:r>
        <w:t>원인을</w:t>
      </w:r>
      <w:r>
        <w:t xml:space="preserve"> </w:t>
      </w:r>
      <w:r>
        <w:t>발견합니다</w:t>
      </w:r>
      <w:r>
        <w:t>.</w:t>
      </w:r>
      <w:r w:rsidR="00057F8A">
        <w:t xml:space="preserve"> </w:t>
      </w:r>
      <w:r>
        <w:rPr>
          <w:rFonts w:hint="eastAsia"/>
        </w:rPr>
        <w:t>가속페달의</w:t>
      </w:r>
      <w:r>
        <w:t xml:space="preserve"> </w:t>
      </w:r>
      <w:r>
        <w:t>위치가</w:t>
      </w:r>
      <w:r>
        <w:t xml:space="preserve"> </w:t>
      </w:r>
      <w:r>
        <w:t>조금</w:t>
      </w:r>
      <w:r>
        <w:t xml:space="preserve"> </w:t>
      </w:r>
      <w:r>
        <w:t>낮아서</w:t>
      </w:r>
      <w:r>
        <w:t xml:space="preserve"> </w:t>
      </w:r>
      <w:r>
        <w:t>발목에</w:t>
      </w:r>
      <w:r>
        <w:t xml:space="preserve"> </w:t>
      </w:r>
      <w:r>
        <w:t>무리가</w:t>
      </w:r>
      <w:r>
        <w:t xml:space="preserve"> </w:t>
      </w:r>
      <w:r>
        <w:t>갔던</w:t>
      </w:r>
      <w:r>
        <w:t xml:space="preserve"> </w:t>
      </w:r>
      <w:r>
        <w:t>것입니다</w:t>
      </w:r>
      <w:r>
        <w:t xml:space="preserve">. </w:t>
      </w:r>
      <w:r>
        <w:t>결국</w:t>
      </w:r>
      <w:r>
        <w:t xml:space="preserve"> </w:t>
      </w:r>
      <w:r>
        <w:t>페달의</w:t>
      </w:r>
      <w:r>
        <w:t xml:space="preserve"> </w:t>
      </w:r>
      <w:r>
        <w:t>높이를</w:t>
      </w:r>
      <w:r>
        <w:t xml:space="preserve"> </w:t>
      </w:r>
      <w:r>
        <w:t>몇</w:t>
      </w:r>
      <w:r>
        <w:t xml:space="preserve"> </w:t>
      </w:r>
      <w:r>
        <w:t>인치</w:t>
      </w:r>
      <w:r>
        <w:t xml:space="preserve"> </w:t>
      </w:r>
      <w:r>
        <w:t>높이고</w:t>
      </w:r>
      <w:r>
        <w:t xml:space="preserve"> </w:t>
      </w:r>
      <w:r>
        <w:t>나니</w:t>
      </w:r>
      <w:r>
        <w:t xml:space="preserve"> </w:t>
      </w:r>
      <w:r>
        <w:t>발목의</w:t>
      </w:r>
      <w:r>
        <w:t xml:space="preserve"> </w:t>
      </w:r>
      <w:r>
        <w:t>이상이</w:t>
      </w:r>
      <w:r w:rsidR="00057F8A"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t xml:space="preserve"> </w:t>
      </w:r>
      <w:r>
        <w:t>경기에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있었다고</w:t>
      </w:r>
      <w:r>
        <w:t xml:space="preserve"> </w:t>
      </w:r>
      <w:r>
        <w:t>합니다</w:t>
      </w:r>
      <w:r>
        <w:t xml:space="preserve">. </w:t>
      </w:r>
      <w:r>
        <w:rPr>
          <w:rFonts w:hint="eastAsia"/>
        </w:rPr>
        <w:t>세계</w:t>
      </w:r>
      <w:r>
        <w:t xml:space="preserve"> </w:t>
      </w:r>
      <w:r>
        <w:t>최고의</w:t>
      </w:r>
      <w:r>
        <w:t xml:space="preserve"> </w:t>
      </w:r>
      <w:r>
        <w:t>맨체스터</w:t>
      </w:r>
      <w:r>
        <w:t xml:space="preserve"> </w:t>
      </w:r>
      <w:r>
        <w:t>유나이티드</w:t>
      </w:r>
      <w:r>
        <w:t xml:space="preserve"> </w:t>
      </w:r>
      <w:r>
        <w:lastRenderedPageBreak/>
        <w:t>의료팀은</w:t>
      </w:r>
      <w:r>
        <w:t xml:space="preserve"> </w:t>
      </w:r>
      <w:r>
        <w:t>한</w:t>
      </w:r>
      <w:r>
        <w:t xml:space="preserve"> </w:t>
      </w:r>
      <w:r>
        <w:t>선수를</w:t>
      </w:r>
      <w:r>
        <w:t xml:space="preserve"> </w:t>
      </w:r>
      <w:r>
        <w:t>위해서</w:t>
      </w:r>
      <w:r>
        <w:t xml:space="preserve"> </w:t>
      </w:r>
      <w:proofErr w:type="spellStart"/>
      <w:r>
        <w:t>전담의를</w:t>
      </w:r>
      <w:proofErr w:type="spellEnd"/>
      <w:r>
        <w:t xml:space="preserve"> </w:t>
      </w:r>
      <w:r>
        <w:t>할당하고</w:t>
      </w:r>
      <w:r>
        <w:t xml:space="preserve"> </w:t>
      </w:r>
      <w:r>
        <w:t>조그만</w:t>
      </w:r>
      <w:r>
        <w:t xml:space="preserve"> </w:t>
      </w:r>
      <w:r>
        <w:t>이상증상을</w:t>
      </w:r>
      <w:r>
        <w:t xml:space="preserve"> </w:t>
      </w:r>
      <w:r>
        <w:t>찾기</w:t>
      </w:r>
      <w:r>
        <w:t xml:space="preserve"> </w:t>
      </w:r>
      <w:r>
        <w:t>위해</w:t>
      </w:r>
      <w:r>
        <w:t xml:space="preserve"> </w:t>
      </w:r>
      <w:r>
        <w:t>함께</w:t>
      </w:r>
      <w:r>
        <w:t xml:space="preserve"> </w:t>
      </w:r>
      <w:r>
        <w:t>살며</w:t>
      </w:r>
      <w:r w:rsidR="00057F8A">
        <w:rPr>
          <w:rFonts w:hint="eastAsia"/>
        </w:rPr>
        <w:t xml:space="preserve"> </w:t>
      </w:r>
      <w:proofErr w:type="spellStart"/>
      <w:r>
        <w:rPr>
          <w:rFonts w:hint="eastAsia"/>
        </w:rPr>
        <w:t>일거수</w:t>
      </w:r>
      <w:proofErr w:type="spellEnd"/>
      <w:r>
        <w:t xml:space="preserve"> </w:t>
      </w:r>
      <w:proofErr w:type="spellStart"/>
      <w:r>
        <w:t>일투족을</w:t>
      </w:r>
      <w:proofErr w:type="spellEnd"/>
      <w:r>
        <w:t xml:space="preserve"> </w:t>
      </w:r>
      <w:r>
        <w:t>모니터링합니다</w:t>
      </w:r>
      <w:r>
        <w:t xml:space="preserve">. </w:t>
      </w:r>
      <w:r>
        <w:t>그만큼</w:t>
      </w:r>
      <w:r>
        <w:t xml:space="preserve"> </w:t>
      </w:r>
      <w:r>
        <w:t>온전함을</w:t>
      </w:r>
      <w:r>
        <w:t xml:space="preserve"> </w:t>
      </w:r>
      <w:r>
        <w:t>추구하기에</w:t>
      </w:r>
      <w:r>
        <w:t xml:space="preserve"> </w:t>
      </w:r>
      <w:r>
        <w:t>조그마한</w:t>
      </w:r>
      <w:r>
        <w:t xml:space="preserve"> </w:t>
      </w:r>
      <w:proofErr w:type="spellStart"/>
      <w:r>
        <w:t>빨간불에도</w:t>
      </w:r>
      <w:proofErr w:type="spellEnd"/>
      <w:r>
        <w:t xml:space="preserve"> </w:t>
      </w:r>
      <w:r>
        <w:t>대처가</w:t>
      </w:r>
      <w:r>
        <w:t xml:space="preserve"> </w:t>
      </w:r>
      <w:r>
        <w:t>가능합니다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물론</w:t>
      </w:r>
      <w:r>
        <w:t xml:space="preserve"> </w:t>
      </w:r>
      <w:r>
        <w:t>이</w:t>
      </w:r>
      <w:r>
        <w:t xml:space="preserve"> </w:t>
      </w:r>
      <w:r>
        <w:t>일화는</w:t>
      </w:r>
      <w:r>
        <w:t xml:space="preserve"> </w:t>
      </w:r>
      <w:r>
        <w:t>일반적으로</w:t>
      </w:r>
      <w:r>
        <w:t xml:space="preserve"> </w:t>
      </w:r>
      <w:r>
        <w:t>적용하기는</w:t>
      </w:r>
      <w:r>
        <w:t xml:space="preserve"> </w:t>
      </w:r>
      <w:r>
        <w:t>힘듭니다</w:t>
      </w:r>
      <w:r>
        <w:t xml:space="preserve">. </w:t>
      </w:r>
      <w:r>
        <w:t>하나의</w:t>
      </w:r>
      <w:r>
        <w:t xml:space="preserve"> </w:t>
      </w:r>
      <w:r>
        <w:t>예이지만</w:t>
      </w:r>
      <w:r>
        <w:t xml:space="preserve">.. </w:t>
      </w:r>
      <w:r>
        <w:t>뭐</w:t>
      </w:r>
      <w:r>
        <w:t xml:space="preserve"> </w:t>
      </w:r>
      <w:r>
        <w:t>그렇다는</w:t>
      </w:r>
      <w:r>
        <w:t xml:space="preserve"> </w:t>
      </w:r>
      <w:r>
        <w:t>거죠</w:t>
      </w:r>
      <w:r>
        <w:t>.</w:t>
      </w:r>
    </w:p>
    <w:p w:rsidR="0021259C" w:rsidRDefault="0021259C" w:rsidP="00871C9B">
      <w:r>
        <w:rPr>
          <w:rFonts w:hint="eastAsia"/>
        </w:rPr>
        <w:t>산불은</w:t>
      </w:r>
      <w:r>
        <w:t xml:space="preserve"> </w:t>
      </w:r>
      <w:r>
        <w:t>처음부터</w:t>
      </w:r>
      <w:r>
        <w:t xml:space="preserve"> </w:t>
      </w:r>
      <w:r>
        <w:t>크게</w:t>
      </w:r>
      <w:r>
        <w:t xml:space="preserve"> </w:t>
      </w:r>
      <w:r>
        <w:t>나지</w:t>
      </w:r>
      <w:r>
        <w:t xml:space="preserve"> </w:t>
      </w:r>
      <w:r>
        <w:t>않습니다</w:t>
      </w:r>
      <w:r>
        <w:t xml:space="preserve">. </w:t>
      </w:r>
      <w:r>
        <w:t>조그만</w:t>
      </w:r>
      <w:r>
        <w:t xml:space="preserve"> </w:t>
      </w:r>
      <w:proofErr w:type="spellStart"/>
      <w:r>
        <w:t>불씨로부터</w:t>
      </w:r>
      <w:proofErr w:type="spellEnd"/>
      <w:r>
        <w:t xml:space="preserve"> </w:t>
      </w:r>
      <w:r>
        <w:t>시작되죠</w:t>
      </w:r>
      <w:r>
        <w:t xml:space="preserve">. </w:t>
      </w:r>
      <w:r>
        <w:t>그러나</w:t>
      </w:r>
      <w:r>
        <w:t xml:space="preserve"> </w:t>
      </w:r>
      <w:r>
        <w:t>그</w:t>
      </w:r>
      <w:r>
        <w:t xml:space="preserve"> </w:t>
      </w:r>
      <w:r>
        <w:t>불씨가</w:t>
      </w:r>
      <w:r>
        <w:t xml:space="preserve"> </w:t>
      </w:r>
      <w:r>
        <w:t>온</w:t>
      </w:r>
      <w:r w:rsidR="0013572B">
        <w:rPr>
          <w:rFonts w:hint="eastAsia"/>
        </w:rPr>
        <w:t xml:space="preserve"> </w:t>
      </w:r>
      <w:r>
        <w:t>산을</w:t>
      </w:r>
      <w:r>
        <w:t xml:space="preserve"> </w:t>
      </w:r>
      <w:r>
        <w:t>태웁니다</w:t>
      </w:r>
      <w:r>
        <w:t>.</w:t>
      </w:r>
      <w:r w:rsidR="0013572B">
        <w:t xml:space="preserve"> </w:t>
      </w:r>
      <w:r>
        <w:rPr>
          <w:rFonts w:hint="eastAsia"/>
        </w:rPr>
        <w:t>산불을</w:t>
      </w:r>
      <w:r>
        <w:t xml:space="preserve"> </w:t>
      </w:r>
      <w:r>
        <w:t>끄는</w:t>
      </w:r>
      <w:r>
        <w:t xml:space="preserve"> </w:t>
      </w:r>
      <w:r>
        <w:t>법은</w:t>
      </w:r>
      <w:r>
        <w:t xml:space="preserve"> </w:t>
      </w:r>
      <w:r>
        <w:t>여러가지</w:t>
      </w:r>
      <w:r>
        <w:t xml:space="preserve"> </w:t>
      </w:r>
      <w:r>
        <w:t>방법이</w:t>
      </w:r>
      <w:r>
        <w:t xml:space="preserve"> </w:t>
      </w:r>
      <w:r>
        <w:t>있죠</w:t>
      </w:r>
      <w:r>
        <w:t xml:space="preserve">. </w:t>
      </w:r>
      <w:r>
        <w:rPr>
          <w:rFonts w:hint="eastAsia"/>
        </w:rPr>
        <w:t>소방헬기가</w:t>
      </w:r>
      <w:r>
        <w:t xml:space="preserve"> </w:t>
      </w:r>
      <w:r>
        <w:t>떠서</w:t>
      </w:r>
      <w:r>
        <w:t xml:space="preserve"> </w:t>
      </w:r>
      <w:r>
        <w:t>물</w:t>
      </w:r>
      <w:r w:rsidR="00057F8A">
        <w:rPr>
          <w:rFonts w:hint="eastAsia"/>
        </w:rPr>
        <w:t xml:space="preserve"> </w:t>
      </w:r>
      <w:r>
        <w:t>폭탄을</w:t>
      </w:r>
      <w:r>
        <w:t xml:space="preserve"> </w:t>
      </w:r>
      <w:r>
        <w:t>퍼붓거나</w:t>
      </w:r>
      <w:r>
        <w:t xml:space="preserve">, </w:t>
      </w:r>
      <w:r>
        <w:t>하늘이</w:t>
      </w:r>
      <w:r>
        <w:t xml:space="preserve"> </w:t>
      </w:r>
      <w:r>
        <w:t>도와서</w:t>
      </w:r>
      <w:r>
        <w:t xml:space="preserve"> </w:t>
      </w:r>
      <w:r>
        <w:t>비가</w:t>
      </w:r>
      <w:r>
        <w:t xml:space="preserve"> </w:t>
      </w:r>
      <w:r>
        <w:t>내려서</w:t>
      </w:r>
      <w:r>
        <w:t xml:space="preserve"> </w:t>
      </w:r>
      <w:r>
        <w:t>꺼지거나</w:t>
      </w:r>
      <w:r>
        <w:t xml:space="preserve"> </w:t>
      </w:r>
      <w:r>
        <w:t>더</w:t>
      </w:r>
      <w:r>
        <w:t xml:space="preserve"> </w:t>
      </w:r>
      <w:r>
        <w:t>큰불을</w:t>
      </w:r>
      <w:r>
        <w:t xml:space="preserve"> </w:t>
      </w:r>
      <w:r>
        <w:t>내서</w:t>
      </w:r>
      <w:r>
        <w:t xml:space="preserve"> </w:t>
      </w:r>
      <w:r>
        <w:t>맞불을</w:t>
      </w:r>
      <w:r>
        <w:t xml:space="preserve"> </w:t>
      </w:r>
      <w:r>
        <w:t>붙여</w:t>
      </w:r>
      <w:r>
        <w:t xml:space="preserve"> </w:t>
      </w:r>
      <w:r>
        <w:t>끄는</w:t>
      </w:r>
      <w:r w:rsidR="00057F8A">
        <w:rPr>
          <w:rFonts w:hint="eastAsia"/>
        </w:rPr>
        <w:t xml:space="preserve"> </w:t>
      </w:r>
      <w:r w:rsidR="00057F8A">
        <w:rPr>
          <w:rFonts w:hint="eastAsia"/>
        </w:rPr>
        <w:t>방법이</w:t>
      </w:r>
      <w:r w:rsidR="00057F8A">
        <w:rPr>
          <w:rFonts w:hint="eastAsia"/>
        </w:rPr>
        <w:t xml:space="preserve"> </w:t>
      </w:r>
      <w:r w:rsidR="00057F8A">
        <w:rPr>
          <w:rFonts w:hint="eastAsia"/>
        </w:rPr>
        <w:t>있습니다</w:t>
      </w:r>
      <w:r w:rsidR="00057F8A">
        <w:rPr>
          <w:rFonts w:hint="eastAsia"/>
        </w:rPr>
        <w:t>.</w:t>
      </w:r>
      <w:r w:rsidR="00057F8A">
        <w:t xml:space="preserve"> </w:t>
      </w:r>
    </w:p>
    <w:p w:rsidR="0021259C" w:rsidRDefault="0021259C" w:rsidP="00871C9B">
      <w:r>
        <w:rPr>
          <w:rFonts w:hint="eastAsia"/>
        </w:rPr>
        <w:t>하나님에</w:t>
      </w:r>
      <w:r>
        <w:t xml:space="preserve"> </w:t>
      </w:r>
      <w:r>
        <w:t>대한</w:t>
      </w:r>
      <w:r>
        <w:t xml:space="preserve"> </w:t>
      </w:r>
      <w:r>
        <w:t>싫증이</w:t>
      </w:r>
      <w:r>
        <w:t xml:space="preserve"> </w:t>
      </w:r>
      <w:r>
        <w:t>날</w:t>
      </w:r>
      <w:r>
        <w:t xml:space="preserve"> </w:t>
      </w:r>
      <w:r>
        <w:t>때는</w:t>
      </w:r>
      <w:r>
        <w:t xml:space="preserve"> </w:t>
      </w:r>
      <w:r>
        <w:t>맞불을</w:t>
      </w:r>
      <w:r>
        <w:t xml:space="preserve"> </w:t>
      </w:r>
      <w:r>
        <w:t>내서</w:t>
      </w:r>
      <w:r>
        <w:t xml:space="preserve"> </w:t>
      </w:r>
      <w:r>
        <w:t>찬양을</w:t>
      </w:r>
      <w:r>
        <w:t xml:space="preserve"> </w:t>
      </w:r>
      <w:r>
        <w:t>하고</w:t>
      </w:r>
      <w:r>
        <w:t xml:space="preserve">, </w:t>
      </w:r>
      <w:r>
        <w:t>기도를</w:t>
      </w:r>
      <w:r>
        <w:t xml:space="preserve"> </w:t>
      </w:r>
      <w:r>
        <w:t>하고</w:t>
      </w:r>
      <w:r>
        <w:t xml:space="preserve">, </w:t>
      </w:r>
      <w:r>
        <w:t>그</w:t>
      </w:r>
      <w:r>
        <w:t xml:space="preserve"> </w:t>
      </w:r>
      <w:r>
        <w:t>불씨를</w:t>
      </w:r>
      <w:r>
        <w:t xml:space="preserve"> </w:t>
      </w:r>
      <w:r>
        <w:t>꺼뜨려야</w:t>
      </w:r>
      <w:r w:rsidR="00057F8A">
        <w:rPr>
          <w:rFonts w:hint="eastAsia"/>
        </w:rPr>
        <w:t xml:space="preserve"> </w:t>
      </w:r>
      <w:r>
        <w:t>합니다</w:t>
      </w:r>
      <w:r>
        <w:t xml:space="preserve">. </w:t>
      </w:r>
      <w:r>
        <w:rPr>
          <w:rFonts w:hint="eastAsia"/>
        </w:rPr>
        <w:t>그러니</w:t>
      </w:r>
      <w:r>
        <w:t xml:space="preserve"> </w:t>
      </w:r>
      <w:r>
        <w:t>맞불을</w:t>
      </w:r>
      <w:r>
        <w:t xml:space="preserve"> </w:t>
      </w:r>
      <w:r>
        <w:t>낼만한</w:t>
      </w:r>
      <w:r>
        <w:t xml:space="preserve"> </w:t>
      </w:r>
      <w:r>
        <w:t>재료를</w:t>
      </w:r>
      <w:r>
        <w:t xml:space="preserve"> </w:t>
      </w:r>
      <w:r>
        <w:t>평소에</w:t>
      </w:r>
      <w:r>
        <w:t xml:space="preserve"> </w:t>
      </w:r>
      <w:r>
        <w:t>잘</w:t>
      </w:r>
      <w:r>
        <w:t xml:space="preserve"> </w:t>
      </w:r>
      <w:r>
        <w:t>준비해야하겠죠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t>진화된</w:t>
      </w:r>
      <w:r>
        <w:t xml:space="preserve"> </w:t>
      </w:r>
      <w:r>
        <w:t>후</w:t>
      </w:r>
      <w:r>
        <w:t xml:space="preserve"> </w:t>
      </w:r>
      <w:r>
        <w:t>잔불을</w:t>
      </w:r>
      <w:r>
        <w:t xml:space="preserve"> </w:t>
      </w:r>
      <w:r>
        <w:t>청소할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온전함이</w:t>
      </w:r>
      <w:r>
        <w:t xml:space="preserve"> </w:t>
      </w:r>
      <w:r>
        <w:t>그</w:t>
      </w:r>
      <w:r>
        <w:t xml:space="preserve"> </w:t>
      </w:r>
      <w:r>
        <w:t>재료입니다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선선합니다</w:t>
      </w:r>
      <w:r>
        <w:t xml:space="preserve">. </w:t>
      </w:r>
      <w:proofErr w:type="spellStart"/>
      <w:r>
        <w:t>간절기이고</w:t>
      </w:r>
      <w:proofErr w:type="spellEnd"/>
      <w:r>
        <w:t xml:space="preserve"> </w:t>
      </w:r>
      <w:r>
        <w:t>명절</w:t>
      </w:r>
      <w:r>
        <w:t xml:space="preserve"> </w:t>
      </w:r>
      <w:r>
        <w:t>후유증에</w:t>
      </w:r>
      <w:r>
        <w:t xml:space="preserve"> </w:t>
      </w:r>
      <w:r>
        <w:t>컨디션</w:t>
      </w:r>
      <w:r>
        <w:t xml:space="preserve"> </w:t>
      </w:r>
      <w:proofErr w:type="spellStart"/>
      <w:r>
        <w:t>난조네요</w:t>
      </w:r>
      <w:proofErr w:type="spellEnd"/>
      <w:r>
        <w:t xml:space="preserve">. </w:t>
      </w:r>
    </w:p>
    <w:p w:rsidR="0021259C" w:rsidRDefault="0021259C" w:rsidP="00871C9B">
      <w:r>
        <w:t>(</w:t>
      </w:r>
      <w:r>
        <w:t>일은</w:t>
      </w:r>
      <w:r>
        <w:t xml:space="preserve"> </w:t>
      </w:r>
      <w:r>
        <w:t>아내가</w:t>
      </w:r>
      <w:r>
        <w:t xml:space="preserve"> </w:t>
      </w:r>
      <w:r>
        <w:t>했는데</w:t>
      </w:r>
      <w:r>
        <w:t xml:space="preserve"> </w:t>
      </w:r>
      <w:r>
        <w:t>몸살은</w:t>
      </w:r>
      <w:r>
        <w:t xml:space="preserve"> </w:t>
      </w:r>
      <w:r>
        <w:t>왜</w:t>
      </w:r>
      <w:r>
        <w:t xml:space="preserve"> </w:t>
      </w:r>
      <w:r>
        <w:t>제가</w:t>
      </w:r>
      <w:r>
        <w:t xml:space="preserve"> </w:t>
      </w:r>
      <w:r>
        <w:t>나는지</w:t>
      </w:r>
      <w:r>
        <w:t xml:space="preserve">.. </w:t>
      </w:r>
      <w:r>
        <w:t>몸살이라도</w:t>
      </w:r>
      <w:r>
        <w:t xml:space="preserve"> </w:t>
      </w:r>
      <w:r>
        <w:t>대신</w:t>
      </w:r>
      <w:r>
        <w:t xml:space="preserve"> </w:t>
      </w:r>
      <w:proofErr w:type="spellStart"/>
      <w:r>
        <w:t>격으라는</w:t>
      </w:r>
      <w:proofErr w:type="spellEnd"/>
      <w:r>
        <w:t xml:space="preserve"> </w:t>
      </w:r>
      <w:r>
        <w:t>뜻인가요</w:t>
      </w:r>
      <w:r>
        <w:t>?)</w:t>
      </w:r>
    </w:p>
    <w:p w:rsidR="0021259C" w:rsidRDefault="0021259C" w:rsidP="00871C9B">
      <w:r>
        <w:rPr>
          <w:rFonts w:hint="eastAsia"/>
        </w:rPr>
        <w:lastRenderedPageBreak/>
        <w:t>아이들이</w:t>
      </w:r>
      <w:r>
        <w:t xml:space="preserve"> </w:t>
      </w:r>
      <w:r>
        <w:t>감기</w:t>
      </w:r>
      <w:r w:rsidR="00057F8A">
        <w:rPr>
          <w:rFonts w:hint="eastAsia"/>
        </w:rPr>
        <w:t xml:space="preserve"> </w:t>
      </w:r>
      <w:r>
        <w:t>걸리지</w:t>
      </w:r>
      <w:r>
        <w:t xml:space="preserve"> </w:t>
      </w:r>
      <w:r>
        <w:t>않도록</w:t>
      </w:r>
      <w:r>
        <w:t xml:space="preserve"> </w:t>
      </w:r>
      <w:r>
        <w:t>잘</w:t>
      </w:r>
      <w:r>
        <w:t xml:space="preserve"> </w:t>
      </w:r>
      <w:r>
        <w:t>보살펴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 xml:space="preserve">. </w:t>
      </w:r>
    </w:p>
    <w:p w:rsidR="0021259C" w:rsidRPr="00057F8A" w:rsidRDefault="0021259C" w:rsidP="00871C9B"/>
    <w:p w:rsidR="0021259C" w:rsidRDefault="0021259C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tab/>
      </w:r>
    </w:p>
    <w:p w:rsidR="0021259C" w:rsidRDefault="0021259C" w:rsidP="00871C9B">
      <w:r>
        <w:br w:type="page"/>
      </w:r>
    </w:p>
    <w:p w:rsidR="0021259C" w:rsidRDefault="00057F8A" w:rsidP="0013572B">
      <w:pPr>
        <w:pStyle w:val="1"/>
      </w:pPr>
      <w:bookmarkStart w:id="37" w:name="_Toc28965484"/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 xml:space="preserve"> </w:t>
      </w:r>
      <w:r>
        <w:t>2 20160930</w:t>
      </w:r>
      <w:bookmarkEnd w:id="37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지난</w:t>
      </w:r>
      <w:r>
        <w:t xml:space="preserve"> </w:t>
      </w:r>
      <w:r>
        <w:t>주에</w:t>
      </w:r>
      <w:r>
        <w:t xml:space="preserve"> </w:t>
      </w:r>
      <w:r>
        <w:t>이어</w:t>
      </w:r>
      <w:r>
        <w:t xml:space="preserve"> </w:t>
      </w:r>
      <w:r>
        <w:t>영혼의</w:t>
      </w:r>
      <w:r>
        <w:t xml:space="preserve"> </w:t>
      </w:r>
      <w:proofErr w:type="spellStart"/>
      <w:r>
        <w:t>빨간불</w:t>
      </w:r>
      <w:proofErr w:type="spellEnd"/>
      <w:r>
        <w:t xml:space="preserve"> "</w:t>
      </w:r>
      <w:r>
        <w:t>싫증</w:t>
      </w:r>
      <w:r>
        <w:t>"</w:t>
      </w:r>
      <w:r>
        <w:t>에</w:t>
      </w:r>
      <w:r>
        <w:t xml:space="preserve"> </w:t>
      </w:r>
      <w:r>
        <w:t>대해서</w:t>
      </w:r>
      <w:r>
        <w:t xml:space="preserve"> 2</w:t>
      </w:r>
      <w:r>
        <w:t>번째</w:t>
      </w:r>
      <w:r>
        <w:t xml:space="preserve"> </w:t>
      </w:r>
      <w:r>
        <w:t>시간을</w:t>
      </w:r>
      <w:r>
        <w:t xml:space="preserve"> </w:t>
      </w:r>
      <w:r>
        <w:t>가졌습니다</w:t>
      </w:r>
      <w:proofErr w:type="gramStart"/>
      <w:r>
        <w:t>.(</w:t>
      </w:r>
      <w:proofErr w:type="gramEnd"/>
      <w:r>
        <w:t>요</w:t>
      </w:r>
      <w:r>
        <w:t xml:space="preserve"> 6:68)</w:t>
      </w:r>
      <w:proofErr w:type="spellStart"/>
      <w:r>
        <w:rPr>
          <w:rFonts w:hint="eastAsia"/>
        </w:rPr>
        <w:t>오병이어의</w:t>
      </w:r>
      <w:proofErr w:type="spellEnd"/>
      <w:r>
        <w:t xml:space="preserve"> </w:t>
      </w:r>
      <w:r>
        <w:t>기적을</w:t>
      </w:r>
      <w:r>
        <w:t xml:space="preserve"> </w:t>
      </w:r>
      <w:r>
        <w:t>나타내신</w:t>
      </w:r>
      <w:r>
        <w:t xml:space="preserve"> </w:t>
      </w:r>
      <w:r>
        <w:t>예수님은</w:t>
      </w:r>
      <w:r>
        <w:t xml:space="preserve"> </w:t>
      </w:r>
      <w:r>
        <w:t>사람들에게</w:t>
      </w:r>
      <w:r>
        <w:t xml:space="preserve"> </w:t>
      </w:r>
      <w:r>
        <w:t>말합니다</w:t>
      </w:r>
      <w:r>
        <w:t>.</w:t>
      </w:r>
    </w:p>
    <w:p w:rsidR="0021259C" w:rsidRDefault="0021259C" w:rsidP="00871C9B">
      <w:r>
        <w:t>"</w:t>
      </w:r>
      <w:r>
        <w:t>내가</w:t>
      </w:r>
      <w:r>
        <w:t xml:space="preserve"> </w:t>
      </w:r>
      <w:r>
        <w:t>이</w:t>
      </w:r>
      <w:r>
        <w:t xml:space="preserve"> </w:t>
      </w:r>
      <w:r>
        <w:t>땅에</w:t>
      </w:r>
      <w:r>
        <w:t xml:space="preserve"> </w:t>
      </w:r>
      <w:r>
        <w:t>온</w:t>
      </w:r>
      <w:r>
        <w:t xml:space="preserve"> </w:t>
      </w:r>
      <w:r>
        <w:t>것은</w:t>
      </w:r>
      <w:r>
        <w:t xml:space="preserve"> </w:t>
      </w:r>
      <w:r>
        <w:t>너희의</w:t>
      </w:r>
      <w:r>
        <w:t xml:space="preserve"> </w:t>
      </w:r>
      <w:r>
        <w:t>육체의</w:t>
      </w:r>
      <w:r>
        <w:t xml:space="preserve"> </w:t>
      </w:r>
      <w:r>
        <w:t>배부름을</w:t>
      </w:r>
      <w:r>
        <w:t xml:space="preserve"> </w:t>
      </w:r>
      <w:r>
        <w:t>위함이</w:t>
      </w:r>
      <w:r>
        <w:t xml:space="preserve"> </w:t>
      </w:r>
      <w:r>
        <w:t>아니라</w:t>
      </w:r>
      <w:r>
        <w:t xml:space="preserve"> </w:t>
      </w:r>
      <w:r>
        <w:t>영혼의</w:t>
      </w:r>
      <w:r>
        <w:t xml:space="preserve"> </w:t>
      </w:r>
      <w:r>
        <w:t>배부르게</w:t>
      </w:r>
      <w:r>
        <w:t xml:space="preserve"> </w:t>
      </w:r>
      <w:r>
        <w:t>하기</w:t>
      </w:r>
      <w:r>
        <w:t xml:space="preserve"> </w:t>
      </w:r>
      <w:r>
        <w:t>위함이다</w:t>
      </w:r>
      <w:r>
        <w:t>"</w:t>
      </w:r>
    </w:p>
    <w:p w:rsidR="0021259C" w:rsidRDefault="0021259C" w:rsidP="00871C9B">
      <w:r>
        <w:rPr>
          <w:rFonts w:hint="eastAsia"/>
        </w:rPr>
        <w:t>하지만</w:t>
      </w:r>
      <w:r>
        <w:t xml:space="preserve"> </w:t>
      </w:r>
      <w:r>
        <w:t>이스라엘</w:t>
      </w:r>
      <w:r>
        <w:t xml:space="preserve"> </w:t>
      </w:r>
      <w:r>
        <w:t>무리들은</w:t>
      </w:r>
      <w:r>
        <w:t xml:space="preserve"> </w:t>
      </w:r>
      <w:r>
        <w:t>계속해서</w:t>
      </w:r>
      <w:r>
        <w:t xml:space="preserve"> </w:t>
      </w:r>
      <w:proofErr w:type="spellStart"/>
      <w:r>
        <w:t>오병이어의</w:t>
      </w:r>
      <w:proofErr w:type="spellEnd"/>
      <w:r>
        <w:t xml:space="preserve"> </w:t>
      </w:r>
      <w:r>
        <w:t>기적을</w:t>
      </w:r>
      <w:r>
        <w:t xml:space="preserve"> </w:t>
      </w:r>
      <w:r>
        <w:t>요구하며</w:t>
      </w:r>
      <w:r>
        <w:t xml:space="preserve"> </w:t>
      </w:r>
      <w:r>
        <w:t>예수님의</w:t>
      </w:r>
      <w:r>
        <w:t xml:space="preserve"> </w:t>
      </w:r>
      <w:r>
        <w:t>부르심에</w:t>
      </w:r>
      <w:r>
        <w:t xml:space="preserve"> </w:t>
      </w:r>
      <w:r>
        <w:t>싫증과</w:t>
      </w:r>
      <w:r>
        <w:t xml:space="preserve"> </w:t>
      </w:r>
      <w:r>
        <w:t>실망을</w:t>
      </w:r>
      <w:r>
        <w:t xml:space="preserve"> </w:t>
      </w:r>
      <w:r>
        <w:t>나타내며</w:t>
      </w:r>
      <w:r w:rsidR="00057F8A">
        <w:rPr>
          <w:rFonts w:hint="eastAsia"/>
        </w:rPr>
        <w:t xml:space="preserve"> </w:t>
      </w:r>
      <w:r>
        <w:rPr>
          <w:rFonts w:hint="eastAsia"/>
        </w:rPr>
        <w:t>예수님을</w:t>
      </w:r>
      <w:r>
        <w:t xml:space="preserve"> </w:t>
      </w:r>
      <w:r>
        <w:t>떠납니다</w:t>
      </w:r>
      <w:r>
        <w:t xml:space="preserve">. </w:t>
      </w:r>
      <w:r>
        <w:t>이런</w:t>
      </w:r>
      <w:r>
        <w:t xml:space="preserve"> </w:t>
      </w:r>
      <w:r>
        <w:t>모습을</w:t>
      </w:r>
      <w:r>
        <w:t xml:space="preserve"> </w:t>
      </w:r>
      <w:r>
        <w:t>보고</w:t>
      </w:r>
      <w:r>
        <w:t xml:space="preserve"> </w:t>
      </w:r>
      <w:r>
        <w:t>예수님은</w:t>
      </w:r>
      <w:r>
        <w:t xml:space="preserve"> 12</w:t>
      </w:r>
      <w:r>
        <w:t>제자들에도</w:t>
      </w:r>
      <w:r>
        <w:t xml:space="preserve"> </w:t>
      </w:r>
      <w:r>
        <w:t>묻습니다</w:t>
      </w:r>
      <w:r>
        <w:t>.</w:t>
      </w:r>
    </w:p>
    <w:p w:rsidR="0021259C" w:rsidRDefault="0021259C" w:rsidP="00871C9B">
      <w:r>
        <w:t>"</w:t>
      </w:r>
      <w:r>
        <w:t>자</w:t>
      </w:r>
      <w:r>
        <w:t xml:space="preserve">.. </w:t>
      </w:r>
      <w:r>
        <w:t>이제</w:t>
      </w:r>
      <w:r>
        <w:t xml:space="preserve"> </w:t>
      </w:r>
      <w:r>
        <w:t>너희들도</w:t>
      </w:r>
      <w:r>
        <w:t xml:space="preserve"> </w:t>
      </w:r>
      <w:proofErr w:type="spellStart"/>
      <w:r>
        <w:t>떠날꺼니</w:t>
      </w:r>
      <w:proofErr w:type="spellEnd"/>
      <w:r>
        <w:t>?"</w:t>
      </w:r>
    </w:p>
    <w:p w:rsidR="0021259C" w:rsidRDefault="0021259C" w:rsidP="00871C9B">
      <w:r>
        <w:rPr>
          <w:rFonts w:hint="eastAsia"/>
        </w:rPr>
        <w:t>베드로가</w:t>
      </w:r>
      <w:r>
        <w:t xml:space="preserve"> </w:t>
      </w:r>
      <w:r>
        <w:t>대답합니다</w:t>
      </w:r>
      <w:r>
        <w:t xml:space="preserve">. </w:t>
      </w:r>
    </w:p>
    <w:p w:rsidR="0021259C" w:rsidRDefault="0021259C" w:rsidP="00871C9B">
      <w:r>
        <w:t>"</w:t>
      </w:r>
      <w:r>
        <w:t>주여</w:t>
      </w:r>
      <w:r>
        <w:t xml:space="preserve"> </w:t>
      </w:r>
      <w:r>
        <w:t>영생의</w:t>
      </w:r>
      <w:r>
        <w:t xml:space="preserve"> </w:t>
      </w:r>
      <w:r>
        <w:t>말씀이</w:t>
      </w:r>
      <w:r>
        <w:t xml:space="preserve"> </w:t>
      </w:r>
      <w:r>
        <w:t>주께</w:t>
      </w:r>
      <w:r>
        <w:t xml:space="preserve"> </w:t>
      </w:r>
      <w:r>
        <w:t>있사오니</w:t>
      </w:r>
      <w:r>
        <w:t xml:space="preserve"> </w:t>
      </w:r>
      <w:r>
        <w:t>우리가</w:t>
      </w:r>
      <w:r>
        <w:t xml:space="preserve"> </w:t>
      </w:r>
      <w:r>
        <w:t>누구에게로</w:t>
      </w:r>
      <w:r>
        <w:t xml:space="preserve"> </w:t>
      </w:r>
      <w:proofErr w:type="spellStart"/>
      <w:r>
        <w:t>가오리이까</w:t>
      </w:r>
      <w:proofErr w:type="spellEnd"/>
      <w:r>
        <w:t>"</w:t>
      </w:r>
    </w:p>
    <w:p w:rsidR="00057F8A" w:rsidRDefault="00057F8A" w:rsidP="00871C9B"/>
    <w:p w:rsidR="0021259C" w:rsidRDefault="0021259C" w:rsidP="00871C9B">
      <w:r>
        <w:rPr>
          <w:rFonts w:hint="eastAsia"/>
        </w:rPr>
        <w:lastRenderedPageBreak/>
        <w:t>그런데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예수님은</w:t>
      </w:r>
      <w:r>
        <w:t xml:space="preserve"> </w:t>
      </w:r>
      <w:r>
        <w:t>너희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사람은</w:t>
      </w:r>
      <w:r>
        <w:t xml:space="preserve"> </w:t>
      </w:r>
      <w:proofErr w:type="spellStart"/>
      <w:r>
        <w:t>마귀니라</w:t>
      </w:r>
      <w:proofErr w:type="spellEnd"/>
      <w:r>
        <w:t xml:space="preserve"> </w:t>
      </w:r>
      <w:r>
        <w:t>하시고</w:t>
      </w:r>
      <w:r>
        <w:t xml:space="preserve"> </w:t>
      </w:r>
      <w:r>
        <w:t>이미</w:t>
      </w:r>
      <w:r>
        <w:t xml:space="preserve"> </w:t>
      </w:r>
      <w:proofErr w:type="spellStart"/>
      <w:r>
        <w:t>가룟</w:t>
      </w:r>
      <w:proofErr w:type="spellEnd"/>
      <w:r>
        <w:t xml:space="preserve"> </w:t>
      </w:r>
      <w:r>
        <w:t>유다를</w:t>
      </w:r>
      <w:r>
        <w:t xml:space="preserve"> </w:t>
      </w:r>
      <w:r>
        <w:t>가리키셨습니다</w:t>
      </w:r>
      <w:r>
        <w:t xml:space="preserve">. </w:t>
      </w:r>
    </w:p>
    <w:p w:rsidR="0021259C" w:rsidRDefault="0021259C" w:rsidP="00871C9B">
      <w:proofErr w:type="spellStart"/>
      <w:r>
        <w:rPr>
          <w:rFonts w:hint="eastAsia"/>
        </w:rPr>
        <w:t>가룟</w:t>
      </w:r>
      <w:proofErr w:type="spellEnd"/>
      <w:r>
        <w:t xml:space="preserve"> </w:t>
      </w:r>
      <w:r>
        <w:t>유다의</w:t>
      </w:r>
      <w:r>
        <w:t xml:space="preserve"> </w:t>
      </w:r>
      <w:r>
        <w:t>마음에</w:t>
      </w:r>
      <w:r>
        <w:t xml:space="preserve"> </w:t>
      </w:r>
      <w:r>
        <w:t>이미</w:t>
      </w:r>
      <w:r>
        <w:t xml:space="preserve"> </w:t>
      </w:r>
      <w:r>
        <w:t>예수님에</w:t>
      </w:r>
      <w:r>
        <w:t xml:space="preserve"> </w:t>
      </w:r>
      <w:r>
        <w:t>대한</w:t>
      </w:r>
      <w:r>
        <w:t xml:space="preserve"> </w:t>
      </w:r>
      <w:r>
        <w:t>싫증과</w:t>
      </w:r>
      <w:r>
        <w:t xml:space="preserve"> </w:t>
      </w:r>
      <w:r>
        <w:t>죄에</w:t>
      </w:r>
      <w:r>
        <w:t xml:space="preserve"> </w:t>
      </w:r>
      <w:r>
        <w:t>대한</w:t>
      </w:r>
      <w:r>
        <w:t xml:space="preserve"> </w:t>
      </w:r>
      <w:r>
        <w:t>부주의함이</w:t>
      </w:r>
      <w:r>
        <w:t xml:space="preserve"> </w:t>
      </w:r>
      <w:r>
        <w:t>들어옵니다</w:t>
      </w:r>
      <w:r>
        <w:t>.</w:t>
      </w:r>
      <w:r w:rsidR="00057F8A"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가룟</w:t>
      </w:r>
      <w:proofErr w:type="spellEnd"/>
      <w:r>
        <w:t xml:space="preserve"> </w:t>
      </w:r>
      <w:r>
        <w:t>유다는</w:t>
      </w:r>
      <w:r>
        <w:t xml:space="preserve"> </w:t>
      </w:r>
      <w:r>
        <w:t>그</w:t>
      </w:r>
      <w:r>
        <w:t xml:space="preserve"> </w:t>
      </w:r>
      <w:r>
        <w:t>죄와</w:t>
      </w:r>
      <w:r>
        <w:t xml:space="preserve"> </w:t>
      </w:r>
      <w:r>
        <w:t>투쟁하지</w:t>
      </w:r>
      <w:r>
        <w:t xml:space="preserve"> </w:t>
      </w:r>
      <w:r>
        <w:t>않습니다</w:t>
      </w:r>
      <w:r>
        <w:t>.</w:t>
      </w:r>
    </w:p>
    <w:p w:rsidR="0021259C" w:rsidRPr="00057F8A" w:rsidRDefault="0021259C" w:rsidP="00871C9B"/>
    <w:p w:rsidR="0021259C" w:rsidRDefault="0021259C" w:rsidP="00871C9B">
      <w:proofErr w:type="spellStart"/>
      <w:r>
        <w:rPr>
          <w:rFonts w:hint="eastAsia"/>
        </w:rPr>
        <w:t>가룟</w:t>
      </w:r>
      <w:proofErr w:type="spellEnd"/>
      <w:r>
        <w:t xml:space="preserve"> </w:t>
      </w:r>
      <w:r>
        <w:t>유다는</w:t>
      </w:r>
      <w:r>
        <w:t xml:space="preserve"> </w:t>
      </w:r>
      <w:r>
        <w:t>그래도</w:t>
      </w:r>
      <w:r>
        <w:t xml:space="preserve"> </w:t>
      </w:r>
      <w:r>
        <w:t>예수님의</w:t>
      </w:r>
      <w:r>
        <w:t xml:space="preserve"> 12</w:t>
      </w:r>
      <w:r>
        <w:t>제자에</w:t>
      </w:r>
      <w:r>
        <w:t xml:space="preserve"> </w:t>
      </w:r>
      <w:r>
        <w:t>손꼽히는</w:t>
      </w:r>
      <w:r>
        <w:t xml:space="preserve"> </w:t>
      </w:r>
      <w:r>
        <w:t>자입니다</w:t>
      </w:r>
      <w:r>
        <w:t>.</w:t>
      </w:r>
    </w:p>
    <w:p w:rsidR="0021259C" w:rsidRDefault="0021259C" w:rsidP="00871C9B">
      <w:r>
        <w:rPr>
          <w:rFonts w:hint="eastAsia"/>
        </w:rPr>
        <w:t>군중들의</w:t>
      </w:r>
      <w:r>
        <w:t xml:space="preserve"> </w:t>
      </w:r>
      <w:r>
        <w:t>입장에서</w:t>
      </w:r>
      <w:r>
        <w:t xml:space="preserve"> </w:t>
      </w:r>
      <w:r>
        <w:t>보면</w:t>
      </w:r>
      <w:r>
        <w:t xml:space="preserve"> </w:t>
      </w:r>
      <w:r>
        <w:t>그는</w:t>
      </w:r>
      <w:r>
        <w:t xml:space="preserve"> </w:t>
      </w:r>
      <w:r>
        <w:t>리더입니다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그런</w:t>
      </w:r>
      <w:r>
        <w:t xml:space="preserve"> </w:t>
      </w:r>
      <w:r>
        <w:t>사람에게도</w:t>
      </w:r>
      <w:r>
        <w:t xml:space="preserve"> </w:t>
      </w:r>
      <w:r>
        <w:t>조그만</w:t>
      </w:r>
      <w:r>
        <w:t xml:space="preserve"> </w:t>
      </w:r>
      <w:r>
        <w:t>틈</w:t>
      </w:r>
      <w:r>
        <w:t>(</w:t>
      </w:r>
      <w:r>
        <w:t>싫증</w:t>
      </w:r>
      <w:r>
        <w:t>)</w:t>
      </w:r>
      <w:r>
        <w:t>은</w:t>
      </w:r>
      <w:r>
        <w:t xml:space="preserve"> </w:t>
      </w:r>
      <w:r>
        <w:t>마귀에게</w:t>
      </w:r>
      <w:r>
        <w:t xml:space="preserve"> </w:t>
      </w:r>
      <w:r>
        <w:t>영혼을</w:t>
      </w:r>
      <w:r>
        <w:t xml:space="preserve"> </w:t>
      </w:r>
      <w:r>
        <w:t>팔아버리는</w:t>
      </w:r>
      <w:r>
        <w:t xml:space="preserve"> </w:t>
      </w:r>
      <w:r>
        <w:t>결과를</w:t>
      </w:r>
      <w:r>
        <w:t xml:space="preserve"> </w:t>
      </w:r>
      <w:r>
        <w:t>일으킵니다</w:t>
      </w:r>
      <w:r>
        <w:t>.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한주도</w:t>
      </w:r>
      <w:r>
        <w:t xml:space="preserve"> </w:t>
      </w:r>
      <w:r>
        <w:t>저도</w:t>
      </w:r>
      <w:r>
        <w:t xml:space="preserve"> </w:t>
      </w:r>
      <w:r>
        <w:t>싫증을</w:t>
      </w:r>
      <w:r>
        <w:t xml:space="preserve"> </w:t>
      </w:r>
      <w:r>
        <w:t>내고</w:t>
      </w:r>
      <w:r>
        <w:t xml:space="preserve"> </w:t>
      </w:r>
      <w:r>
        <w:t>짜증을</w:t>
      </w:r>
      <w:r>
        <w:t xml:space="preserve"> </w:t>
      </w:r>
      <w:r>
        <w:t>내고</w:t>
      </w:r>
      <w:r>
        <w:t xml:space="preserve"> </w:t>
      </w:r>
      <w:r>
        <w:t>내</w:t>
      </w:r>
      <w:r>
        <w:t xml:space="preserve"> </w:t>
      </w:r>
      <w:r>
        <w:t>육체의</w:t>
      </w:r>
      <w:r>
        <w:t xml:space="preserve"> </w:t>
      </w:r>
      <w:r>
        <w:t>만족을</w:t>
      </w:r>
      <w:r>
        <w:t xml:space="preserve"> </w:t>
      </w:r>
      <w:r>
        <w:t>위해서</w:t>
      </w:r>
      <w:r>
        <w:t xml:space="preserve"> </w:t>
      </w:r>
      <w:r>
        <w:t>하나님을</w:t>
      </w:r>
      <w:r>
        <w:t xml:space="preserve"> </w:t>
      </w:r>
      <w:r>
        <w:t>포기하는</w:t>
      </w:r>
      <w:r>
        <w:t xml:space="preserve"> </w:t>
      </w:r>
      <w:r>
        <w:t>일이</w:t>
      </w:r>
      <w:r>
        <w:t xml:space="preserve"> </w:t>
      </w:r>
      <w:r>
        <w:t>많았습니다</w:t>
      </w:r>
      <w:r>
        <w:t>.</w:t>
      </w:r>
      <w:r w:rsidR="00057F8A">
        <w:t xml:space="preserve"> </w:t>
      </w:r>
      <w:r>
        <w:rPr>
          <w:rFonts w:hint="eastAsia"/>
        </w:rPr>
        <w:t>빨간</w:t>
      </w:r>
      <w:r>
        <w:t xml:space="preserve"> </w:t>
      </w:r>
      <w:r>
        <w:t>불이</w:t>
      </w:r>
      <w:r>
        <w:t xml:space="preserve"> </w:t>
      </w:r>
      <w:r>
        <w:t>켜졌는데도</w:t>
      </w:r>
      <w:r>
        <w:t xml:space="preserve"> </w:t>
      </w:r>
      <w:r>
        <w:t>죄에</w:t>
      </w:r>
      <w:r>
        <w:t xml:space="preserve"> </w:t>
      </w:r>
      <w:r>
        <w:t>대한</w:t>
      </w:r>
      <w:r>
        <w:t xml:space="preserve"> </w:t>
      </w:r>
      <w:r>
        <w:t>부주의함과</w:t>
      </w:r>
      <w:r>
        <w:t xml:space="preserve"> </w:t>
      </w:r>
      <w:r>
        <w:t>투쟁이</w:t>
      </w:r>
      <w:r>
        <w:t xml:space="preserve"> </w:t>
      </w:r>
      <w:r>
        <w:t>없었습니다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주에도</w:t>
      </w:r>
      <w:r>
        <w:t xml:space="preserve"> </w:t>
      </w:r>
      <w:r>
        <w:t>많은</w:t>
      </w:r>
      <w:r>
        <w:t xml:space="preserve"> </w:t>
      </w:r>
      <w:r>
        <w:t>사회적</w:t>
      </w:r>
      <w:r>
        <w:t xml:space="preserve"> </w:t>
      </w:r>
      <w:r>
        <w:t>부조리</w:t>
      </w:r>
      <w:proofErr w:type="gramStart"/>
      <w:r>
        <w:t>,</w:t>
      </w:r>
      <w:r>
        <w:t>불의에</w:t>
      </w:r>
      <w:proofErr w:type="gramEnd"/>
      <w:r>
        <w:t xml:space="preserve"> </w:t>
      </w:r>
      <w:r>
        <w:t>대한</w:t>
      </w:r>
      <w:r>
        <w:t xml:space="preserve"> </w:t>
      </w:r>
      <w:r>
        <w:t>뉴스가</w:t>
      </w:r>
      <w:r>
        <w:t xml:space="preserve"> </w:t>
      </w:r>
      <w:r>
        <w:t>쏟아져</w:t>
      </w:r>
      <w:r>
        <w:t xml:space="preserve"> </w:t>
      </w:r>
      <w:r>
        <w:t>나옵니다</w:t>
      </w:r>
      <w:r>
        <w:t xml:space="preserve">. </w:t>
      </w:r>
      <w:r>
        <w:rPr>
          <w:rFonts w:hint="eastAsia"/>
        </w:rPr>
        <w:t>이제</w:t>
      </w:r>
      <w:r>
        <w:t xml:space="preserve"> </w:t>
      </w:r>
      <w:r>
        <w:t>그런</w:t>
      </w:r>
      <w:r>
        <w:t xml:space="preserve"> </w:t>
      </w:r>
      <w:r>
        <w:t>뉴스마저</w:t>
      </w:r>
      <w:r>
        <w:t xml:space="preserve"> </w:t>
      </w:r>
      <w:r>
        <w:t>너무</w:t>
      </w:r>
      <w:r>
        <w:t xml:space="preserve"> </w:t>
      </w:r>
      <w:r>
        <w:t>많이</w:t>
      </w:r>
      <w:r>
        <w:t xml:space="preserve"> </w:t>
      </w:r>
      <w:r>
        <w:t>들어서</w:t>
      </w:r>
      <w:r>
        <w:t xml:space="preserve"> </w:t>
      </w:r>
      <w:r>
        <w:t>싫증이</w:t>
      </w:r>
      <w:r>
        <w:t xml:space="preserve"> </w:t>
      </w:r>
      <w:r>
        <w:t>납니다</w:t>
      </w:r>
      <w:r>
        <w:t xml:space="preserve">. </w:t>
      </w:r>
      <w:proofErr w:type="spellStart"/>
      <w:r>
        <w:t>무뎌집니다</w:t>
      </w:r>
      <w:proofErr w:type="spellEnd"/>
      <w:r>
        <w:t>.</w:t>
      </w:r>
      <w:r w:rsidR="00057F8A">
        <w:t xml:space="preserve"> </w:t>
      </w:r>
      <w:r>
        <w:rPr>
          <w:rFonts w:hint="eastAsia"/>
        </w:rPr>
        <w:t>그렇다고</w:t>
      </w:r>
      <w:r>
        <w:t xml:space="preserve"> </w:t>
      </w:r>
      <w:r>
        <w:t>예수님을</w:t>
      </w:r>
      <w:r>
        <w:t xml:space="preserve"> </w:t>
      </w:r>
      <w:r>
        <w:t>떠난</w:t>
      </w:r>
      <w:r>
        <w:t xml:space="preserve"> </w:t>
      </w:r>
      <w:r>
        <w:t>군중처럼</w:t>
      </w:r>
      <w:r>
        <w:t xml:space="preserve"> </w:t>
      </w:r>
      <w:r>
        <w:t>부조리와</w:t>
      </w:r>
      <w:r>
        <w:t xml:space="preserve"> </w:t>
      </w:r>
      <w:r>
        <w:t>불의에</w:t>
      </w:r>
      <w:r>
        <w:t xml:space="preserve"> </w:t>
      </w:r>
      <w:r>
        <w:t>대해서</w:t>
      </w:r>
      <w:r>
        <w:t xml:space="preserve"> </w:t>
      </w:r>
      <w:r>
        <w:t>눈감아버릴까요</w:t>
      </w:r>
      <w:r>
        <w:t>?</w:t>
      </w:r>
    </w:p>
    <w:p w:rsidR="0021259C" w:rsidRDefault="0021259C" w:rsidP="00871C9B">
      <w:r>
        <w:rPr>
          <w:rFonts w:hint="eastAsia"/>
        </w:rPr>
        <w:t>어쩌면</w:t>
      </w:r>
      <w:r>
        <w:t xml:space="preserve"> </w:t>
      </w:r>
      <w:r>
        <w:t>하나님은</w:t>
      </w:r>
      <w:r>
        <w:t xml:space="preserve"> </w:t>
      </w:r>
      <w:r>
        <w:t>크리스</w:t>
      </w:r>
      <w:r w:rsidR="00057F8A">
        <w:rPr>
          <w:rFonts w:hint="eastAsia"/>
        </w:rPr>
        <w:t>천</w:t>
      </w:r>
      <w:r>
        <w:t>들에게</w:t>
      </w:r>
      <w:r>
        <w:t xml:space="preserve"> </w:t>
      </w:r>
      <w:r>
        <w:t>싸울</w:t>
      </w:r>
      <w:r>
        <w:t xml:space="preserve"> </w:t>
      </w:r>
      <w:r>
        <w:t>것을</w:t>
      </w:r>
      <w:r>
        <w:t xml:space="preserve"> </w:t>
      </w:r>
      <w:proofErr w:type="spellStart"/>
      <w:r>
        <w:t>요구하시는지</w:t>
      </w:r>
      <w:proofErr w:type="spellEnd"/>
      <w:r>
        <w:t xml:space="preserve"> </w:t>
      </w:r>
      <w:r>
        <w:t>심각하게</w:t>
      </w:r>
      <w:r>
        <w:t xml:space="preserve"> </w:t>
      </w:r>
      <w:r>
        <w:t>고민해</w:t>
      </w:r>
      <w:r>
        <w:t xml:space="preserve"> </w:t>
      </w:r>
      <w:r>
        <w:t>보아야</w:t>
      </w:r>
      <w:r>
        <w:t xml:space="preserve"> </w:t>
      </w:r>
      <w:r>
        <w:t>할</w:t>
      </w:r>
      <w:r>
        <w:t xml:space="preserve"> </w:t>
      </w:r>
      <w:r>
        <w:t>시대입니다</w:t>
      </w:r>
      <w:r>
        <w:t xml:space="preserve">. </w:t>
      </w:r>
    </w:p>
    <w:p w:rsidR="00057F8A" w:rsidRDefault="0021259C" w:rsidP="00871C9B">
      <w:r>
        <w:rPr>
          <w:rFonts w:hint="eastAsia"/>
        </w:rPr>
        <w:lastRenderedPageBreak/>
        <w:t>물론</w:t>
      </w:r>
      <w:r>
        <w:t xml:space="preserve"> </w:t>
      </w:r>
      <w:r>
        <w:t>그</w:t>
      </w:r>
      <w:r>
        <w:t xml:space="preserve"> </w:t>
      </w:r>
      <w:r>
        <w:t>대상은</w:t>
      </w:r>
      <w:r>
        <w:t xml:space="preserve"> </w:t>
      </w:r>
      <w:r>
        <w:t>말하지</w:t>
      </w:r>
      <w:r>
        <w:t xml:space="preserve"> </w:t>
      </w:r>
      <w:r>
        <w:t>않아도</w:t>
      </w:r>
      <w:r>
        <w:t xml:space="preserve"> </w:t>
      </w:r>
      <w:r>
        <w:t>개인의</w:t>
      </w:r>
      <w:r>
        <w:t xml:space="preserve"> </w:t>
      </w:r>
      <w:r>
        <w:t>죄와</w:t>
      </w:r>
      <w:r>
        <w:t xml:space="preserve"> </w:t>
      </w:r>
      <w:r>
        <w:t>사회의</w:t>
      </w:r>
      <w:r>
        <w:t xml:space="preserve"> </w:t>
      </w:r>
      <w:r>
        <w:t>죄악입니다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한주의</w:t>
      </w:r>
      <w:r>
        <w:t xml:space="preserve"> </w:t>
      </w:r>
      <w:r>
        <w:t>마지막</w:t>
      </w:r>
      <w:r>
        <w:t xml:space="preserve"> </w:t>
      </w:r>
      <w:r>
        <w:t>금요일</w:t>
      </w:r>
      <w:r>
        <w:t>, 9</w:t>
      </w:r>
      <w:r>
        <w:t>월의</w:t>
      </w:r>
      <w:r>
        <w:t xml:space="preserve"> </w:t>
      </w:r>
      <w:r>
        <w:t>마지막</w:t>
      </w:r>
      <w:r>
        <w:t xml:space="preserve"> </w:t>
      </w:r>
      <w:r>
        <w:t>날입니다</w:t>
      </w:r>
      <w:r>
        <w:t>. 3</w:t>
      </w:r>
      <w:r>
        <w:t>분기</w:t>
      </w:r>
      <w:r>
        <w:t xml:space="preserve"> </w:t>
      </w:r>
      <w:r>
        <w:t>마지막</w:t>
      </w:r>
      <w:r>
        <w:t xml:space="preserve"> </w:t>
      </w:r>
      <w:r>
        <w:t>날</w:t>
      </w:r>
      <w:r>
        <w:t>..</w:t>
      </w:r>
    </w:p>
    <w:p w:rsidR="0021259C" w:rsidRDefault="0021259C" w:rsidP="00871C9B">
      <w:r>
        <w:rPr>
          <w:rFonts w:hint="eastAsia"/>
        </w:rPr>
        <w:t>내일은</w:t>
      </w:r>
      <w:r>
        <w:t xml:space="preserve"> </w:t>
      </w:r>
      <w:r>
        <w:t>세월호사건의</w:t>
      </w:r>
      <w:r>
        <w:t xml:space="preserve"> 900</w:t>
      </w:r>
      <w:r>
        <w:t>일이</w:t>
      </w:r>
      <w:r>
        <w:t xml:space="preserve"> </w:t>
      </w:r>
      <w:r>
        <w:t>되는</w:t>
      </w:r>
      <w:r>
        <w:t xml:space="preserve"> </w:t>
      </w:r>
      <w:r>
        <w:t>날입니다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이</w:t>
      </w:r>
      <w:r>
        <w:t xml:space="preserve"> </w:t>
      </w:r>
      <w:r>
        <w:t>땅의</w:t>
      </w:r>
      <w:r>
        <w:t xml:space="preserve"> </w:t>
      </w:r>
      <w:r>
        <w:t>사회적</w:t>
      </w:r>
      <w:r>
        <w:t xml:space="preserve"> </w:t>
      </w:r>
      <w:r>
        <w:t>약자들을</w:t>
      </w:r>
      <w:r>
        <w:t xml:space="preserve"> </w:t>
      </w:r>
      <w:r>
        <w:t>위해서</w:t>
      </w:r>
      <w:r>
        <w:t xml:space="preserve"> </w:t>
      </w:r>
      <w:r>
        <w:t>기도할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아이들도</w:t>
      </w:r>
      <w:r>
        <w:t xml:space="preserve"> </w:t>
      </w:r>
      <w:r>
        <w:t>자라기를</w:t>
      </w:r>
      <w:r>
        <w:t xml:space="preserve"> </w:t>
      </w:r>
      <w:r>
        <w:t>기도</w:t>
      </w:r>
      <w:r w:rsidR="00057F8A">
        <w:rPr>
          <w:rFonts w:hint="eastAsia"/>
        </w:rPr>
        <w:t>합니다</w:t>
      </w:r>
      <w:r>
        <w:t xml:space="preserve">. </w:t>
      </w:r>
    </w:p>
    <w:p w:rsidR="0021259C" w:rsidRDefault="0021259C" w:rsidP="00871C9B"/>
    <w:p w:rsidR="0021259C" w:rsidRDefault="0021259C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21259C" w:rsidRDefault="0021259C" w:rsidP="00871C9B">
      <w:r>
        <w:br w:type="page"/>
      </w:r>
    </w:p>
    <w:p w:rsidR="0021259C" w:rsidRDefault="00057F8A" w:rsidP="0013572B">
      <w:pPr>
        <w:pStyle w:val="1"/>
      </w:pPr>
      <w:bookmarkStart w:id="38" w:name="_Toc28965485"/>
      <w:proofErr w:type="spellStart"/>
      <w:r>
        <w:rPr>
          <w:rFonts w:hint="eastAsia"/>
        </w:rPr>
        <w:lastRenderedPageBreak/>
        <w:t>빨간불</w:t>
      </w:r>
      <w:proofErr w:type="spellEnd"/>
      <w:r>
        <w:rPr>
          <w:rFonts w:hint="eastAsia"/>
        </w:rPr>
        <w:t>3</w:t>
      </w:r>
      <w:r>
        <w:t xml:space="preserve"> 20161006</w:t>
      </w:r>
      <w:bookmarkEnd w:id="38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3</w:t>
      </w:r>
      <w:r>
        <w:t>주에</w:t>
      </w:r>
      <w:r>
        <w:t xml:space="preserve"> </w:t>
      </w:r>
      <w:r>
        <w:t>걸치</w:t>
      </w:r>
      <w:r>
        <w:t xml:space="preserve"> </w:t>
      </w:r>
      <w:r>
        <w:t>영혼의</w:t>
      </w:r>
      <w:r>
        <w:t xml:space="preserve"> </w:t>
      </w:r>
      <w:proofErr w:type="spellStart"/>
      <w:proofErr w:type="gramStart"/>
      <w:r>
        <w:t>빨간불</w:t>
      </w:r>
      <w:proofErr w:type="spellEnd"/>
      <w:r>
        <w:t xml:space="preserve"> :</w:t>
      </w:r>
      <w:proofErr w:type="gramEnd"/>
      <w:r>
        <w:t xml:space="preserve"> </w:t>
      </w:r>
      <w:r>
        <w:t>싫증</w:t>
      </w:r>
      <w:r>
        <w:t xml:space="preserve"> </w:t>
      </w:r>
      <w:r>
        <w:t>마지막</w:t>
      </w:r>
      <w:r>
        <w:t xml:space="preserve"> </w:t>
      </w:r>
      <w:r>
        <w:t>주입니다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중국의</w:t>
      </w:r>
      <w:r>
        <w:t xml:space="preserve"> </w:t>
      </w:r>
      <w:proofErr w:type="spellStart"/>
      <w:r>
        <w:t>손무는</w:t>
      </w:r>
      <w:proofErr w:type="spellEnd"/>
      <w:r>
        <w:t xml:space="preserve"> </w:t>
      </w:r>
      <w:r>
        <w:t>전쟁의</w:t>
      </w:r>
      <w:r>
        <w:t xml:space="preserve"> </w:t>
      </w:r>
      <w:r>
        <w:t>계책과</w:t>
      </w:r>
      <w:r>
        <w:t xml:space="preserve"> </w:t>
      </w:r>
      <w:r>
        <w:t>대책에</w:t>
      </w:r>
      <w:r>
        <w:t xml:space="preserve"> </w:t>
      </w:r>
      <w:r>
        <w:t>대한</w:t>
      </w:r>
      <w:r>
        <w:t xml:space="preserve"> </w:t>
      </w:r>
      <w:r>
        <w:t>책으로</w:t>
      </w:r>
      <w:r>
        <w:t xml:space="preserve"> </w:t>
      </w:r>
      <w:r>
        <w:t>유명한</w:t>
      </w:r>
      <w:r>
        <w:t xml:space="preserve"> </w:t>
      </w:r>
      <w:r>
        <w:t>사람입니다</w:t>
      </w:r>
      <w:r>
        <w:t>.</w:t>
      </w:r>
      <w:r w:rsidR="00057F8A">
        <w:t xml:space="preserve"> </w:t>
      </w:r>
      <w:r>
        <w:rPr>
          <w:rFonts w:hint="eastAsia"/>
        </w:rPr>
        <w:t>중국사람들은</w:t>
      </w:r>
      <w:r>
        <w:t xml:space="preserve"> </w:t>
      </w:r>
      <w:r>
        <w:t>그를</w:t>
      </w:r>
      <w:r>
        <w:t xml:space="preserve"> </w:t>
      </w:r>
      <w:r>
        <w:t>전쟁의</w:t>
      </w:r>
      <w:r>
        <w:t xml:space="preserve"> </w:t>
      </w:r>
      <w:r>
        <w:t>귀재로</w:t>
      </w:r>
      <w:r>
        <w:t xml:space="preserve"> </w:t>
      </w:r>
      <w:r>
        <w:t>여기고</w:t>
      </w:r>
      <w:r>
        <w:t xml:space="preserve"> "</w:t>
      </w:r>
      <w:r>
        <w:t>손자</w:t>
      </w:r>
      <w:r>
        <w:t>"</w:t>
      </w:r>
      <w:proofErr w:type="spellStart"/>
      <w:r>
        <w:t>라고</w:t>
      </w:r>
      <w:proofErr w:type="spellEnd"/>
      <w:r>
        <w:t xml:space="preserve"> </w:t>
      </w:r>
      <w:r>
        <w:t>일컫고</w:t>
      </w:r>
      <w:r>
        <w:t xml:space="preserve"> </w:t>
      </w:r>
      <w:r>
        <w:t>그가</w:t>
      </w:r>
      <w:r>
        <w:t xml:space="preserve"> </w:t>
      </w:r>
      <w:r>
        <w:t>쓴</w:t>
      </w:r>
      <w:r>
        <w:t xml:space="preserve"> </w:t>
      </w:r>
      <w:r>
        <w:t>책이</w:t>
      </w:r>
      <w:r>
        <w:t xml:space="preserve"> </w:t>
      </w:r>
      <w:r>
        <w:t>유명한</w:t>
      </w:r>
      <w:r>
        <w:t xml:space="preserve"> </w:t>
      </w:r>
      <w:proofErr w:type="spellStart"/>
      <w:r>
        <w:t>손자병법입니다</w:t>
      </w:r>
      <w:proofErr w:type="spellEnd"/>
      <w:r>
        <w:t>.</w:t>
      </w:r>
    </w:p>
    <w:p w:rsidR="0021259C" w:rsidRDefault="0021259C" w:rsidP="00871C9B">
      <w:proofErr w:type="spellStart"/>
      <w:r>
        <w:rPr>
          <w:rFonts w:hint="eastAsia"/>
        </w:rPr>
        <w:t>영적전쟁에</w:t>
      </w:r>
      <w:proofErr w:type="spellEnd"/>
      <w:r>
        <w:t xml:space="preserve"> </w:t>
      </w:r>
      <w:r>
        <w:t>대한</w:t>
      </w:r>
      <w:r>
        <w:t xml:space="preserve"> </w:t>
      </w:r>
      <w:r>
        <w:t>전략은</w:t>
      </w:r>
      <w:r>
        <w:t xml:space="preserve"> </w:t>
      </w:r>
      <w:r>
        <w:t>어떤</w:t>
      </w:r>
      <w:r>
        <w:t xml:space="preserve"> </w:t>
      </w:r>
      <w:r>
        <w:t>것이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t>시편</w:t>
      </w:r>
      <w:r>
        <w:t xml:space="preserve"> 42</w:t>
      </w:r>
      <w:r>
        <w:t>편</w:t>
      </w:r>
      <w:r>
        <w:t xml:space="preserve"> 1</w:t>
      </w:r>
      <w:r>
        <w:t>절을</w:t>
      </w:r>
      <w:r>
        <w:t xml:space="preserve"> </w:t>
      </w:r>
      <w:r>
        <w:t>보면</w:t>
      </w:r>
      <w:r>
        <w:t xml:space="preserve"> </w:t>
      </w:r>
      <w:r>
        <w:t>목마른</w:t>
      </w:r>
      <w:r>
        <w:t xml:space="preserve"> </w:t>
      </w:r>
      <w:r>
        <w:t>사슴이</w:t>
      </w:r>
      <w:r>
        <w:t xml:space="preserve"> </w:t>
      </w:r>
      <w:r>
        <w:t>물을</w:t>
      </w:r>
      <w:r>
        <w:t xml:space="preserve"> </w:t>
      </w:r>
      <w:r>
        <w:t>찾아</w:t>
      </w:r>
      <w:r>
        <w:t xml:space="preserve"> </w:t>
      </w:r>
      <w:proofErr w:type="spellStart"/>
      <w:r>
        <w:t>헤매듯이라는</w:t>
      </w:r>
      <w:proofErr w:type="spellEnd"/>
      <w:r>
        <w:t xml:space="preserve"> </w:t>
      </w:r>
      <w:r>
        <w:t>표현이</w:t>
      </w:r>
      <w:r>
        <w:t xml:space="preserve"> </w:t>
      </w:r>
      <w:r>
        <w:t>나옵니다</w:t>
      </w:r>
      <w:r>
        <w:t>.</w:t>
      </w:r>
      <w:r w:rsidR="00057F8A">
        <w:t xml:space="preserve"> </w:t>
      </w:r>
      <w:r>
        <w:rPr>
          <w:rFonts w:hint="eastAsia"/>
        </w:rPr>
        <w:t>하지만</w:t>
      </w:r>
      <w:r>
        <w:t xml:space="preserve"> </w:t>
      </w:r>
      <w:r>
        <w:t>그</w:t>
      </w:r>
      <w:r>
        <w:t xml:space="preserve"> </w:t>
      </w:r>
      <w:r>
        <w:t>모습은</w:t>
      </w:r>
      <w:r>
        <w:t xml:space="preserve"> </w:t>
      </w:r>
      <w:r>
        <w:t>우리가</w:t>
      </w:r>
      <w:r>
        <w:t xml:space="preserve"> </w:t>
      </w:r>
      <w:r>
        <w:t>생각하는</w:t>
      </w:r>
      <w:r>
        <w:t xml:space="preserve"> </w:t>
      </w:r>
      <w:r>
        <w:t>것만큼</w:t>
      </w:r>
      <w:r>
        <w:t xml:space="preserve"> </w:t>
      </w:r>
      <w:r>
        <w:t>아름답고</w:t>
      </w:r>
      <w:r>
        <w:t xml:space="preserve"> </w:t>
      </w:r>
      <w:r>
        <w:t>낭만적이고</w:t>
      </w:r>
      <w:r>
        <w:t xml:space="preserve"> </w:t>
      </w:r>
      <w:r>
        <w:t>몽환적인</w:t>
      </w:r>
      <w:r>
        <w:t xml:space="preserve"> </w:t>
      </w:r>
      <w:r>
        <w:t>모습은</w:t>
      </w:r>
      <w:r>
        <w:t xml:space="preserve"> </w:t>
      </w:r>
      <w:r>
        <w:t>아닙니다</w:t>
      </w:r>
      <w:r>
        <w:t>.</w:t>
      </w:r>
      <w:r w:rsidR="00057F8A">
        <w:t xml:space="preserve"> </w:t>
      </w:r>
      <w:r>
        <w:rPr>
          <w:rFonts w:hint="eastAsia"/>
        </w:rPr>
        <w:t>사슴의</w:t>
      </w:r>
      <w:r>
        <w:t xml:space="preserve"> </w:t>
      </w:r>
      <w:r>
        <w:t>목마름은</w:t>
      </w:r>
      <w:r>
        <w:t xml:space="preserve"> </w:t>
      </w:r>
      <w:r>
        <w:t>광야의</w:t>
      </w:r>
      <w:r>
        <w:t xml:space="preserve"> </w:t>
      </w:r>
      <w:r>
        <w:t>생활과</w:t>
      </w:r>
      <w:r>
        <w:t xml:space="preserve"> </w:t>
      </w:r>
      <w:r>
        <w:t>짝짓기</w:t>
      </w:r>
      <w:r>
        <w:t xml:space="preserve"> </w:t>
      </w:r>
      <w:r>
        <w:t>시절이</w:t>
      </w:r>
      <w:r>
        <w:t xml:space="preserve"> </w:t>
      </w:r>
      <w:r>
        <w:t>끝나가는</w:t>
      </w:r>
      <w:r>
        <w:t xml:space="preserve"> </w:t>
      </w:r>
      <w:r>
        <w:t>이스라엘의</w:t>
      </w:r>
      <w:r>
        <w:t xml:space="preserve"> </w:t>
      </w:r>
      <w:r>
        <w:t>건조한</w:t>
      </w:r>
      <w:r>
        <w:t xml:space="preserve"> </w:t>
      </w:r>
      <w:r>
        <w:t>날씨</w:t>
      </w:r>
      <w:r>
        <w:t xml:space="preserve"> </w:t>
      </w:r>
      <w:r>
        <w:t>속</w:t>
      </w:r>
      <w:r w:rsidR="00057F8A">
        <w:rPr>
          <w:rFonts w:hint="eastAsia"/>
        </w:rPr>
        <w:t xml:space="preserve"> </w:t>
      </w:r>
      <w:r>
        <w:rPr>
          <w:rFonts w:hint="eastAsia"/>
        </w:rPr>
        <w:t>타는</w:t>
      </w:r>
      <w:r>
        <w:t xml:space="preserve"> </w:t>
      </w:r>
      <w:r>
        <w:t>목마름이</w:t>
      </w:r>
      <w:r>
        <w:t xml:space="preserve"> </w:t>
      </w:r>
      <w:r>
        <w:t>있는</w:t>
      </w:r>
      <w:r>
        <w:t xml:space="preserve"> </w:t>
      </w:r>
      <w:r>
        <w:t>수컷</w:t>
      </w:r>
      <w:r>
        <w:t xml:space="preserve"> </w:t>
      </w:r>
      <w:r>
        <w:t>사슴의</w:t>
      </w:r>
      <w:r>
        <w:t xml:space="preserve"> </w:t>
      </w:r>
      <w:r>
        <w:t>모습입니다</w:t>
      </w:r>
      <w:r>
        <w:t>.</w:t>
      </w:r>
    </w:p>
    <w:p w:rsidR="0021259C" w:rsidRDefault="0021259C" w:rsidP="00871C9B">
      <w:proofErr w:type="spellStart"/>
      <w:r>
        <w:rPr>
          <w:rFonts w:hint="eastAsia"/>
        </w:rPr>
        <w:t>갈급함과</w:t>
      </w:r>
      <w:proofErr w:type="spellEnd"/>
      <w:r>
        <w:t xml:space="preserve"> </w:t>
      </w:r>
      <w:proofErr w:type="spellStart"/>
      <w:r>
        <w:t>처절함입니다</w:t>
      </w:r>
      <w:proofErr w:type="spellEnd"/>
      <w:r>
        <w:t xml:space="preserve">. </w:t>
      </w:r>
      <w:r>
        <w:t>그</w:t>
      </w:r>
      <w:r>
        <w:t xml:space="preserve"> </w:t>
      </w:r>
      <w:r>
        <w:t>목을</w:t>
      </w:r>
      <w:r>
        <w:t xml:space="preserve"> </w:t>
      </w:r>
      <w:r>
        <w:t>축이지</w:t>
      </w:r>
      <w:r>
        <w:t xml:space="preserve"> </w:t>
      </w:r>
      <w:r>
        <w:t>않으면</w:t>
      </w:r>
      <w:r>
        <w:t xml:space="preserve"> </w:t>
      </w:r>
      <w:r>
        <w:t>광야에서</w:t>
      </w:r>
      <w:r>
        <w:t xml:space="preserve"> </w:t>
      </w:r>
      <w:r>
        <w:t>시체로</w:t>
      </w:r>
      <w:r>
        <w:t xml:space="preserve"> </w:t>
      </w:r>
      <w:r>
        <w:t>썩어가는</w:t>
      </w:r>
      <w:r>
        <w:t xml:space="preserve"> </w:t>
      </w:r>
      <w:r>
        <w:t>위험한</w:t>
      </w:r>
      <w:r>
        <w:t xml:space="preserve"> </w:t>
      </w:r>
      <w:r>
        <w:t>상황입니다</w:t>
      </w:r>
      <w:r>
        <w:t>.</w:t>
      </w:r>
    </w:p>
    <w:p w:rsidR="0021259C" w:rsidRDefault="0021259C" w:rsidP="00871C9B">
      <w:r>
        <w:rPr>
          <w:rFonts w:hint="eastAsia"/>
        </w:rPr>
        <w:lastRenderedPageBreak/>
        <w:t>시편</w:t>
      </w:r>
      <w:r>
        <w:t xml:space="preserve"> </w:t>
      </w:r>
      <w:r>
        <w:t>저자는</w:t>
      </w:r>
      <w:r>
        <w:t xml:space="preserve"> </w:t>
      </w:r>
      <w:r>
        <w:t>이러한</w:t>
      </w:r>
      <w:r>
        <w:t xml:space="preserve"> </w:t>
      </w:r>
      <w:r>
        <w:t>목마른</w:t>
      </w:r>
      <w:r>
        <w:t xml:space="preserve"> </w:t>
      </w:r>
      <w:r>
        <w:t>상태를</w:t>
      </w:r>
      <w:r>
        <w:t xml:space="preserve"> </w:t>
      </w:r>
      <w:r>
        <w:t>주님을</w:t>
      </w:r>
      <w:r>
        <w:t xml:space="preserve"> </w:t>
      </w:r>
      <w:r>
        <w:t>찾는</w:t>
      </w:r>
      <w:r>
        <w:t xml:space="preserve"> </w:t>
      </w:r>
      <w:r>
        <w:t>모습에</w:t>
      </w:r>
      <w:r>
        <w:t xml:space="preserve"> </w:t>
      </w:r>
      <w:r>
        <w:t>비유했습니다</w:t>
      </w:r>
      <w:r>
        <w:t xml:space="preserve">. </w:t>
      </w:r>
      <w:r>
        <w:rPr>
          <w:rFonts w:hint="eastAsia"/>
        </w:rPr>
        <w:t>자기</w:t>
      </w:r>
      <w:r>
        <w:t xml:space="preserve"> </w:t>
      </w:r>
      <w:r>
        <w:t>욕망의</w:t>
      </w:r>
      <w:r>
        <w:t xml:space="preserve"> </w:t>
      </w:r>
      <w:r>
        <w:t>추구</w:t>
      </w:r>
      <w:proofErr w:type="gramStart"/>
      <w:r>
        <w:t>,</w:t>
      </w:r>
      <w:r>
        <w:t>세속적</w:t>
      </w:r>
      <w:proofErr w:type="gramEnd"/>
      <w:r>
        <w:t xml:space="preserve"> </w:t>
      </w:r>
      <w:r>
        <w:t>성공</w:t>
      </w:r>
      <w:r>
        <w:t xml:space="preserve">, </w:t>
      </w:r>
      <w:r>
        <w:t>봉사</w:t>
      </w:r>
      <w:r>
        <w:t xml:space="preserve">, </w:t>
      </w:r>
      <w:r>
        <w:t>자기</w:t>
      </w:r>
      <w:r>
        <w:t xml:space="preserve"> </w:t>
      </w:r>
      <w:r>
        <w:t>만족에</w:t>
      </w:r>
      <w:r>
        <w:t xml:space="preserve"> </w:t>
      </w:r>
      <w:r>
        <w:t>대한</w:t>
      </w:r>
      <w:r>
        <w:t xml:space="preserve"> </w:t>
      </w:r>
      <w:r>
        <w:t>목마름이</w:t>
      </w:r>
      <w:r>
        <w:t xml:space="preserve"> </w:t>
      </w:r>
      <w:r>
        <w:t>아니라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t>삶</w:t>
      </w:r>
      <w:r w:rsidR="00057F8A">
        <w:rPr>
          <w:rFonts w:hint="eastAsia"/>
        </w:rPr>
        <w:t xml:space="preserve"> </w:t>
      </w:r>
      <w:r>
        <w:t>속에서</w:t>
      </w:r>
      <w:r>
        <w:t xml:space="preserve"> </w:t>
      </w:r>
      <w:r>
        <w:t>실제적인</w:t>
      </w:r>
      <w:r>
        <w:t xml:space="preserve"> </w:t>
      </w:r>
      <w:r>
        <w:t>주님과의</w:t>
      </w:r>
      <w:r>
        <w:t xml:space="preserve"> </w:t>
      </w:r>
      <w:r>
        <w:t>연합을</w:t>
      </w:r>
      <w:r>
        <w:t xml:space="preserve"> </w:t>
      </w:r>
      <w:r>
        <w:t>통한</w:t>
      </w:r>
      <w:r>
        <w:t xml:space="preserve"> </w:t>
      </w:r>
      <w:r>
        <w:t>목마름을</w:t>
      </w:r>
      <w:r>
        <w:t xml:space="preserve"> </w:t>
      </w:r>
      <w:r>
        <w:t>해결하고자</w:t>
      </w:r>
      <w:r>
        <w:t xml:space="preserve"> </w:t>
      </w:r>
      <w:r>
        <w:t>합니다</w:t>
      </w:r>
      <w:r>
        <w:t>.</w:t>
      </w:r>
    </w:p>
    <w:p w:rsidR="0021259C" w:rsidRPr="00057F8A" w:rsidRDefault="0021259C" w:rsidP="00871C9B"/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학생들은</w:t>
      </w:r>
      <w:r>
        <w:t xml:space="preserve"> </w:t>
      </w:r>
      <w:r>
        <w:t>영혼의</w:t>
      </w:r>
      <w:r>
        <w:t xml:space="preserve"> </w:t>
      </w:r>
      <w:r>
        <w:t>싫증이</w:t>
      </w:r>
      <w:r>
        <w:t xml:space="preserve"> </w:t>
      </w:r>
      <w:r>
        <w:t>어떨</w:t>
      </w:r>
      <w:r>
        <w:t xml:space="preserve"> </w:t>
      </w:r>
      <w:r>
        <w:t>때</w:t>
      </w:r>
      <w:r>
        <w:t xml:space="preserve"> </w:t>
      </w:r>
      <w:r>
        <w:t>나올까요</w:t>
      </w:r>
      <w:r>
        <w:t>?</w:t>
      </w:r>
    </w:p>
    <w:p w:rsidR="00057F8A" w:rsidRDefault="0021259C" w:rsidP="00871C9B">
      <w:proofErr w:type="gramStart"/>
      <w:r>
        <w:t>1.</w:t>
      </w:r>
      <w:r>
        <w:t>졸릴</w:t>
      </w:r>
      <w:proofErr w:type="gramEnd"/>
      <w:r>
        <w:t xml:space="preserve"> </w:t>
      </w:r>
      <w:r>
        <w:t>때</w:t>
      </w:r>
      <w:r>
        <w:t xml:space="preserve"> </w:t>
      </w:r>
    </w:p>
    <w:p w:rsidR="0021259C" w:rsidRDefault="0021259C" w:rsidP="00871C9B">
      <w:proofErr w:type="gramStart"/>
      <w:r>
        <w:t>2.</w:t>
      </w:r>
      <w:r>
        <w:t>중요한</w:t>
      </w:r>
      <w:proofErr w:type="gramEnd"/>
      <w:r>
        <w:t xml:space="preserve"> </w:t>
      </w:r>
      <w:r>
        <w:t>것을</w:t>
      </w:r>
      <w:r>
        <w:t xml:space="preserve"> </w:t>
      </w:r>
      <w:r>
        <w:t>앞두고</w:t>
      </w:r>
      <w:r>
        <w:t xml:space="preserve"> </w:t>
      </w:r>
      <w:r>
        <w:t>있을</w:t>
      </w:r>
      <w:r>
        <w:t xml:space="preserve"> </w:t>
      </w:r>
      <w:r>
        <w:t>때</w:t>
      </w:r>
      <w:r>
        <w:t>(</w:t>
      </w:r>
      <w:r>
        <w:t>시험</w:t>
      </w:r>
      <w:r>
        <w:t>,</w:t>
      </w:r>
      <w:proofErr w:type="spellStart"/>
      <w:r>
        <w:t>가족행사</w:t>
      </w:r>
      <w:proofErr w:type="spellEnd"/>
      <w:r>
        <w:t xml:space="preserve"> </w:t>
      </w:r>
      <w:r>
        <w:t>등</w:t>
      </w:r>
      <w:r>
        <w:t>)</w:t>
      </w:r>
    </w:p>
    <w:p w:rsidR="0021259C" w:rsidRDefault="0021259C" w:rsidP="00871C9B">
      <w:proofErr w:type="gramStart"/>
      <w:r>
        <w:t>3.</w:t>
      </w:r>
      <w:r>
        <w:t>그냥</w:t>
      </w:r>
      <w:proofErr w:type="gramEnd"/>
      <w:r>
        <w:t xml:space="preserve"> </w:t>
      </w:r>
      <w:proofErr w:type="spellStart"/>
      <w:r>
        <w:t>귀찮니즘이</w:t>
      </w:r>
      <w:proofErr w:type="spellEnd"/>
      <w:r>
        <w:t xml:space="preserve"> </w:t>
      </w:r>
      <w:r>
        <w:t>나올</w:t>
      </w:r>
      <w:r>
        <w:t xml:space="preserve"> </w:t>
      </w:r>
      <w:r>
        <w:t>때</w:t>
      </w:r>
    </w:p>
    <w:p w:rsidR="0021259C" w:rsidRDefault="0021259C" w:rsidP="00871C9B">
      <w:r>
        <w:rPr>
          <w:rFonts w:hint="eastAsia"/>
        </w:rPr>
        <w:t>여러가지를</w:t>
      </w:r>
      <w:r>
        <w:t xml:space="preserve"> </w:t>
      </w:r>
      <w:r>
        <w:t>이야기</w:t>
      </w:r>
      <w:r>
        <w:t xml:space="preserve"> </w:t>
      </w:r>
      <w:r>
        <w:t>했는데</w:t>
      </w:r>
      <w:r>
        <w:t xml:space="preserve">.. </w:t>
      </w:r>
      <w:r>
        <w:t>결과적으로</w:t>
      </w:r>
      <w:r>
        <w:t xml:space="preserve"> </w:t>
      </w:r>
      <w:r>
        <w:t>삶이</w:t>
      </w:r>
      <w:r>
        <w:t xml:space="preserve"> </w:t>
      </w:r>
      <w:r>
        <w:t>그다지</w:t>
      </w:r>
      <w:r>
        <w:t xml:space="preserve"> </w:t>
      </w:r>
      <w:r>
        <w:t>행복하지</w:t>
      </w:r>
      <w:r>
        <w:t xml:space="preserve"> </w:t>
      </w:r>
      <w:r>
        <w:t>않을</w:t>
      </w:r>
      <w:r>
        <w:t xml:space="preserve"> </w:t>
      </w:r>
      <w:r>
        <w:t>때</w:t>
      </w:r>
    </w:p>
    <w:p w:rsidR="0021259C" w:rsidRDefault="0021259C" w:rsidP="00871C9B">
      <w:r>
        <w:rPr>
          <w:rFonts w:hint="eastAsia"/>
        </w:rPr>
        <w:t>스트레스를</w:t>
      </w:r>
      <w:r>
        <w:t xml:space="preserve"> </w:t>
      </w:r>
      <w:r>
        <w:t>받을</w:t>
      </w:r>
      <w:r>
        <w:t xml:space="preserve"> </w:t>
      </w:r>
      <w:r>
        <w:t>때라고</w:t>
      </w:r>
      <w:r>
        <w:t xml:space="preserve"> </w:t>
      </w:r>
      <w:r>
        <w:t>하더군요</w:t>
      </w:r>
      <w:r>
        <w:t xml:space="preserve">. </w:t>
      </w:r>
    </w:p>
    <w:p w:rsidR="0021259C" w:rsidRDefault="0021259C" w:rsidP="00871C9B">
      <w:r>
        <w:rPr>
          <w:rFonts w:hint="eastAsia"/>
        </w:rPr>
        <w:t>그렇습니다</w:t>
      </w:r>
      <w:r>
        <w:t xml:space="preserve">. </w:t>
      </w:r>
      <w:r>
        <w:t>삶이</w:t>
      </w:r>
      <w:r>
        <w:t xml:space="preserve"> </w:t>
      </w:r>
      <w:r>
        <w:t>엉망일</w:t>
      </w:r>
      <w:r>
        <w:t xml:space="preserve"> </w:t>
      </w:r>
      <w:r>
        <w:t>때</w:t>
      </w:r>
      <w:r>
        <w:t xml:space="preserve">, </w:t>
      </w:r>
      <w:r>
        <w:t>하나님의</w:t>
      </w:r>
      <w:r>
        <w:t xml:space="preserve"> </w:t>
      </w:r>
      <w:r>
        <w:t>은혜와</w:t>
      </w:r>
      <w:r>
        <w:t xml:space="preserve"> </w:t>
      </w:r>
      <w:r>
        <w:t>연합되지</w:t>
      </w:r>
      <w:r>
        <w:t xml:space="preserve"> </w:t>
      </w:r>
      <w:r>
        <w:t>않을</w:t>
      </w:r>
      <w:r>
        <w:t xml:space="preserve"> </w:t>
      </w:r>
      <w:r>
        <w:t>때의</w:t>
      </w:r>
      <w:r>
        <w:t xml:space="preserve"> </w:t>
      </w:r>
      <w:r>
        <w:t>모습은</w:t>
      </w:r>
      <w:r w:rsidR="00057F8A"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t xml:space="preserve"> </w:t>
      </w:r>
      <w:r>
        <w:t>영혼을</w:t>
      </w:r>
      <w:r>
        <w:t xml:space="preserve"> </w:t>
      </w:r>
      <w:r>
        <w:t>지치게</w:t>
      </w:r>
      <w:r>
        <w:t xml:space="preserve"> </w:t>
      </w:r>
      <w:r>
        <w:t>만들고</w:t>
      </w:r>
      <w:r>
        <w:t xml:space="preserve"> </w:t>
      </w:r>
      <w:r>
        <w:t>그것은</w:t>
      </w:r>
      <w:r>
        <w:t xml:space="preserve"> </w:t>
      </w:r>
      <w:r>
        <w:t>싫증으로</w:t>
      </w:r>
      <w:r>
        <w:t xml:space="preserve"> </w:t>
      </w:r>
      <w:r>
        <w:t>나타나고</w:t>
      </w:r>
      <w:r>
        <w:t xml:space="preserve"> </w:t>
      </w:r>
      <w:r>
        <w:t>하나님을</w:t>
      </w:r>
      <w:r>
        <w:t xml:space="preserve"> </w:t>
      </w:r>
      <w:r>
        <w:t>만나기가</w:t>
      </w:r>
      <w:r>
        <w:t xml:space="preserve"> </w:t>
      </w:r>
      <w:r>
        <w:t>힘들어집니다</w:t>
      </w:r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이렇</w:t>
      </w:r>
      <w:r w:rsidR="00057F8A">
        <w:rPr>
          <w:rFonts w:hint="eastAsia"/>
        </w:rPr>
        <w:t>듯</w:t>
      </w:r>
      <w:r>
        <w:t xml:space="preserve"> </w:t>
      </w:r>
      <w:r>
        <w:t>사탄은</w:t>
      </w:r>
      <w:r>
        <w:t xml:space="preserve"> </w:t>
      </w:r>
      <w:proofErr w:type="gramStart"/>
      <w:r>
        <w:t>우리의</w:t>
      </w:r>
      <w:r>
        <w:t xml:space="preserve">  </w:t>
      </w:r>
      <w:r>
        <w:t>평범하고</w:t>
      </w:r>
      <w:proofErr w:type="gramEnd"/>
      <w:r>
        <w:t xml:space="preserve"> </w:t>
      </w:r>
      <w:r>
        <w:t>일상적인</w:t>
      </w:r>
      <w:r>
        <w:t xml:space="preserve"> </w:t>
      </w:r>
      <w:r>
        <w:t>삶을</w:t>
      </w:r>
      <w:r>
        <w:t xml:space="preserve"> </w:t>
      </w:r>
      <w:r>
        <w:t>노립니다</w:t>
      </w:r>
      <w:r>
        <w:t xml:space="preserve">. </w:t>
      </w:r>
      <w:r>
        <w:rPr>
          <w:rFonts w:hint="eastAsia"/>
        </w:rPr>
        <w:t>영적</w:t>
      </w:r>
      <w:r>
        <w:t xml:space="preserve"> </w:t>
      </w:r>
      <w:r>
        <w:t>전쟁은</w:t>
      </w:r>
      <w:r>
        <w:t xml:space="preserve"> </w:t>
      </w:r>
      <w:r>
        <w:t>조그만</w:t>
      </w:r>
      <w:r>
        <w:t xml:space="preserve"> </w:t>
      </w:r>
      <w:r>
        <w:t>싫증에</w:t>
      </w:r>
      <w:r>
        <w:t xml:space="preserve"> </w:t>
      </w:r>
      <w:r>
        <w:t>무너집니다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지난</w:t>
      </w:r>
      <w:r>
        <w:t xml:space="preserve"> </w:t>
      </w:r>
      <w:r>
        <w:t>주에</w:t>
      </w:r>
      <w:r>
        <w:t xml:space="preserve"> </w:t>
      </w:r>
      <w:r>
        <w:t>읽은</w:t>
      </w:r>
      <w:r>
        <w:t xml:space="preserve"> </w:t>
      </w:r>
      <w:r>
        <w:t>책</w:t>
      </w:r>
      <w:r>
        <w:t xml:space="preserve"> </w:t>
      </w:r>
      <w:r>
        <w:t>중에</w:t>
      </w:r>
      <w:r>
        <w:t xml:space="preserve"> "</w:t>
      </w:r>
      <w:proofErr w:type="spellStart"/>
      <w:r>
        <w:t>조고각하</w:t>
      </w:r>
      <w:proofErr w:type="spellEnd"/>
      <w:r>
        <w:t>"</w:t>
      </w:r>
      <w:r>
        <w:t>라는</w:t>
      </w:r>
      <w:r>
        <w:t xml:space="preserve"> </w:t>
      </w:r>
      <w:r>
        <w:t>사자성어를</w:t>
      </w:r>
      <w:r>
        <w:t xml:space="preserve"> </w:t>
      </w:r>
      <w:r>
        <w:t>보았습니다</w:t>
      </w:r>
      <w:proofErr w:type="gramStart"/>
      <w:r>
        <w:t>.</w:t>
      </w:r>
      <w:r>
        <w:rPr>
          <w:rFonts w:hint="eastAsia"/>
        </w:rPr>
        <w:t>절에</w:t>
      </w:r>
      <w:proofErr w:type="gramEnd"/>
      <w:r>
        <w:t xml:space="preserve"> </w:t>
      </w:r>
      <w:r>
        <w:t>가면</w:t>
      </w:r>
      <w:r>
        <w:t xml:space="preserve"> </w:t>
      </w:r>
      <w:r>
        <w:t>신발을</w:t>
      </w:r>
      <w:r>
        <w:t xml:space="preserve"> </w:t>
      </w:r>
      <w:r>
        <w:t>벗어둔</w:t>
      </w:r>
      <w:r>
        <w:t xml:space="preserve"> </w:t>
      </w:r>
      <w:r>
        <w:t>댓돌이</w:t>
      </w:r>
      <w:r>
        <w:t xml:space="preserve"> </w:t>
      </w:r>
      <w:r>
        <w:t>있는데</w:t>
      </w:r>
      <w:r>
        <w:t xml:space="preserve"> </w:t>
      </w:r>
      <w:r>
        <w:t>그</w:t>
      </w:r>
      <w:r>
        <w:t xml:space="preserve"> </w:t>
      </w:r>
      <w:r>
        <w:t>곳에</w:t>
      </w:r>
      <w:r>
        <w:t xml:space="preserve"> </w:t>
      </w:r>
      <w:r>
        <w:t>조고각하라는</w:t>
      </w:r>
      <w:r>
        <w:t xml:space="preserve"> </w:t>
      </w:r>
      <w:r>
        <w:t>말을</w:t>
      </w:r>
      <w:r>
        <w:t xml:space="preserve"> </w:t>
      </w:r>
      <w:r>
        <w:t>적어</w:t>
      </w:r>
      <w:r w:rsidR="00057F8A">
        <w:rPr>
          <w:rFonts w:hint="eastAsia"/>
        </w:rPr>
        <w:t xml:space="preserve"> </w:t>
      </w:r>
      <w:proofErr w:type="spellStart"/>
      <w:r>
        <w:t>두었다고합니다</w:t>
      </w:r>
      <w:proofErr w:type="spellEnd"/>
      <w:r>
        <w:t xml:space="preserve">. </w:t>
      </w:r>
    </w:p>
    <w:p w:rsidR="00057F8A" w:rsidRDefault="0021259C" w:rsidP="00871C9B">
      <w:r>
        <w:rPr>
          <w:rFonts w:hint="eastAsia"/>
        </w:rPr>
        <w:t>신발을</w:t>
      </w:r>
      <w:r>
        <w:t xml:space="preserve"> </w:t>
      </w:r>
      <w:r>
        <w:t>가지런히</w:t>
      </w:r>
      <w:r>
        <w:t xml:space="preserve"> </w:t>
      </w:r>
      <w:r>
        <w:t>벗어두고</w:t>
      </w:r>
      <w:r>
        <w:t xml:space="preserve"> </w:t>
      </w:r>
      <w:r>
        <w:t>자기</w:t>
      </w:r>
      <w:r>
        <w:t xml:space="preserve"> </w:t>
      </w:r>
      <w:r>
        <w:t>삶</w:t>
      </w:r>
      <w:r>
        <w:t xml:space="preserve"> </w:t>
      </w:r>
      <w:r>
        <w:t>또한</w:t>
      </w:r>
      <w:r>
        <w:t xml:space="preserve"> </w:t>
      </w:r>
      <w:r>
        <w:t>뒤돌아보라는</w:t>
      </w:r>
      <w:r>
        <w:t xml:space="preserve"> </w:t>
      </w:r>
      <w:r>
        <w:t>의미라고</w:t>
      </w:r>
      <w:r>
        <w:t xml:space="preserve"> </w:t>
      </w:r>
      <w:r>
        <w:t>합니다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가을이</w:t>
      </w:r>
      <w:r>
        <w:t xml:space="preserve"> </w:t>
      </w:r>
      <w:r>
        <w:t>무르익어갑니다</w:t>
      </w:r>
      <w:r>
        <w:t xml:space="preserve">. </w:t>
      </w:r>
      <w:r>
        <w:t>결실을</w:t>
      </w:r>
      <w:r>
        <w:t xml:space="preserve"> </w:t>
      </w:r>
      <w:r>
        <w:t>맺어야</w:t>
      </w:r>
      <w:r>
        <w:t xml:space="preserve"> </w:t>
      </w:r>
      <w:r>
        <w:t>할</w:t>
      </w:r>
      <w:r>
        <w:t xml:space="preserve"> </w:t>
      </w:r>
      <w:r>
        <w:t>시기에</w:t>
      </w:r>
      <w:r>
        <w:t xml:space="preserve"> </w:t>
      </w:r>
      <w:r>
        <w:t>소중한</w:t>
      </w:r>
      <w:r>
        <w:t xml:space="preserve"> </w:t>
      </w:r>
      <w:r>
        <w:t>열매가</w:t>
      </w:r>
      <w:r>
        <w:t xml:space="preserve"> </w:t>
      </w:r>
      <w:r>
        <w:t>땅에</w:t>
      </w:r>
      <w:r>
        <w:t xml:space="preserve"> </w:t>
      </w:r>
      <w:r>
        <w:t>떨어집니다</w:t>
      </w:r>
      <w:r>
        <w:t xml:space="preserve">. </w:t>
      </w:r>
      <w:r>
        <w:rPr>
          <w:rFonts w:hint="eastAsia"/>
        </w:rPr>
        <w:t>일년</w:t>
      </w:r>
      <w:r>
        <w:t xml:space="preserve"> </w:t>
      </w:r>
      <w:r>
        <w:t>농사를</w:t>
      </w:r>
      <w:r>
        <w:t xml:space="preserve"> </w:t>
      </w:r>
      <w:r>
        <w:t>잘</w:t>
      </w:r>
      <w:r>
        <w:t xml:space="preserve"> </w:t>
      </w:r>
      <w:r>
        <w:t>마무리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아이들이</w:t>
      </w:r>
      <w:r>
        <w:t xml:space="preserve"> </w:t>
      </w:r>
      <w:r>
        <w:t>되기를</w:t>
      </w:r>
      <w:r>
        <w:t xml:space="preserve"> </w:t>
      </w:r>
      <w:r>
        <w:t>소원합니다</w:t>
      </w:r>
      <w:r>
        <w:t>.</w:t>
      </w:r>
    </w:p>
    <w:p w:rsidR="0021259C" w:rsidRPr="00057F8A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21259C" w:rsidRDefault="0021259C" w:rsidP="00871C9B">
      <w:r>
        <w:br w:type="page"/>
      </w:r>
    </w:p>
    <w:p w:rsidR="0021259C" w:rsidRDefault="00F918A4" w:rsidP="0013572B">
      <w:pPr>
        <w:pStyle w:val="1"/>
      </w:pPr>
      <w:bookmarkStart w:id="39" w:name="_Toc28965486"/>
      <w:r>
        <w:rPr>
          <w:rFonts w:hint="eastAsia"/>
        </w:rPr>
        <w:lastRenderedPageBreak/>
        <w:t>불의</w:t>
      </w:r>
      <w:r>
        <w:t>20161012</w:t>
      </w:r>
      <w:bookmarkEnd w:id="39"/>
    </w:p>
    <w:p w:rsidR="0021259C" w:rsidRDefault="0021259C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21259C" w:rsidRDefault="0021259C" w:rsidP="00871C9B"/>
    <w:p w:rsidR="0021259C" w:rsidRDefault="0021259C" w:rsidP="00871C9B">
      <w:r>
        <w:rPr>
          <w:rFonts w:hint="eastAsia"/>
        </w:rPr>
        <w:t>기온이</w:t>
      </w:r>
      <w:r>
        <w:t xml:space="preserve"> </w:t>
      </w:r>
      <w:r>
        <w:t>뚝</w:t>
      </w:r>
      <w:r>
        <w:t xml:space="preserve"> </w:t>
      </w:r>
      <w:r>
        <w:t>하고</w:t>
      </w:r>
      <w:r>
        <w:t xml:space="preserve"> 10</w:t>
      </w:r>
      <w:r>
        <w:t>도</w:t>
      </w:r>
      <w:r>
        <w:t xml:space="preserve"> </w:t>
      </w:r>
      <w:r>
        <w:t>이하로</w:t>
      </w:r>
      <w:r>
        <w:t xml:space="preserve"> </w:t>
      </w:r>
      <w:r>
        <w:t>떨어졌습니다</w:t>
      </w:r>
      <w:r>
        <w:t xml:space="preserve">. </w:t>
      </w:r>
    </w:p>
    <w:p w:rsidR="0021259C" w:rsidRDefault="0021259C" w:rsidP="00871C9B">
      <w:r>
        <w:rPr>
          <w:rFonts w:hint="eastAsia"/>
        </w:rPr>
        <w:t>가정의</w:t>
      </w:r>
      <w:r>
        <w:t xml:space="preserve"> </w:t>
      </w:r>
      <w:r>
        <w:t>건강을</w:t>
      </w:r>
      <w:r>
        <w:t xml:space="preserve"> </w:t>
      </w:r>
      <w:r>
        <w:t>최우선으로</w:t>
      </w:r>
      <w:r>
        <w:t xml:space="preserve"> </w:t>
      </w:r>
      <w:r>
        <w:t>삼고</w:t>
      </w:r>
      <w:r>
        <w:t xml:space="preserve"> </w:t>
      </w:r>
      <w:r>
        <w:t>계시는</w:t>
      </w:r>
      <w:r>
        <w:t xml:space="preserve"> </w:t>
      </w:r>
      <w:r>
        <w:t>어머니들에게는</w:t>
      </w:r>
      <w:r>
        <w:t xml:space="preserve"> </w:t>
      </w:r>
      <w:r>
        <w:t>달갑지</w:t>
      </w:r>
      <w:r>
        <w:t xml:space="preserve"> </w:t>
      </w:r>
      <w:r>
        <w:t>않은</w:t>
      </w:r>
      <w:r>
        <w:t xml:space="preserve"> </w:t>
      </w:r>
      <w:r>
        <w:t>소식입니다</w:t>
      </w:r>
      <w:r>
        <w:t>.</w:t>
      </w:r>
    </w:p>
    <w:p w:rsidR="0021259C" w:rsidRDefault="0021259C" w:rsidP="00871C9B">
      <w:r>
        <w:rPr>
          <w:rFonts w:hint="eastAsia"/>
        </w:rPr>
        <w:t>요즘은</w:t>
      </w:r>
      <w:r>
        <w:t xml:space="preserve"> </w:t>
      </w:r>
      <w:r>
        <w:t>대한민국의</w:t>
      </w:r>
      <w:r>
        <w:t xml:space="preserve"> </w:t>
      </w:r>
      <w:r>
        <w:t>사회는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갈수록</w:t>
      </w:r>
      <w:r>
        <w:t xml:space="preserve"> </w:t>
      </w:r>
      <w:r>
        <w:t>불의가</w:t>
      </w:r>
      <w:r>
        <w:t xml:space="preserve"> </w:t>
      </w:r>
      <w:r>
        <w:t>판치는</w:t>
      </w:r>
      <w:r>
        <w:t xml:space="preserve"> </w:t>
      </w:r>
      <w:r>
        <w:t>것일까요</w:t>
      </w:r>
      <w:r>
        <w:t>?</w:t>
      </w:r>
      <w:r w:rsidR="00F918A4">
        <w:t xml:space="preserve"> </w:t>
      </w:r>
      <w:r>
        <w:rPr>
          <w:rFonts w:hint="eastAsia"/>
        </w:rPr>
        <w:t>불의에</w:t>
      </w:r>
      <w:r>
        <w:t xml:space="preserve"> </w:t>
      </w:r>
      <w:r>
        <w:t>대해</w:t>
      </w:r>
      <w:r>
        <w:t xml:space="preserve"> </w:t>
      </w:r>
      <w:r>
        <w:t>우리는</w:t>
      </w:r>
      <w:r>
        <w:t xml:space="preserve"> </w:t>
      </w:r>
      <w:r>
        <w:t>어떤</w:t>
      </w:r>
      <w:r>
        <w:t xml:space="preserve"> </w:t>
      </w:r>
      <w:r>
        <w:t>자세를</w:t>
      </w:r>
      <w:r>
        <w:t xml:space="preserve"> </w:t>
      </w:r>
      <w:r>
        <w:t>취해야</w:t>
      </w:r>
      <w:r>
        <w:t xml:space="preserve"> </w:t>
      </w:r>
      <w:r>
        <w:t>할까요</w:t>
      </w:r>
      <w:r>
        <w:t>?</w:t>
      </w:r>
      <w:r w:rsidR="00F918A4">
        <w:t xml:space="preserve"> </w:t>
      </w:r>
      <w:r>
        <w:rPr>
          <w:rFonts w:hint="eastAsia"/>
        </w:rPr>
        <w:t>성경은</w:t>
      </w:r>
      <w:r>
        <w:t xml:space="preserve"> </w:t>
      </w:r>
      <w:r>
        <w:t>어떻게</w:t>
      </w:r>
      <w:r>
        <w:t xml:space="preserve"> </w:t>
      </w:r>
      <w:r>
        <w:t>말하고</w:t>
      </w:r>
      <w:r>
        <w:t xml:space="preserve"> </w:t>
      </w:r>
      <w:r>
        <w:t>있을까요</w:t>
      </w:r>
      <w:r>
        <w:t>?</w:t>
      </w:r>
    </w:p>
    <w:p w:rsidR="0021259C" w:rsidRDefault="0021259C" w:rsidP="00871C9B">
      <w:r>
        <w:rPr>
          <w:rFonts w:hint="eastAsia"/>
        </w:rPr>
        <w:t>성경은</w:t>
      </w:r>
      <w:r>
        <w:t xml:space="preserve"> </w:t>
      </w:r>
      <w:r>
        <w:t>불의에</w:t>
      </w:r>
      <w:r>
        <w:t xml:space="preserve"> </w:t>
      </w:r>
      <w:r>
        <w:t>대해</w:t>
      </w:r>
      <w:r>
        <w:t xml:space="preserve"> "</w:t>
      </w:r>
      <w:r>
        <w:t>침묵하지</w:t>
      </w:r>
      <w:r>
        <w:t xml:space="preserve"> </w:t>
      </w:r>
      <w:r>
        <w:t>말라</w:t>
      </w:r>
      <w:r>
        <w:t xml:space="preserve">" </w:t>
      </w:r>
      <w:r>
        <w:t>합니다</w:t>
      </w:r>
      <w:r>
        <w:t>. (</w:t>
      </w:r>
      <w:r>
        <w:t>막</w:t>
      </w:r>
      <w:r>
        <w:t xml:space="preserve"> 6:7 ~ 29)</w:t>
      </w:r>
    </w:p>
    <w:p w:rsidR="0021259C" w:rsidRDefault="0021259C" w:rsidP="00871C9B"/>
    <w:p w:rsidR="0021259C" w:rsidRDefault="0021259C" w:rsidP="00871C9B">
      <w:r>
        <w:rPr>
          <w:rFonts w:hint="eastAsia"/>
        </w:rPr>
        <w:t>내</w:t>
      </w:r>
      <w:r>
        <w:t xml:space="preserve"> </w:t>
      </w:r>
      <w:r>
        <w:t>주변에</w:t>
      </w:r>
      <w:r>
        <w:t xml:space="preserve"> </w:t>
      </w:r>
      <w:r>
        <w:t>정의롭지</w:t>
      </w:r>
      <w:r>
        <w:t xml:space="preserve"> </w:t>
      </w:r>
      <w:r>
        <w:t>못하거나</w:t>
      </w:r>
      <w:r>
        <w:t xml:space="preserve"> </w:t>
      </w:r>
      <w:r>
        <w:t>불의</w:t>
      </w:r>
      <w:r w:rsidR="00F918A4">
        <w:rPr>
          <w:rFonts w:hint="eastAsia"/>
        </w:rPr>
        <w:t xml:space="preserve"> </w:t>
      </w:r>
      <w:r>
        <w:t>하다고</w:t>
      </w:r>
      <w:r>
        <w:t xml:space="preserve"> </w:t>
      </w:r>
      <w:r>
        <w:t>생각되는</w:t>
      </w:r>
      <w:r>
        <w:t xml:space="preserve"> </w:t>
      </w:r>
      <w:r>
        <w:t>일들이</w:t>
      </w:r>
      <w:r>
        <w:t xml:space="preserve"> </w:t>
      </w:r>
      <w:r>
        <w:t>뭐가</w:t>
      </w:r>
      <w:r>
        <w:t xml:space="preserve"> </w:t>
      </w:r>
      <w:r>
        <w:t>있을까요</w:t>
      </w:r>
      <w:r>
        <w:t>?</w:t>
      </w:r>
      <w:r w:rsidR="00F918A4">
        <w:t xml:space="preserve"> </w:t>
      </w:r>
      <w:proofErr w:type="spellStart"/>
      <w:r>
        <w:rPr>
          <w:rFonts w:hint="eastAsia"/>
        </w:rPr>
        <w:t>백남기</w:t>
      </w:r>
      <w:proofErr w:type="spellEnd"/>
      <w:r>
        <w:t xml:space="preserve"> </w:t>
      </w:r>
      <w:r>
        <w:t>농민의</w:t>
      </w:r>
      <w:r>
        <w:t xml:space="preserve"> </w:t>
      </w:r>
      <w:r>
        <w:t>죽음을</w:t>
      </w:r>
      <w:r>
        <w:t xml:space="preserve"> </w:t>
      </w:r>
      <w:r>
        <w:t>병사로</w:t>
      </w:r>
      <w:r>
        <w:t xml:space="preserve"> </w:t>
      </w:r>
      <w:r>
        <w:t>기록한</w:t>
      </w:r>
      <w:r>
        <w:t xml:space="preserve"> </w:t>
      </w:r>
      <w:r>
        <w:t>의사는</w:t>
      </w:r>
      <w:r>
        <w:t xml:space="preserve"> </w:t>
      </w:r>
      <w:r>
        <w:t>아마도</w:t>
      </w:r>
      <w:r>
        <w:t xml:space="preserve"> </w:t>
      </w:r>
      <w:r>
        <w:t>예수님의</w:t>
      </w:r>
      <w:r>
        <w:t xml:space="preserve"> </w:t>
      </w:r>
      <w:r>
        <w:t>죽음도</w:t>
      </w:r>
      <w:r>
        <w:t xml:space="preserve"> </w:t>
      </w:r>
      <w:r>
        <w:t>십자가에</w:t>
      </w:r>
      <w:r>
        <w:t xml:space="preserve"> </w:t>
      </w:r>
      <w:r>
        <w:t>매달려</w:t>
      </w:r>
      <w:r>
        <w:t xml:space="preserve"> </w:t>
      </w:r>
      <w:r>
        <w:t>과다출혈로</w:t>
      </w:r>
      <w:r>
        <w:t xml:space="preserve"> </w:t>
      </w:r>
      <w:r>
        <w:t>죽었다고</w:t>
      </w:r>
      <w:r>
        <w:t xml:space="preserve"> </w:t>
      </w:r>
      <w:r>
        <w:t>기록할</w:t>
      </w:r>
      <w:r>
        <w:t xml:space="preserve"> </w:t>
      </w:r>
      <w:r>
        <w:t>것입니다</w:t>
      </w:r>
      <w:r>
        <w:t xml:space="preserve">. </w:t>
      </w:r>
    </w:p>
    <w:p w:rsidR="0021259C" w:rsidRDefault="0021259C" w:rsidP="00871C9B">
      <w:r>
        <w:rPr>
          <w:rFonts w:hint="eastAsia"/>
        </w:rPr>
        <w:t>사도신경에</w:t>
      </w:r>
      <w:r>
        <w:t xml:space="preserve"> </w:t>
      </w:r>
      <w:r>
        <w:t>나오는</w:t>
      </w:r>
      <w:r>
        <w:t xml:space="preserve"> </w:t>
      </w:r>
      <w:r>
        <w:t>빌라도</w:t>
      </w:r>
      <w:r>
        <w:t xml:space="preserve"> </w:t>
      </w:r>
      <w:r>
        <w:t>역시</w:t>
      </w:r>
      <w:r>
        <w:t xml:space="preserve"> </w:t>
      </w:r>
      <w:r>
        <w:t>예수님의</w:t>
      </w:r>
      <w:r>
        <w:t xml:space="preserve"> </w:t>
      </w:r>
      <w:r>
        <w:t>죽음에</w:t>
      </w:r>
      <w:r>
        <w:t xml:space="preserve"> </w:t>
      </w:r>
      <w:r>
        <w:t>대해</w:t>
      </w:r>
      <w:r>
        <w:t xml:space="preserve"> "</w:t>
      </w:r>
      <w:r>
        <w:t>나는</w:t>
      </w:r>
      <w:r>
        <w:t xml:space="preserve"> </w:t>
      </w:r>
      <w:r>
        <w:t>관계없다</w:t>
      </w:r>
      <w:r>
        <w:t>"</w:t>
      </w:r>
      <w:r>
        <w:t>하고</w:t>
      </w:r>
      <w:r>
        <w:t xml:space="preserve"> </w:t>
      </w:r>
      <w:r>
        <w:t>손을</w:t>
      </w:r>
      <w:r>
        <w:t xml:space="preserve"> </w:t>
      </w:r>
      <w:r>
        <w:t>씻은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탓을</w:t>
      </w:r>
      <w:r>
        <w:t xml:space="preserve"> </w:t>
      </w:r>
      <w:r>
        <w:t>이스라엘</w:t>
      </w:r>
      <w:r>
        <w:t xml:space="preserve"> </w:t>
      </w:r>
      <w:r>
        <w:t>백성에게</w:t>
      </w:r>
      <w:r>
        <w:t xml:space="preserve"> </w:t>
      </w:r>
      <w:r>
        <w:t>돌립니다</w:t>
      </w:r>
      <w:r>
        <w:t xml:space="preserve">. </w:t>
      </w:r>
      <w:r>
        <w:rPr>
          <w:rFonts w:hint="eastAsia"/>
        </w:rPr>
        <w:t>빌라도</w:t>
      </w:r>
      <w:r>
        <w:t xml:space="preserve"> </w:t>
      </w:r>
      <w:r>
        <w:t>역시</w:t>
      </w:r>
      <w:r>
        <w:t xml:space="preserve"> </w:t>
      </w:r>
      <w:r>
        <w:t>침묵입니다</w:t>
      </w:r>
      <w:r>
        <w:t>.</w:t>
      </w:r>
    </w:p>
    <w:p w:rsidR="0021259C" w:rsidRPr="00F918A4" w:rsidRDefault="0021259C" w:rsidP="00871C9B"/>
    <w:p w:rsidR="0021259C" w:rsidRDefault="0021259C" w:rsidP="00871C9B">
      <w:r>
        <w:rPr>
          <w:rFonts w:hint="eastAsia"/>
        </w:rPr>
        <w:t>벌써</w:t>
      </w:r>
      <w:r>
        <w:t xml:space="preserve"> 25</w:t>
      </w:r>
      <w:r>
        <w:t>년</w:t>
      </w:r>
      <w:r>
        <w:t xml:space="preserve"> </w:t>
      </w:r>
      <w:r>
        <w:t>전</w:t>
      </w:r>
      <w:r>
        <w:t xml:space="preserve"> </w:t>
      </w:r>
      <w:r>
        <w:t>이야기이지만</w:t>
      </w:r>
      <w:r>
        <w:t xml:space="preserve"> </w:t>
      </w:r>
      <w:r>
        <w:t>고등학교</w:t>
      </w:r>
      <w:r>
        <w:t xml:space="preserve"> </w:t>
      </w:r>
      <w:r>
        <w:t>시절</w:t>
      </w:r>
      <w:r>
        <w:t xml:space="preserve"> </w:t>
      </w:r>
      <w:proofErr w:type="spellStart"/>
      <w:r>
        <w:t>방학동안</w:t>
      </w:r>
      <w:proofErr w:type="spellEnd"/>
      <w:r>
        <w:t xml:space="preserve"> </w:t>
      </w:r>
      <w:r>
        <w:t>자율</w:t>
      </w:r>
      <w:r>
        <w:t>(?)</w:t>
      </w:r>
      <w:r>
        <w:t>학습에</w:t>
      </w:r>
      <w:r>
        <w:t xml:space="preserve"> </w:t>
      </w:r>
      <w:r>
        <w:t>반대를</w:t>
      </w:r>
      <w:r>
        <w:t xml:space="preserve"> </w:t>
      </w:r>
      <w:r>
        <w:t>하고</w:t>
      </w:r>
      <w:r>
        <w:t xml:space="preserve"> </w:t>
      </w:r>
      <w:r>
        <w:t>학교를</w:t>
      </w:r>
      <w:r>
        <w:t xml:space="preserve"> </w:t>
      </w:r>
      <w:r>
        <w:t>가지</w:t>
      </w:r>
      <w:r>
        <w:t xml:space="preserve"> </w:t>
      </w:r>
      <w:r>
        <w:t>않은</w:t>
      </w:r>
      <w:r>
        <w:t xml:space="preserve"> </w:t>
      </w:r>
      <w:r>
        <w:t>일들이</w:t>
      </w:r>
      <w:r w:rsidR="00F918A4">
        <w:rPr>
          <w:rFonts w:hint="eastAsia"/>
        </w:rPr>
        <w:t xml:space="preserve"> </w:t>
      </w:r>
      <w:r>
        <w:rPr>
          <w:rFonts w:hint="eastAsia"/>
        </w:rPr>
        <w:t>생각납니다</w:t>
      </w:r>
      <w:r>
        <w:t xml:space="preserve">. </w:t>
      </w:r>
      <w:r>
        <w:t>나름</w:t>
      </w:r>
      <w:r>
        <w:t xml:space="preserve"> </w:t>
      </w:r>
      <w:r>
        <w:t>그</w:t>
      </w:r>
      <w:r>
        <w:t xml:space="preserve"> </w:t>
      </w:r>
      <w:r>
        <w:t>때의</w:t>
      </w:r>
      <w:r>
        <w:t xml:space="preserve"> </w:t>
      </w:r>
      <w:r>
        <w:t>고민거리였죠</w:t>
      </w:r>
      <w:r>
        <w:t xml:space="preserve">. </w:t>
      </w:r>
      <w:r>
        <w:t>그냥</w:t>
      </w:r>
      <w:r>
        <w:t xml:space="preserve"> </w:t>
      </w:r>
      <w:r>
        <w:t>땡땡이가</w:t>
      </w:r>
      <w:r>
        <w:t xml:space="preserve"> </w:t>
      </w:r>
      <w:r>
        <w:t>아니라</w:t>
      </w:r>
      <w:r>
        <w:t xml:space="preserve"> </w:t>
      </w:r>
      <w:r>
        <w:t>학교에</w:t>
      </w:r>
      <w:r>
        <w:t xml:space="preserve"> </w:t>
      </w:r>
      <w:r>
        <w:t>정식으로</w:t>
      </w:r>
      <w:r>
        <w:t xml:space="preserve"> </w:t>
      </w:r>
      <w:r>
        <w:t>건의를</w:t>
      </w:r>
      <w:r>
        <w:t xml:space="preserve"> </w:t>
      </w:r>
      <w:r>
        <w:t>하고</w:t>
      </w:r>
      <w:r>
        <w:t xml:space="preserve"> </w:t>
      </w:r>
      <w:r>
        <w:t>선생님과</w:t>
      </w:r>
      <w:r>
        <w:t xml:space="preserve"> </w:t>
      </w:r>
      <w:r>
        <w:t>말싸움을</w:t>
      </w:r>
      <w:r>
        <w:t xml:space="preserve"> </w:t>
      </w:r>
      <w:r>
        <w:t>하고</w:t>
      </w:r>
      <w:r w:rsidR="00F918A4">
        <w:rPr>
          <w:rFonts w:hint="eastAsia"/>
        </w:rPr>
        <w:t xml:space="preserve"> </w:t>
      </w:r>
      <w:r>
        <w:t>나서</w:t>
      </w:r>
      <w:r w:rsidR="00F918A4">
        <w:rPr>
          <w:rFonts w:hint="eastAsia"/>
        </w:rPr>
        <w:t xml:space="preserve"> </w:t>
      </w:r>
      <w:r>
        <w:rPr>
          <w:rFonts w:hint="eastAsia"/>
        </w:rPr>
        <w:t>이제부터</w:t>
      </w:r>
      <w:r>
        <w:t xml:space="preserve"> </w:t>
      </w:r>
      <w:r>
        <w:t>자율학습</w:t>
      </w:r>
      <w:r>
        <w:t xml:space="preserve"> </w:t>
      </w:r>
      <w:r>
        <w:t>안</w:t>
      </w:r>
      <w:r w:rsidR="00F918A4">
        <w:rPr>
          <w:rFonts w:hint="eastAsia"/>
        </w:rPr>
        <w:t xml:space="preserve"> </w:t>
      </w:r>
      <w:proofErr w:type="spellStart"/>
      <w:r>
        <w:t>할랍니다</w:t>
      </w:r>
      <w:proofErr w:type="spellEnd"/>
      <w:r>
        <w:t xml:space="preserve">. </w:t>
      </w:r>
      <w:r>
        <w:t>아이들을</w:t>
      </w:r>
      <w:r>
        <w:t xml:space="preserve"> </w:t>
      </w:r>
      <w:r>
        <w:t>선동했던</w:t>
      </w:r>
      <w:r>
        <w:t xml:space="preserve"> </w:t>
      </w:r>
      <w:r>
        <w:t>기억</w:t>
      </w:r>
      <w:r>
        <w:t xml:space="preserve">.. </w:t>
      </w:r>
      <w:proofErr w:type="gramStart"/>
      <w:r>
        <w:t>물론</w:t>
      </w:r>
      <w:r>
        <w:t xml:space="preserve">  </w:t>
      </w:r>
      <w:proofErr w:type="spellStart"/>
      <w:r>
        <w:t>치기어린</w:t>
      </w:r>
      <w:proofErr w:type="spellEnd"/>
      <w:proofErr w:type="gramEnd"/>
      <w:r>
        <w:t xml:space="preserve"> </w:t>
      </w:r>
      <w:r>
        <w:t>마음도</w:t>
      </w:r>
      <w:r>
        <w:t xml:space="preserve"> </w:t>
      </w:r>
      <w:r>
        <w:t>있고</w:t>
      </w:r>
      <w:r>
        <w:t xml:space="preserve"> </w:t>
      </w:r>
      <w:r>
        <w:t>영웅심에</w:t>
      </w:r>
      <w:r>
        <w:t xml:space="preserve"> </w:t>
      </w:r>
      <w:r>
        <w:t>그랬을</w:t>
      </w:r>
      <w:r>
        <w:t xml:space="preserve"> </w:t>
      </w:r>
      <w:r>
        <w:t>수도</w:t>
      </w:r>
      <w:r>
        <w:t xml:space="preserve"> </w:t>
      </w:r>
      <w:r>
        <w:t>있지만</w:t>
      </w:r>
    </w:p>
    <w:p w:rsidR="0021259C" w:rsidRDefault="0021259C" w:rsidP="00871C9B">
      <w:r>
        <w:rPr>
          <w:rFonts w:hint="eastAsia"/>
        </w:rPr>
        <w:t>그</w:t>
      </w:r>
      <w:r>
        <w:t xml:space="preserve"> </w:t>
      </w:r>
      <w:r>
        <w:t>당시에는</w:t>
      </w:r>
      <w:r>
        <w:t xml:space="preserve"> </w:t>
      </w:r>
      <w:r>
        <w:t>그것이</w:t>
      </w:r>
      <w:r>
        <w:t xml:space="preserve"> </w:t>
      </w:r>
      <w:r>
        <w:t>옳지</w:t>
      </w:r>
      <w:r w:rsidR="00F918A4">
        <w:rPr>
          <w:rFonts w:hint="eastAsia"/>
        </w:rPr>
        <w:t xml:space="preserve"> </w:t>
      </w:r>
      <w:r>
        <w:t>않다고</w:t>
      </w:r>
      <w:r>
        <w:t xml:space="preserve"> </w:t>
      </w:r>
      <w:r>
        <w:t>생각하고</w:t>
      </w:r>
      <w:r>
        <w:t xml:space="preserve"> </w:t>
      </w:r>
      <w:r>
        <w:t>행동했던</w:t>
      </w:r>
      <w:r>
        <w:t xml:space="preserve"> </w:t>
      </w:r>
      <w:r>
        <w:t>제</w:t>
      </w:r>
      <w:r>
        <w:t xml:space="preserve"> </w:t>
      </w:r>
      <w:r>
        <w:t>자신이</w:t>
      </w:r>
      <w:r>
        <w:t xml:space="preserve"> </w:t>
      </w:r>
      <w:r>
        <w:t>생각나네요</w:t>
      </w:r>
      <w:r>
        <w:t xml:space="preserve">. </w:t>
      </w:r>
    </w:p>
    <w:p w:rsidR="0021259C" w:rsidRPr="00F918A4" w:rsidRDefault="0021259C" w:rsidP="00871C9B"/>
    <w:p w:rsidR="0021259C" w:rsidRDefault="0021259C" w:rsidP="00871C9B">
      <w:r>
        <w:rPr>
          <w:rFonts w:hint="eastAsia"/>
        </w:rPr>
        <w:t>우리</w:t>
      </w:r>
      <w:r>
        <w:t xml:space="preserve"> </w:t>
      </w:r>
      <w:r>
        <w:t>아이들은</w:t>
      </w:r>
      <w:r>
        <w:t xml:space="preserve"> </w:t>
      </w:r>
      <w:r>
        <w:t>주변의</w:t>
      </w:r>
      <w:r>
        <w:t xml:space="preserve"> </w:t>
      </w:r>
      <w:r>
        <w:t>옳지</w:t>
      </w:r>
      <w:r>
        <w:t xml:space="preserve"> </w:t>
      </w:r>
      <w:r>
        <w:t>않은</w:t>
      </w:r>
      <w:r>
        <w:t xml:space="preserve"> </w:t>
      </w:r>
      <w:r>
        <w:t>일들에</w:t>
      </w:r>
      <w:r>
        <w:t xml:space="preserve"> </w:t>
      </w:r>
      <w:r>
        <w:t>대해서</w:t>
      </w:r>
      <w:r>
        <w:t xml:space="preserve"> </w:t>
      </w:r>
      <w:r>
        <w:t>어떻게</w:t>
      </w:r>
      <w:r>
        <w:t xml:space="preserve"> </w:t>
      </w:r>
      <w:r>
        <w:t>생각할까요</w:t>
      </w:r>
      <w:r>
        <w:t xml:space="preserve">? </w:t>
      </w:r>
      <w:r>
        <w:rPr>
          <w:rFonts w:hint="eastAsia"/>
        </w:rPr>
        <w:t>학교</w:t>
      </w:r>
      <w:r>
        <w:t xml:space="preserve"> </w:t>
      </w:r>
      <w:r>
        <w:t>폭력</w:t>
      </w:r>
      <w:r>
        <w:t xml:space="preserve">, </w:t>
      </w:r>
      <w:proofErr w:type="spellStart"/>
      <w:r>
        <w:t>아이들간의</w:t>
      </w:r>
      <w:proofErr w:type="spellEnd"/>
      <w:r>
        <w:t xml:space="preserve"> </w:t>
      </w:r>
      <w:r>
        <w:t>폭행</w:t>
      </w:r>
      <w:r>
        <w:t xml:space="preserve">, </w:t>
      </w:r>
      <w:r>
        <w:t>체벌</w:t>
      </w:r>
      <w:r>
        <w:t xml:space="preserve">, </w:t>
      </w:r>
      <w:r>
        <w:t>언어</w:t>
      </w:r>
      <w:r>
        <w:t xml:space="preserve"> </w:t>
      </w:r>
      <w:r>
        <w:t>폭력</w:t>
      </w:r>
      <w:r>
        <w:t xml:space="preserve">.. </w:t>
      </w:r>
      <w:r>
        <w:t>급식</w:t>
      </w:r>
      <w:r>
        <w:t xml:space="preserve"> </w:t>
      </w:r>
      <w:r>
        <w:t>비리</w:t>
      </w:r>
      <w:proofErr w:type="gramStart"/>
      <w:r>
        <w:t>..</w:t>
      </w:r>
      <w:proofErr w:type="gramEnd"/>
      <w:r>
        <w:rPr>
          <w:rFonts w:hint="eastAsia"/>
        </w:rPr>
        <w:t>그냥</w:t>
      </w:r>
      <w:r>
        <w:t xml:space="preserve"> </w:t>
      </w:r>
      <w:r>
        <w:t>시간이</w:t>
      </w:r>
      <w:r>
        <w:t xml:space="preserve"> </w:t>
      </w:r>
      <w:r>
        <w:t>흐르고</w:t>
      </w:r>
      <w:r>
        <w:t xml:space="preserve"> </w:t>
      </w:r>
      <w:r>
        <w:t>묻히면</w:t>
      </w:r>
      <w:r>
        <w:t xml:space="preserve"> </w:t>
      </w:r>
      <w:r>
        <w:t>끝이라고</w:t>
      </w:r>
      <w:r>
        <w:t xml:space="preserve"> </w:t>
      </w:r>
      <w:r>
        <w:t>생각하네요</w:t>
      </w:r>
      <w:r>
        <w:t xml:space="preserve">. </w:t>
      </w:r>
    </w:p>
    <w:p w:rsidR="0021259C" w:rsidRDefault="0021259C" w:rsidP="00871C9B">
      <w:r>
        <w:rPr>
          <w:rFonts w:hint="eastAsia"/>
        </w:rPr>
        <w:t>자기가</w:t>
      </w:r>
      <w:r>
        <w:t xml:space="preserve"> </w:t>
      </w:r>
      <w:r>
        <w:t>직접</w:t>
      </w:r>
      <w:r>
        <w:t xml:space="preserve"> </w:t>
      </w:r>
      <w:r>
        <w:t>피해를</w:t>
      </w:r>
      <w:r>
        <w:t xml:space="preserve"> </w:t>
      </w:r>
      <w:r>
        <w:t>당하지</w:t>
      </w:r>
      <w:r>
        <w:t xml:space="preserve"> </w:t>
      </w:r>
      <w:r>
        <w:t>않았다면</w:t>
      </w:r>
      <w:r>
        <w:t xml:space="preserve"> </w:t>
      </w:r>
      <w:r>
        <w:t>뭐</w:t>
      </w:r>
      <w:r>
        <w:t xml:space="preserve">.. </w:t>
      </w:r>
      <w:r>
        <w:t>그래서</w:t>
      </w:r>
      <w:r>
        <w:t xml:space="preserve"> </w:t>
      </w:r>
      <w:r>
        <w:t>어때</w:t>
      </w:r>
      <w:r>
        <w:t>?</w:t>
      </w:r>
      <w:r w:rsidR="00F918A4">
        <w:t xml:space="preserve"> </w:t>
      </w:r>
      <w:r>
        <w:rPr>
          <w:rFonts w:hint="eastAsia"/>
        </w:rPr>
        <w:t>어른들이</w:t>
      </w:r>
      <w:r>
        <w:t xml:space="preserve"> </w:t>
      </w:r>
      <w:r>
        <w:t>잘못</w:t>
      </w:r>
      <w:r>
        <w:t xml:space="preserve"> </w:t>
      </w:r>
      <w:proofErr w:type="spellStart"/>
      <w:r>
        <w:t>가르친거죠</w:t>
      </w:r>
      <w:proofErr w:type="spellEnd"/>
      <w:r>
        <w:t xml:space="preserve">. </w:t>
      </w:r>
      <w:r w:rsidR="00F918A4">
        <w:t xml:space="preserve"> </w:t>
      </w:r>
      <w:r>
        <w:rPr>
          <w:rFonts w:hint="eastAsia"/>
        </w:rPr>
        <w:t>어쩌면</w:t>
      </w:r>
      <w:r>
        <w:t xml:space="preserve"> </w:t>
      </w:r>
      <w:r>
        <w:t>불의를</w:t>
      </w:r>
      <w:r>
        <w:t xml:space="preserve"> </w:t>
      </w:r>
      <w:r>
        <w:t>폭로한</w:t>
      </w:r>
      <w:r>
        <w:t xml:space="preserve"> </w:t>
      </w:r>
      <w:r>
        <w:t>자가</w:t>
      </w:r>
      <w:r>
        <w:t xml:space="preserve"> </w:t>
      </w:r>
      <w:r>
        <w:t>오히려</w:t>
      </w:r>
      <w:r>
        <w:t xml:space="preserve"> </w:t>
      </w:r>
      <w:r>
        <w:t>그</w:t>
      </w:r>
      <w:r>
        <w:t xml:space="preserve"> </w:t>
      </w:r>
      <w:r>
        <w:t>상부</w:t>
      </w:r>
      <w:r w:rsidR="00F918A4">
        <w:rPr>
          <w:rFonts w:hint="eastAsia"/>
        </w:rPr>
        <w:t xml:space="preserve"> </w:t>
      </w:r>
      <w:r>
        <w:t>조직으로부터</w:t>
      </w:r>
      <w:r>
        <w:t xml:space="preserve"> </w:t>
      </w:r>
      <w:r>
        <w:t>왕따를</w:t>
      </w:r>
      <w:r>
        <w:t xml:space="preserve"> </w:t>
      </w:r>
      <w:r>
        <w:t>당하고</w:t>
      </w:r>
      <w:r>
        <w:t xml:space="preserve"> </w:t>
      </w:r>
      <w:r>
        <w:t>오히려</w:t>
      </w:r>
      <w:r>
        <w:t xml:space="preserve"> </w:t>
      </w:r>
      <w:r>
        <w:t>불이익을</w:t>
      </w:r>
      <w:r>
        <w:t xml:space="preserve"> </w:t>
      </w:r>
      <w:r>
        <w:t>받는</w:t>
      </w:r>
      <w:r>
        <w:t xml:space="preserve"> </w:t>
      </w:r>
      <w:r>
        <w:rPr>
          <w:rFonts w:hint="eastAsia"/>
        </w:rPr>
        <w:t>이상한</w:t>
      </w:r>
      <w:r>
        <w:t xml:space="preserve"> </w:t>
      </w:r>
      <w:r>
        <w:t>사회가</w:t>
      </w:r>
      <w:r>
        <w:t xml:space="preserve"> </w:t>
      </w:r>
      <w:r>
        <w:t>되</w:t>
      </w:r>
      <w:r w:rsidR="00F918A4">
        <w:rPr>
          <w:rFonts w:hint="eastAsia"/>
        </w:rPr>
        <w:t>어</w:t>
      </w:r>
      <w:r w:rsidR="00F918A4">
        <w:rPr>
          <w:rFonts w:hint="eastAsia"/>
        </w:rPr>
        <w:t xml:space="preserve"> </w:t>
      </w:r>
      <w:r>
        <w:t>버린</w:t>
      </w:r>
      <w:r>
        <w:t xml:space="preserve"> </w:t>
      </w:r>
      <w:r>
        <w:t>구조</w:t>
      </w:r>
      <w:r>
        <w:t xml:space="preserve">.. </w:t>
      </w:r>
      <w:r>
        <w:t>어느</w:t>
      </w:r>
      <w:r>
        <w:t xml:space="preserve"> </w:t>
      </w:r>
      <w:r>
        <w:t>누구도</w:t>
      </w:r>
      <w:r>
        <w:t xml:space="preserve"> </w:t>
      </w:r>
      <w:r>
        <w:t>불의에</w:t>
      </w:r>
      <w:r>
        <w:t xml:space="preserve"> </w:t>
      </w:r>
      <w:r>
        <w:t>대해</w:t>
      </w:r>
      <w:r>
        <w:t xml:space="preserve"> </w:t>
      </w:r>
      <w:r>
        <w:t>이야기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사회가</w:t>
      </w:r>
      <w:r>
        <w:t xml:space="preserve"> </w:t>
      </w:r>
      <w:r>
        <w:t>되</w:t>
      </w:r>
      <w:r w:rsidR="00F918A4">
        <w:rPr>
          <w:rFonts w:hint="eastAsia"/>
        </w:rPr>
        <w:t>었습니다</w:t>
      </w:r>
      <w:r>
        <w:t xml:space="preserve">. </w:t>
      </w:r>
    </w:p>
    <w:p w:rsidR="00F918A4" w:rsidRDefault="0021259C" w:rsidP="00871C9B">
      <w:r>
        <w:rPr>
          <w:rFonts w:hint="eastAsia"/>
        </w:rPr>
        <w:lastRenderedPageBreak/>
        <w:t>불의에</w:t>
      </w:r>
      <w:r>
        <w:t xml:space="preserve"> </w:t>
      </w:r>
      <w:r>
        <w:t>대한</w:t>
      </w:r>
      <w:r>
        <w:t xml:space="preserve"> </w:t>
      </w:r>
      <w:r>
        <w:t>저항이</w:t>
      </w:r>
      <w:r>
        <w:t xml:space="preserve"> </w:t>
      </w:r>
      <w:r>
        <w:t>세례</w:t>
      </w:r>
      <w:r>
        <w:t xml:space="preserve"> </w:t>
      </w:r>
      <w:r>
        <w:t>요한처럼</w:t>
      </w:r>
      <w:r>
        <w:t xml:space="preserve"> </w:t>
      </w:r>
      <w:r>
        <w:t>죽음으로</w:t>
      </w:r>
      <w:r>
        <w:t xml:space="preserve"> </w:t>
      </w:r>
      <w:r>
        <w:t>이어지는</w:t>
      </w:r>
      <w:r>
        <w:t xml:space="preserve"> </w:t>
      </w:r>
      <w:r>
        <w:t>경우도</w:t>
      </w:r>
      <w:r>
        <w:t xml:space="preserve"> </w:t>
      </w:r>
      <w:r>
        <w:t>있습니다</w:t>
      </w:r>
      <w:r>
        <w:t xml:space="preserve">. </w:t>
      </w:r>
      <w:r>
        <w:rPr>
          <w:rFonts w:hint="eastAsia"/>
        </w:rPr>
        <w:t>불의에</w:t>
      </w:r>
      <w:r>
        <w:t xml:space="preserve"> </w:t>
      </w:r>
      <w:r>
        <w:t>대한</w:t>
      </w:r>
      <w:r>
        <w:t xml:space="preserve"> </w:t>
      </w:r>
      <w:r>
        <w:t>행동이</w:t>
      </w:r>
      <w:r>
        <w:t xml:space="preserve"> </w:t>
      </w:r>
      <w:r>
        <w:t>항상</w:t>
      </w:r>
      <w:r>
        <w:t xml:space="preserve"> </w:t>
      </w:r>
      <w:r>
        <w:t>아름다운</w:t>
      </w:r>
      <w:r>
        <w:t xml:space="preserve"> </w:t>
      </w:r>
      <w:proofErr w:type="spellStart"/>
      <w:r>
        <w:t>해피</w:t>
      </w:r>
      <w:proofErr w:type="spellEnd"/>
      <w:r w:rsidR="00F918A4">
        <w:rPr>
          <w:rFonts w:hint="eastAsia"/>
        </w:rPr>
        <w:t xml:space="preserve"> </w:t>
      </w:r>
      <w:r>
        <w:t>엔딩이</w:t>
      </w:r>
      <w:r>
        <w:t xml:space="preserve"> </w:t>
      </w:r>
      <w:r>
        <w:t>되지</w:t>
      </w:r>
      <w:r>
        <w:t xml:space="preserve"> </w:t>
      </w:r>
      <w:r>
        <w:t>않습니다</w:t>
      </w:r>
      <w:r>
        <w:t>.</w:t>
      </w:r>
    </w:p>
    <w:p w:rsidR="00F918A4" w:rsidRDefault="0021259C" w:rsidP="00871C9B">
      <w:r>
        <w:rPr>
          <w:rFonts w:hint="eastAsia"/>
        </w:rPr>
        <w:t>그럼에도</w:t>
      </w:r>
      <w:r>
        <w:t xml:space="preserve"> </w:t>
      </w:r>
      <w:r>
        <w:t>불구하고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 </w:t>
      </w:r>
    </w:p>
    <w:p w:rsidR="0021259C" w:rsidRDefault="0021259C" w:rsidP="00871C9B">
      <w:r>
        <w:t>침묵하지</w:t>
      </w:r>
      <w:r>
        <w:t xml:space="preserve"> </w:t>
      </w:r>
      <w:r>
        <w:t>말라</w:t>
      </w:r>
      <w:r>
        <w:t xml:space="preserve">. </w:t>
      </w:r>
    </w:p>
    <w:p w:rsidR="0021259C" w:rsidRDefault="0021259C" w:rsidP="00871C9B"/>
    <w:p w:rsidR="0021259C" w:rsidRDefault="0021259C" w:rsidP="00871C9B">
      <w:r>
        <w:rPr>
          <w:rFonts w:hint="eastAsia"/>
        </w:rPr>
        <w:t>이번</w:t>
      </w:r>
      <w:r>
        <w:t xml:space="preserve"> </w:t>
      </w:r>
      <w:r>
        <w:t>주</w:t>
      </w:r>
      <w:r>
        <w:t xml:space="preserve"> </w:t>
      </w:r>
      <w:r>
        <w:t>토요일에</w:t>
      </w:r>
      <w:r>
        <w:t xml:space="preserve"> </w:t>
      </w:r>
      <w:proofErr w:type="spellStart"/>
      <w:r>
        <w:t>원데이워십</w:t>
      </w:r>
      <w:proofErr w:type="spellEnd"/>
      <w:r>
        <w:t xml:space="preserve"> </w:t>
      </w:r>
      <w:r>
        <w:t>프로그램이</w:t>
      </w:r>
      <w:r>
        <w:t xml:space="preserve"> </w:t>
      </w:r>
      <w:r>
        <w:t>있습니다</w:t>
      </w:r>
      <w:r>
        <w:t>. (</w:t>
      </w:r>
      <w:r>
        <w:t>오후</w:t>
      </w:r>
      <w:r>
        <w:t xml:space="preserve"> 3:00~ 9:00)</w:t>
      </w:r>
    </w:p>
    <w:p w:rsidR="0021259C" w:rsidRDefault="0021259C" w:rsidP="00871C9B">
      <w:r>
        <w:rPr>
          <w:rFonts w:hint="eastAsia"/>
        </w:rPr>
        <w:t>아이들과</w:t>
      </w:r>
      <w:r>
        <w:t xml:space="preserve"> </w:t>
      </w:r>
      <w:r>
        <w:t>운동도</w:t>
      </w:r>
      <w:r>
        <w:t xml:space="preserve"> </w:t>
      </w:r>
      <w:r>
        <w:t>하고</w:t>
      </w:r>
      <w:r>
        <w:t xml:space="preserve"> </w:t>
      </w:r>
      <w:r>
        <w:t>바베큐파티도</w:t>
      </w:r>
      <w:r>
        <w:t xml:space="preserve"> </w:t>
      </w:r>
      <w:r>
        <w:t>하고</w:t>
      </w:r>
      <w:r>
        <w:t xml:space="preserve"> </w:t>
      </w:r>
      <w:r>
        <w:t>찬양하는</w:t>
      </w:r>
      <w:r>
        <w:t xml:space="preserve"> </w:t>
      </w:r>
      <w:r>
        <w:t>시간도</w:t>
      </w:r>
      <w:r>
        <w:t xml:space="preserve"> </w:t>
      </w:r>
      <w:r>
        <w:t>있습니다</w:t>
      </w:r>
      <w:r>
        <w:t>.</w:t>
      </w:r>
    </w:p>
    <w:p w:rsidR="0021259C" w:rsidRDefault="0021259C" w:rsidP="00871C9B">
      <w:r>
        <w:rPr>
          <w:rFonts w:hint="eastAsia"/>
        </w:rPr>
        <w:t>가을</w:t>
      </w:r>
      <w:r>
        <w:t xml:space="preserve"> </w:t>
      </w:r>
      <w:r>
        <w:t>하늘</w:t>
      </w:r>
      <w:r>
        <w:t xml:space="preserve"> </w:t>
      </w:r>
      <w:r>
        <w:t>좋은</w:t>
      </w:r>
      <w:r>
        <w:t xml:space="preserve"> </w:t>
      </w:r>
      <w:r>
        <w:t>날씨에</w:t>
      </w:r>
      <w:r>
        <w:t xml:space="preserve"> </w:t>
      </w:r>
      <w:r>
        <w:t>좋은</w:t>
      </w:r>
      <w:r>
        <w:t xml:space="preserve"> </w:t>
      </w:r>
      <w:r>
        <w:t>시간</w:t>
      </w:r>
      <w:r w:rsidR="00F918A4">
        <w:rPr>
          <w:rFonts w:hint="eastAsia"/>
        </w:rPr>
        <w:t xml:space="preserve"> </w:t>
      </w:r>
      <w:r>
        <w:t>되도록</w:t>
      </w:r>
      <w:r>
        <w:t xml:space="preserve"> </w:t>
      </w:r>
      <w:r>
        <w:t>기도</w:t>
      </w:r>
      <w:r w:rsidR="00F918A4">
        <w:rPr>
          <w:rFonts w:hint="eastAsia"/>
        </w:rPr>
        <w:t xml:space="preserve"> </w:t>
      </w:r>
      <w:r>
        <w:t>부탁합니다</w:t>
      </w:r>
      <w:r>
        <w:t>.</w:t>
      </w:r>
    </w:p>
    <w:p w:rsidR="0021259C" w:rsidRDefault="0021259C" w:rsidP="00871C9B"/>
    <w:p w:rsidR="0021259C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21259C" w:rsidRDefault="0021259C" w:rsidP="00871C9B">
      <w:r>
        <w:br w:type="page"/>
      </w:r>
    </w:p>
    <w:p w:rsidR="0021259C" w:rsidRDefault="00DB7FE6" w:rsidP="0013572B">
      <w:pPr>
        <w:pStyle w:val="1"/>
      </w:pPr>
      <w:bookmarkStart w:id="40" w:name="_Toc28965487"/>
      <w:r>
        <w:rPr>
          <w:rFonts w:hint="eastAsia"/>
        </w:rPr>
        <w:lastRenderedPageBreak/>
        <w:t>미래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t>20161022</w:t>
      </w:r>
      <w:bookmarkEnd w:id="40"/>
    </w:p>
    <w:p w:rsidR="00DB7FE6" w:rsidRDefault="0021259C" w:rsidP="00871C9B">
      <w:r>
        <w:cr/>
      </w:r>
      <w:r>
        <w:t>안녕하세요</w:t>
      </w:r>
      <w:r>
        <w:t xml:space="preserve">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DB7FE6" w:rsidRDefault="0021259C" w:rsidP="00871C9B">
      <w:r>
        <w:t>이번</w:t>
      </w:r>
      <w:r>
        <w:t xml:space="preserve"> </w:t>
      </w:r>
      <w:r>
        <w:t>주는</w:t>
      </w:r>
      <w:r>
        <w:t xml:space="preserve"> </w:t>
      </w:r>
      <w:r>
        <w:t>학부모님께</w:t>
      </w:r>
      <w:r>
        <w:t xml:space="preserve"> </w:t>
      </w:r>
      <w:r>
        <w:t>드리는</w:t>
      </w:r>
      <w:r>
        <w:t xml:space="preserve"> </w:t>
      </w:r>
      <w:r>
        <w:t>글이</w:t>
      </w:r>
      <w:r>
        <w:t xml:space="preserve"> </w:t>
      </w:r>
      <w:r>
        <w:t>참으로</w:t>
      </w:r>
      <w:r>
        <w:t xml:space="preserve"> </w:t>
      </w:r>
      <w:r>
        <w:t>많이</w:t>
      </w:r>
      <w:r>
        <w:t xml:space="preserve"> </w:t>
      </w:r>
      <w:r>
        <w:t>늦었습니다</w:t>
      </w:r>
      <w:proofErr w:type="gramStart"/>
      <w:r>
        <w:t>.</w:t>
      </w:r>
      <w:r>
        <w:t>지나가는</w:t>
      </w:r>
      <w:proofErr w:type="gramEnd"/>
      <w:r>
        <w:t xml:space="preserve"> </w:t>
      </w:r>
      <w:r>
        <w:t>가을을</w:t>
      </w:r>
      <w:r>
        <w:t xml:space="preserve"> </w:t>
      </w:r>
      <w:r>
        <w:t>붙잡고</w:t>
      </w:r>
      <w:r>
        <w:t xml:space="preserve"> </w:t>
      </w:r>
      <w:r>
        <w:t>가을</w:t>
      </w:r>
      <w:r>
        <w:t xml:space="preserve"> </w:t>
      </w:r>
      <w:r>
        <w:t>타고</w:t>
      </w:r>
      <w:r>
        <w:t xml:space="preserve"> </w:t>
      </w:r>
      <w:r>
        <w:t>있느니라</w:t>
      </w:r>
      <w:r>
        <w:t xml:space="preserve"> </w:t>
      </w:r>
      <w:r>
        <w:t>그러는</w:t>
      </w:r>
      <w:r>
        <w:t xml:space="preserve"> </w:t>
      </w:r>
      <w:r>
        <w:t>것</w:t>
      </w:r>
      <w:r>
        <w:t xml:space="preserve"> </w:t>
      </w:r>
      <w:r w:rsidR="00DB7FE6">
        <w:rPr>
          <w:rFonts w:hint="eastAsia"/>
        </w:rPr>
        <w:t>같</w:t>
      </w:r>
      <w:r>
        <w:t>습니다</w:t>
      </w:r>
      <w:r>
        <w:t>.</w:t>
      </w:r>
    </w:p>
    <w:p w:rsidR="00DB7FE6" w:rsidRDefault="0021259C" w:rsidP="00871C9B">
      <w:proofErr w:type="spellStart"/>
      <w:r>
        <w:t>미래교회</w:t>
      </w:r>
      <w:proofErr w:type="spellEnd"/>
      <w:r w:rsidR="00DB7FE6">
        <w:rPr>
          <w:rFonts w:hint="eastAsia"/>
        </w:rPr>
        <w:t xml:space="preserve"> </w:t>
      </w:r>
      <w:r>
        <w:t>리포트는</w:t>
      </w:r>
      <w:r>
        <w:t xml:space="preserve"> </w:t>
      </w:r>
      <w:r>
        <w:t>앞으로</w:t>
      </w:r>
      <w:r>
        <w:t xml:space="preserve"> </w:t>
      </w:r>
      <w:r>
        <w:t>한국교회의</w:t>
      </w:r>
      <w:r>
        <w:t xml:space="preserve"> </w:t>
      </w:r>
      <w:r>
        <w:t>주일학교</w:t>
      </w:r>
      <w:r>
        <w:t xml:space="preserve"> </w:t>
      </w:r>
      <w:r>
        <w:t>숫자가</w:t>
      </w:r>
      <w:r>
        <w:t xml:space="preserve"> 30</w:t>
      </w:r>
      <w:r>
        <w:t>만에서</w:t>
      </w:r>
      <w:r>
        <w:t xml:space="preserve"> 20</w:t>
      </w:r>
      <w:r>
        <w:t>만</w:t>
      </w:r>
      <w:r>
        <w:t xml:space="preserve">.. </w:t>
      </w:r>
      <w:r>
        <w:t>어쩌면</w:t>
      </w:r>
      <w:r>
        <w:t xml:space="preserve"> 15</w:t>
      </w:r>
      <w:r>
        <w:t>만명으로</w:t>
      </w:r>
      <w:r>
        <w:t xml:space="preserve"> </w:t>
      </w:r>
      <w:r>
        <w:t>줄어들</w:t>
      </w:r>
      <w:r>
        <w:t xml:space="preserve"> </w:t>
      </w:r>
      <w:r>
        <w:t>것이라고</w:t>
      </w:r>
      <w:r>
        <w:t xml:space="preserve"> </w:t>
      </w:r>
      <w:r>
        <w:t>경고합니다</w:t>
      </w:r>
      <w:r>
        <w:t xml:space="preserve">. </w:t>
      </w:r>
    </w:p>
    <w:p w:rsidR="00DB7FE6" w:rsidRDefault="0021259C" w:rsidP="00871C9B">
      <w:r>
        <w:t>단순히</w:t>
      </w:r>
      <w:r>
        <w:t xml:space="preserve"> </w:t>
      </w:r>
      <w:proofErr w:type="spellStart"/>
      <w:r>
        <w:t>저출산으로</w:t>
      </w:r>
      <w:proofErr w:type="spellEnd"/>
      <w:r>
        <w:t xml:space="preserve"> </w:t>
      </w:r>
      <w:r>
        <w:t>인한</w:t>
      </w:r>
      <w:r>
        <w:t xml:space="preserve"> </w:t>
      </w:r>
      <w:r>
        <w:t>학생층의</w:t>
      </w:r>
      <w:r>
        <w:t xml:space="preserve"> </w:t>
      </w:r>
      <w:r>
        <w:t>감소로</w:t>
      </w:r>
      <w:r>
        <w:t xml:space="preserve"> </w:t>
      </w:r>
      <w:r>
        <w:t>인한</w:t>
      </w:r>
      <w:r>
        <w:t xml:space="preserve"> </w:t>
      </w:r>
      <w:r>
        <w:t>것일까요</w:t>
      </w:r>
      <w:r>
        <w:t>?</w:t>
      </w:r>
    </w:p>
    <w:p w:rsidR="00982E31" w:rsidRDefault="0021259C" w:rsidP="00871C9B">
      <w:r>
        <w:t>(</w:t>
      </w:r>
      <w:r>
        <w:t>고전</w:t>
      </w:r>
      <w:r>
        <w:t xml:space="preserve"> 1:10 ~13)</w:t>
      </w:r>
      <w:r>
        <w:t>고린도교회가</w:t>
      </w:r>
      <w:r>
        <w:t xml:space="preserve"> </w:t>
      </w:r>
      <w:r>
        <w:t>항구도시이다</w:t>
      </w:r>
      <w:r>
        <w:t xml:space="preserve"> </w:t>
      </w:r>
      <w:r>
        <w:t>보니</w:t>
      </w:r>
      <w:r>
        <w:t xml:space="preserve"> </w:t>
      </w:r>
      <w:r>
        <w:t>많은</w:t>
      </w:r>
      <w:r>
        <w:t xml:space="preserve"> </w:t>
      </w:r>
      <w:r>
        <w:t>재화와</w:t>
      </w:r>
      <w:r>
        <w:t xml:space="preserve"> </w:t>
      </w:r>
      <w:r>
        <w:t>물자가</w:t>
      </w:r>
      <w:r>
        <w:t xml:space="preserve"> </w:t>
      </w:r>
      <w:r>
        <w:t>오가는</w:t>
      </w:r>
      <w:r>
        <w:t xml:space="preserve"> </w:t>
      </w:r>
      <w:r>
        <w:t>부유한</w:t>
      </w:r>
      <w:r>
        <w:t xml:space="preserve"> </w:t>
      </w:r>
      <w:r>
        <w:t>곳이</w:t>
      </w:r>
      <w:r>
        <w:t xml:space="preserve"> </w:t>
      </w:r>
      <w:r>
        <w:t>되고</w:t>
      </w:r>
      <w:r w:rsidR="00DB7FE6">
        <w:rPr>
          <w:rFonts w:hint="eastAsia"/>
        </w:rP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빈부의</w:t>
      </w:r>
      <w:r>
        <w:t xml:space="preserve"> </w:t>
      </w:r>
      <w:r>
        <w:rPr>
          <w:rFonts w:hint="eastAsia"/>
        </w:rPr>
        <w:t>격차가</w:t>
      </w:r>
      <w:r>
        <w:t xml:space="preserve"> </w:t>
      </w:r>
      <w:r>
        <w:t>생기고</w:t>
      </w:r>
      <w:r>
        <w:t xml:space="preserve"> </w:t>
      </w:r>
      <w:r>
        <w:t>그로</w:t>
      </w:r>
      <w:r>
        <w:t xml:space="preserve"> </w:t>
      </w:r>
      <w:r>
        <w:t>인한</w:t>
      </w:r>
      <w:r>
        <w:t xml:space="preserve"> </w:t>
      </w:r>
      <w:r>
        <w:t>사제들의</w:t>
      </w:r>
      <w:r>
        <w:t xml:space="preserve"> </w:t>
      </w:r>
      <w:proofErr w:type="spellStart"/>
      <w:r>
        <w:t>음란함과</w:t>
      </w:r>
      <w:proofErr w:type="spellEnd"/>
      <w:r>
        <w:t xml:space="preserve"> </w:t>
      </w:r>
      <w:r>
        <w:t>여러</w:t>
      </w:r>
      <w:r>
        <w:t xml:space="preserve"> </w:t>
      </w:r>
      <w:r>
        <w:t>사회문제가</w:t>
      </w:r>
      <w:r>
        <w:t xml:space="preserve"> </w:t>
      </w:r>
      <w:r>
        <w:t>생기게</w:t>
      </w:r>
      <w:r>
        <w:t xml:space="preserve"> </w:t>
      </w:r>
      <w:r>
        <w:t>됩니다</w:t>
      </w:r>
      <w:r w:rsidR="00DB7FE6">
        <w:rPr>
          <w:rFonts w:hint="eastAsia"/>
        </w:rPr>
        <w:t xml:space="preserve">. </w:t>
      </w:r>
      <w:r>
        <w:t>그런</w:t>
      </w:r>
      <w:r>
        <w:t xml:space="preserve"> </w:t>
      </w:r>
      <w:proofErr w:type="spellStart"/>
      <w:r>
        <w:t>고린도교회에게</w:t>
      </w:r>
      <w:proofErr w:type="spellEnd"/>
      <w:r>
        <w:t xml:space="preserve"> </w:t>
      </w:r>
      <w:r>
        <w:t>사도</w:t>
      </w:r>
      <w:r>
        <w:t xml:space="preserve"> </w:t>
      </w:r>
      <w:r>
        <w:t>바울은</w:t>
      </w:r>
      <w:r>
        <w:t xml:space="preserve"> </w:t>
      </w:r>
      <w:r>
        <w:t>경고합니다</w:t>
      </w:r>
      <w:r>
        <w:t>.</w:t>
      </w:r>
      <w:r w:rsidR="00982E31">
        <w:t xml:space="preserve"> </w:t>
      </w:r>
      <w:r>
        <w:t>교회가</w:t>
      </w:r>
      <w:r>
        <w:t xml:space="preserve"> </w:t>
      </w:r>
      <w:proofErr w:type="spellStart"/>
      <w:r>
        <w:t>교회답지</w:t>
      </w:r>
      <w:proofErr w:type="spellEnd"/>
      <w:r>
        <w:t xml:space="preserve"> </w:t>
      </w:r>
      <w:r>
        <w:t>않고</w:t>
      </w:r>
      <w:r>
        <w:t xml:space="preserve"> </w:t>
      </w:r>
      <w:r>
        <w:t>서로가</w:t>
      </w:r>
      <w:r>
        <w:t xml:space="preserve"> </w:t>
      </w:r>
      <w:r>
        <w:t>서로를</w:t>
      </w:r>
      <w:r>
        <w:t xml:space="preserve"> </w:t>
      </w:r>
      <w:r>
        <w:t>향해</w:t>
      </w:r>
      <w:r>
        <w:t xml:space="preserve"> </w:t>
      </w:r>
      <w:r>
        <w:t>분열을</w:t>
      </w:r>
      <w:r>
        <w:t xml:space="preserve"> </w:t>
      </w:r>
      <w:r>
        <w:t>거듭할</w:t>
      </w:r>
      <w:r>
        <w:t xml:space="preserve"> </w:t>
      </w:r>
      <w:r>
        <w:t>때</w:t>
      </w:r>
      <w:r w:rsidR="00982E31">
        <w:rPr>
          <w:rFonts w:hint="eastAsia"/>
        </w:rPr>
        <w:t xml:space="preserve"> </w:t>
      </w:r>
      <w:r>
        <w:t>교회는</w:t>
      </w:r>
      <w:r>
        <w:t xml:space="preserve"> </w:t>
      </w:r>
      <w:r>
        <w:t>교회의</w:t>
      </w:r>
      <w:r>
        <w:t xml:space="preserve"> </w:t>
      </w:r>
      <w:r>
        <w:t>역할을</w:t>
      </w:r>
      <w:r>
        <w:t xml:space="preserve"> </w:t>
      </w:r>
      <w:r>
        <w:t>하지</w:t>
      </w:r>
      <w:r>
        <w:t xml:space="preserve"> </w:t>
      </w:r>
      <w:r>
        <w:t>못하고</w:t>
      </w:r>
      <w:r>
        <w:t xml:space="preserve"> </w:t>
      </w:r>
      <w:r>
        <w:t>하나님의</w:t>
      </w:r>
      <w:r>
        <w:t xml:space="preserve"> </w:t>
      </w:r>
      <w:r>
        <w:t>백성이</w:t>
      </w:r>
      <w:r>
        <w:t xml:space="preserve"> </w:t>
      </w:r>
      <w:r>
        <w:t>줄어들고</w:t>
      </w:r>
      <w:r>
        <w:t xml:space="preserve"> </w:t>
      </w:r>
      <w:r>
        <w:t>결국은</w:t>
      </w:r>
      <w:r>
        <w:t xml:space="preserve"> </w:t>
      </w:r>
      <w:r>
        <w:t>회복되지</w:t>
      </w:r>
      <w:r>
        <w:t xml:space="preserve"> </w:t>
      </w:r>
      <w:r>
        <w:t>않은</w:t>
      </w:r>
      <w:r>
        <w:t xml:space="preserve"> </w:t>
      </w:r>
      <w:r>
        <w:t>상황으로</w:t>
      </w:r>
      <w:r>
        <w:t xml:space="preserve"> </w:t>
      </w:r>
      <w:r>
        <w:t>귀결됩니다</w:t>
      </w:r>
      <w:r>
        <w:t>.</w:t>
      </w:r>
      <w:r w:rsidR="00982E31">
        <w:t xml:space="preserve"> </w:t>
      </w:r>
    </w:p>
    <w:p w:rsidR="00982E31" w:rsidRDefault="00982E31" w:rsidP="00871C9B">
      <w:r>
        <w:rPr>
          <w:rFonts w:hint="eastAsia"/>
        </w:rPr>
        <w:t>우</w:t>
      </w:r>
      <w:r w:rsidR="0021259C">
        <w:t>리나라의</w:t>
      </w:r>
      <w:r w:rsidR="0021259C">
        <w:t xml:space="preserve"> </w:t>
      </w:r>
      <w:r w:rsidR="0021259C">
        <w:t>상황도</w:t>
      </w:r>
      <w:r w:rsidR="0021259C">
        <w:t xml:space="preserve"> </w:t>
      </w:r>
      <w:r w:rsidR="0021259C">
        <w:t>마찬가지입니다</w:t>
      </w:r>
      <w:r w:rsidR="0021259C">
        <w:t>.</w:t>
      </w:r>
    </w:p>
    <w:p w:rsidR="00982E31" w:rsidRDefault="0021259C" w:rsidP="00871C9B">
      <w:r>
        <w:lastRenderedPageBreak/>
        <w:t>하나님의</w:t>
      </w:r>
      <w:r>
        <w:t xml:space="preserve"> </w:t>
      </w:r>
      <w:r>
        <w:t>축복으로</w:t>
      </w:r>
      <w:r>
        <w:t xml:space="preserve"> </w:t>
      </w:r>
      <w:r>
        <w:t>많은</w:t>
      </w:r>
      <w:r>
        <w:t xml:space="preserve"> </w:t>
      </w:r>
      <w:r>
        <w:t>발전을</w:t>
      </w:r>
      <w:r>
        <w:t xml:space="preserve"> </w:t>
      </w:r>
      <w:r>
        <w:t>이루었지만</w:t>
      </w:r>
      <w: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교회의</w:t>
      </w:r>
      <w:r>
        <w:t xml:space="preserve"> </w:t>
      </w:r>
      <w:r>
        <w:t>역할은</w:t>
      </w:r>
      <w:r>
        <w:t xml:space="preserve"> </w:t>
      </w:r>
      <w:r>
        <w:t>수행하지</w:t>
      </w:r>
      <w:r>
        <w:t xml:space="preserve"> </w:t>
      </w:r>
      <w:r>
        <w:t>못했습니다</w:t>
      </w:r>
      <w:r>
        <w:t>.</w:t>
      </w:r>
      <w:r w:rsidR="00982E31">
        <w:t xml:space="preserve"> </w:t>
      </w:r>
      <w:r>
        <w:t>사람들은</w:t>
      </w:r>
      <w:r>
        <w:t xml:space="preserve"> </w:t>
      </w:r>
      <w:r>
        <w:t>교회를</w:t>
      </w:r>
      <w:r>
        <w:t xml:space="preserve"> </w:t>
      </w:r>
      <w:r>
        <w:t>손가락질하고</w:t>
      </w:r>
      <w:r>
        <w:t xml:space="preserve"> </w:t>
      </w:r>
      <w:r>
        <w:t>떠났으며</w:t>
      </w:r>
      <w:r>
        <w:t xml:space="preserve"> </w:t>
      </w:r>
      <w:r>
        <w:t>하나님의</w:t>
      </w:r>
      <w:r>
        <w:t xml:space="preserve"> </w:t>
      </w:r>
      <w:r>
        <w:t>영광을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찬송하</w:t>
      </w:r>
      <w:r>
        <w:rPr>
          <w:rFonts w:hint="eastAsia"/>
        </w:rPr>
        <w:t>지</w:t>
      </w:r>
      <w:r>
        <w:t xml:space="preserve"> </w:t>
      </w:r>
      <w:r>
        <w:t>않았습니다</w:t>
      </w:r>
      <w:r>
        <w:t>.</w:t>
      </w:r>
      <w:r w:rsidR="00982E31">
        <w:t xml:space="preserve"> </w:t>
      </w:r>
      <w:r>
        <w:t>이</w:t>
      </w:r>
      <w:r w:rsidR="00982E31">
        <w:rPr>
          <w:rFonts w:hint="eastAsia"/>
        </w:rPr>
        <w:t xml:space="preserve"> </w:t>
      </w:r>
      <w:r>
        <w:t>땅의</w:t>
      </w:r>
      <w:r>
        <w:t xml:space="preserve"> </w:t>
      </w:r>
      <w:r>
        <w:t>교회가</w:t>
      </w:r>
      <w:r>
        <w:t xml:space="preserve"> </w:t>
      </w:r>
      <w:r>
        <w:t>교회다워지기</w:t>
      </w:r>
      <w:r>
        <w:t xml:space="preserve"> </w:t>
      </w:r>
      <w:r>
        <w:t>위해</w:t>
      </w:r>
      <w:r>
        <w:t xml:space="preserve"> </w:t>
      </w:r>
      <w:r>
        <w:t>가장</w:t>
      </w:r>
      <w:r>
        <w:t xml:space="preserve"> </w:t>
      </w:r>
      <w:r>
        <w:t>먼저</w:t>
      </w:r>
      <w:r>
        <w:t xml:space="preserve"> </w:t>
      </w:r>
      <w:r>
        <w:t>회복해야</w:t>
      </w:r>
      <w:r>
        <w:t xml:space="preserve"> </w:t>
      </w:r>
      <w:r>
        <w:t>할</w:t>
      </w:r>
      <w:r>
        <w:t xml:space="preserve"> </w:t>
      </w:r>
      <w:r>
        <w:t>것은</w:t>
      </w:r>
      <w:r>
        <w:t xml:space="preserve"> </w:t>
      </w:r>
      <w:r>
        <w:t>무엇이라</w:t>
      </w:r>
      <w:r>
        <w:t xml:space="preserve"> </w:t>
      </w:r>
      <w:r>
        <w:t>생각하십니까</w:t>
      </w:r>
      <w:r>
        <w:t>?</w:t>
      </w:r>
    </w:p>
    <w:p w:rsidR="00982E31" w:rsidRDefault="0021259C" w:rsidP="00871C9B">
      <w:r>
        <w:t>조용히</w:t>
      </w:r>
      <w:r>
        <w:t xml:space="preserve"> </w:t>
      </w:r>
      <w:r>
        <w:t>그</w:t>
      </w:r>
      <w:r>
        <w:t xml:space="preserve"> </w:t>
      </w:r>
      <w:r>
        <w:t>답을</w:t>
      </w:r>
      <w:r>
        <w:t xml:space="preserve"> </w:t>
      </w:r>
      <w:r>
        <w:t>찾아보는</w:t>
      </w:r>
      <w:r>
        <w:t xml:space="preserve"> </w:t>
      </w:r>
      <w:r>
        <w:t>시간을</w:t>
      </w:r>
      <w:r>
        <w:t xml:space="preserve"> </w:t>
      </w:r>
      <w:r>
        <w:t>가지시길</w:t>
      </w:r>
      <w:r>
        <w:t xml:space="preserve"> </w:t>
      </w:r>
      <w:r>
        <w:t>바랍니다</w:t>
      </w:r>
      <w:r>
        <w:t>.</w:t>
      </w:r>
    </w:p>
    <w:p w:rsidR="00982E31" w:rsidRDefault="0021259C" w:rsidP="00871C9B">
      <w:r>
        <w:t>핑계</w:t>
      </w:r>
      <w:r w:rsidR="00982E31">
        <w:rPr>
          <w:rFonts w:hint="eastAsia"/>
        </w:rPr>
        <w:t xml:space="preserve"> </w:t>
      </w:r>
      <w:r>
        <w:t>없는</w:t>
      </w:r>
      <w:r>
        <w:t xml:space="preserve"> </w:t>
      </w:r>
      <w:r>
        <w:t>무덤이</w:t>
      </w:r>
      <w:r>
        <w:t xml:space="preserve"> </w:t>
      </w:r>
      <w:r>
        <w:t>없습니다</w:t>
      </w:r>
      <w:r>
        <w:t>.</w:t>
      </w:r>
    </w:p>
    <w:p w:rsidR="00982E31" w:rsidRDefault="0021259C" w:rsidP="00871C9B">
      <w:r>
        <w:t>울고</w:t>
      </w:r>
      <w:r w:rsidR="00982E31">
        <w:rPr>
          <w:rFonts w:hint="eastAsia"/>
        </w:rP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빰</w:t>
      </w:r>
      <w:r>
        <w:t xml:space="preserve"> </w:t>
      </w:r>
      <w:r>
        <w:t>때려주는</w:t>
      </w:r>
      <w:r>
        <w:t xml:space="preserve"> </w:t>
      </w:r>
      <w:r>
        <w:t>경우입니다</w:t>
      </w:r>
      <w:r>
        <w:t>.</w:t>
      </w:r>
    </w:p>
    <w:p w:rsidR="00982E31" w:rsidRDefault="0021259C" w:rsidP="00871C9B">
      <w:r>
        <w:t>하나님</w:t>
      </w:r>
      <w:r>
        <w:t xml:space="preserve"> </w:t>
      </w:r>
      <w:r>
        <w:t>앞에</w:t>
      </w:r>
      <w:r>
        <w:t xml:space="preserve"> </w:t>
      </w:r>
      <w:r>
        <w:t>나아가는</w:t>
      </w:r>
      <w:r>
        <w:t xml:space="preserve"> </w:t>
      </w:r>
      <w:r>
        <w:t>모습이</w:t>
      </w:r>
      <w:r>
        <w:t xml:space="preserve"> </w:t>
      </w:r>
      <w:r>
        <w:t>없는</w:t>
      </w:r>
      <w:r>
        <w:t xml:space="preserve"> </w:t>
      </w:r>
      <w:r>
        <w:t>자기</w:t>
      </w:r>
      <w:r>
        <w:t xml:space="preserve"> </w:t>
      </w:r>
      <w:r>
        <w:t>자신때문에</w:t>
      </w:r>
      <w:r>
        <w:t xml:space="preserve"> </w:t>
      </w:r>
      <w:r>
        <w:t>가정이</w:t>
      </w:r>
      <w:r>
        <w:t xml:space="preserve"> </w:t>
      </w:r>
      <w:r>
        <w:t>병들고</w:t>
      </w:r>
      <w:r>
        <w:t xml:space="preserve"> </w:t>
      </w:r>
      <w:r>
        <w:t>자녀가</w:t>
      </w:r>
      <w:r>
        <w:t xml:space="preserve"> </w:t>
      </w:r>
      <w:r>
        <w:t>힘들고</w:t>
      </w:r>
      <w:r>
        <w:t xml:space="preserve"> </w:t>
      </w:r>
      <w:r>
        <w:t>사회정의가</w:t>
      </w:r>
      <w:r>
        <w:t xml:space="preserve"> </w:t>
      </w:r>
      <w:r>
        <w:t>해결되지</w:t>
      </w:r>
      <w:r>
        <w:t xml:space="preserve"> </w:t>
      </w:r>
      <w:r>
        <w:t>않습니다</w:t>
      </w:r>
      <w:r>
        <w:t>.</w:t>
      </w:r>
    </w:p>
    <w:p w:rsidR="00982E31" w:rsidRDefault="0021259C" w:rsidP="00871C9B">
      <w:r>
        <w:t>무엇보다</w:t>
      </w:r>
      <w:r>
        <w:t xml:space="preserve"> </w:t>
      </w:r>
      <w:r>
        <w:t>교회의</w:t>
      </w:r>
      <w:r>
        <w:t xml:space="preserve"> </w:t>
      </w:r>
      <w:r>
        <w:t>회복을</w:t>
      </w:r>
      <w:r>
        <w:t xml:space="preserve"> </w:t>
      </w:r>
      <w:r>
        <w:t>위해</w:t>
      </w:r>
      <w:r>
        <w:t xml:space="preserve"> </w:t>
      </w:r>
      <w:r>
        <w:t>기도하는</w:t>
      </w:r>
      <w:r>
        <w:t xml:space="preserve"> </w:t>
      </w:r>
      <w:r>
        <w:t>한주가</w:t>
      </w:r>
      <w:r>
        <w:t xml:space="preserve"> </w:t>
      </w:r>
      <w:r>
        <w:t>되길</w:t>
      </w:r>
      <w:r>
        <w:t xml:space="preserve"> </w:t>
      </w:r>
      <w:proofErr w:type="spellStart"/>
      <w:r>
        <w:t>기도드립니다</w:t>
      </w:r>
      <w:proofErr w:type="spellEnd"/>
      <w:r>
        <w:t>.</w:t>
      </w:r>
    </w:p>
    <w:p w:rsidR="001A6963" w:rsidRDefault="0021259C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A6963" w:rsidRDefault="001A6963" w:rsidP="00871C9B">
      <w:r>
        <w:br w:type="page"/>
      </w:r>
    </w:p>
    <w:p w:rsidR="001A6963" w:rsidRDefault="00982E31" w:rsidP="0013572B">
      <w:pPr>
        <w:pStyle w:val="1"/>
      </w:pPr>
      <w:bookmarkStart w:id="41" w:name="_Toc28965488"/>
      <w:r>
        <w:rPr>
          <w:rFonts w:hint="eastAsia"/>
        </w:rPr>
        <w:lastRenderedPageBreak/>
        <w:t>공의의</w:t>
      </w:r>
      <w:r>
        <w:rPr>
          <w:rFonts w:hint="eastAsia"/>
        </w:rPr>
        <w:t xml:space="preserve"> </w:t>
      </w:r>
      <w:r>
        <w:rPr>
          <w:rFonts w:hint="eastAsia"/>
        </w:rPr>
        <w:t>하나님</w:t>
      </w:r>
      <w:r>
        <w:t>20161102</w:t>
      </w:r>
      <w:bookmarkEnd w:id="41"/>
    </w:p>
    <w:p w:rsidR="001A6963" w:rsidRDefault="001A6963" w:rsidP="00871C9B">
      <w:r>
        <w:cr/>
      </w:r>
      <w:r>
        <w:t>하나님의</w:t>
      </w:r>
      <w:r>
        <w:t xml:space="preserve"> </w:t>
      </w:r>
      <w:proofErr w:type="spellStart"/>
      <w:r>
        <w:t>선하심은</w:t>
      </w:r>
      <w:proofErr w:type="spellEnd"/>
      <w:r>
        <w:t xml:space="preserve"> </w:t>
      </w:r>
      <w:r>
        <w:t>공의로</w:t>
      </w:r>
      <w:r>
        <w:t xml:space="preserve"> </w:t>
      </w:r>
      <w:r>
        <w:t>표출된다</w:t>
      </w:r>
      <w:r>
        <w:t>.</w:t>
      </w:r>
      <w:r w:rsidR="00982E31">
        <w:t xml:space="preserve"> </w:t>
      </w:r>
      <w:r>
        <w:rPr>
          <w:rFonts w:hint="eastAsia"/>
        </w:rPr>
        <w:t>시편</w:t>
      </w:r>
      <w:r>
        <w:t xml:space="preserve"> </w:t>
      </w:r>
      <w:r>
        <w:t>기자는</w:t>
      </w:r>
      <w:r>
        <w:t xml:space="preserve"> </w:t>
      </w:r>
      <w:r>
        <w:t>주님을</w:t>
      </w:r>
      <w:r>
        <w:t xml:space="preserve"> </w:t>
      </w:r>
      <w:r>
        <w:t>만민에게</w:t>
      </w:r>
      <w:r>
        <w:t xml:space="preserve"> </w:t>
      </w:r>
      <w:r>
        <w:t>심판을</w:t>
      </w:r>
      <w:r>
        <w:t xml:space="preserve"> </w:t>
      </w:r>
      <w:r>
        <w:t>행하시는</w:t>
      </w:r>
      <w:r>
        <w:t xml:space="preserve"> </w:t>
      </w:r>
      <w:r>
        <w:t>분이라고</w:t>
      </w:r>
      <w:r>
        <w:t xml:space="preserve"> </w:t>
      </w:r>
      <w:r>
        <w:t>규정한다</w:t>
      </w:r>
      <w:r>
        <w:t>.</w:t>
      </w:r>
      <w:r w:rsidR="0013572B">
        <w:t xml:space="preserve"> </w:t>
      </w:r>
      <w:r>
        <w:rPr>
          <w:rFonts w:hint="eastAsia"/>
        </w:rPr>
        <w:t>심판하되</w:t>
      </w:r>
      <w:r>
        <w:t xml:space="preserve"> </w:t>
      </w:r>
      <w:r>
        <w:t>터럭만큼의</w:t>
      </w:r>
      <w:r>
        <w:t xml:space="preserve"> </w:t>
      </w:r>
      <w:r>
        <w:t>오류도</w:t>
      </w:r>
      <w:r>
        <w:t xml:space="preserve"> </w:t>
      </w:r>
      <w:r>
        <w:t>없이</w:t>
      </w:r>
      <w:r>
        <w:t xml:space="preserve"> </w:t>
      </w:r>
      <w:r>
        <w:t>완벽하게</w:t>
      </w:r>
      <w:r>
        <w:t xml:space="preserve"> </w:t>
      </w:r>
      <w:r>
        <w:t>판단한다는</w:t>
      </w:r>
      <w:r>
        <w:t xml:space="preserve"> </w:t>
      </w:r>
      <w:r>
        <w:t>것이다</w:t>
      </w:r>
      <w:r>
        <w:t xml:space="preserve">. </w:t>
      </w:r>
      <w:r w:rsidR="00982E31">
        <w:t xml:space="preserve"> </w:t>
      </w:r>
      <w:r>
        <w:rPr>
          <w:rFonts w:hint="eastAsia"/>
        </w:rPr>
        <w:t>하나님은</w:t>
      </w:r>
      <w:r>
        <w:t xml:space="preserve"> </w:t>
      </w:r>
      <w:r>
        <w:t>의로운</w:t>
      </w:r>
      <w:r>
        <w:t xml:space="preserve"> </w:t>
      </w:r>
      <w:r>
        <w:t>이를</w:t>
      </w:r>
      <w:r>
        <w:t xml:space="preserve"> </w:t>
      </w:r>
      <w:r>
        <w:t>변호하고</w:t>
      </w:r>
      <w:r>
        <w:t xml:space="preserve"> </w:t>
      </w:r>
      <w:r>
        <w:t>죄인을</w:t>
      </w:r>
      <w:r>
        <w:t xml:space="preserve"> </w:t>
      </w:r>
      <w:r>
        <w:t>벌한다</w:t>
      </w:r>
      <w:r>
        <w:t>.</w:t>
      </w:r>
    </w:p>
    <w:p w:rsidR="001A6963" w:rsidRDefault="001A6963" w:rsidP="00871C9B">
      <w:r>
        <w:t>"</w:t>
      </w:r>
      <w:r>
        <w:t>악인을</w:t>
      </w:r>
      <w:r>
        <w:t xml:space="preserve"> </w:t>
      </w:r>
      <w:r>
        <w:t>의롭다</w:t>
      </w:r>
      <w:r>
        <w:t xml:space="preserve"> </w:t>
      </w:r>
      <w:r>
        <w:t>하고</w:t>
      </w:r>
      <w:r>
        <w:t xml:space="preserve"> </w:t>
      </w:r>
      <w:r>
        <w:t>의인을</w:t>
      </w:r>
      <w:r>
        <w:t xml:space="preserve"> </w:t>
      </w:r>
      <w:r>
        <w:t>악하다</w:t>
      </w:r>
      <w:r>
        <w:t xml:space="preserve"> </w:t>
      </w:r>
      <w:r>
        <w:t>하는</w:t>
      </w:r>
      <w:r>
        <w:t xml:space="preserve"> </w:t>
      </w:r>
      <w:r>
        <w:t>이</w:t>
      </w:r>
      <w:r>
        <w:t xml:space="preserve"> </w:t>
      </w:r>
      <w:r>
        <w:t>두</w:t>
      </w:r>
      <w:r w:rsidR="00982E31">
        <w:rPr>
          <w:rFonts w:hint="eastAsia"/>
        </w:rPr>
        <w:t xml:space="preserve"> </w:t>
      </w:r>
      <w:r>
        <w:t>사람은</w:t>
      </w:r>
      <w:r>
        <w:t xml:space="preserve"> </w:t>
      </w:r>
      <w:r>
        <w:t>다</w:t>
      </w:r>
      <w:r>
        <w:t xml:space="preserve"> </w:t>
      </w:r>
      <w:r>
        <w:t>여호와께</w:t>
      </w:r>
      <w:r>
        <w:t xml:space="preserve"> </w:t>
      </w:r>
      <w:r>
        <w:t>미움을</w:t>
      </w:r>
      <w:r>
        <w:t xml:space="preserve"> </w:t>
      </w:r>
      <w:proofErr w:type="spellStart"/>
      <w:r>
        <w:t>받느리라</w:t>
      </w:r>
      <w:proofErr w:type="spellEnd"/>
      <w:r>
        <w:t>" (</w:t>
      </w:r>
      <w:r>
        <w:t>잠</w:t>
      </w:r>
      <w:r>
        <w:t xml:space="preserve"> 17:15)</w:t>
      </w:r>
    </w:p>
    <w:p w:rsidR="001A6963" w:rsidRDefault="001A6963" w:rsidP="00871C9B">
      <w:r>
        <w:rPr>
          <w:rFonts w:hint="eastAsia"/>
        </w:rPr>
        <w:t>의로운</w:t>
      </w:r>
      <w:r>
        <w:t xml:space="preserve"> </w:t>
      </w:r>
      <w:r>
        <w:t>재판장인</w:t>
      </w:r>
      <w:r>
        <w:t xml:space="preserve"> </w:t>
      </w:r>
      <w:r>
        <w:t>하나님은</w:t>
      </w:r>
      <w:r>
        <w:t xml:space="preserve"> </w:t>
      </w:r>
      <w:r>
        <w:t>불의에</w:t>
      </w:r>
      <w:r>
        <w:t xml:space="preserve"> </w:t>
      </w:r>
      <w:r>
        <w:t>불같은</w:t>
      </w:r>
      <w:r>
        <w:t xml:space="preserve"> </w:t>
      </w:r>
      <w:r>
        <w:t>분노를</w:t>
      </w:r>
      <w:r>
        <w:t xml:space="preserve"> </w:t>
      </w:r>
      <w:r>
        <w:t>쏟는다</w:t>
      </w:r>
      <w:r>
        <w:t xml:space="preserve">. </w:t>
      </w:r>
      <w:r>
        <w:rPr>
          <w:rFonts w:hint="eastAsia"/>
        </w:rPr>
        <w:t>사악한</w:t>
      </w:r>
      <w:r>
        <w:t xml:space="preserve"> </w:t>
      </w:r>
      <w:r>
        <w:t>이들을</w:t>
      </w:r>
      <w:r>
        <w:t xml:space="preserve"> "</w:t>
      </w:r>
      <w:r>
        <w:t>선하다</w:t>
      </w:r>
      <w:r>
        <w:t>"</w:t>
      </w:r>
      <w:r>
        <w:t>고</w:t>
      </w:r>
      <w:r>
        <w:t xml:space="preserve"> </w:t>
      </w:r>
      <w:r>
        <w:t>하고</w:t>
      </w:r>
      <w:r>
        <w:t xml:space="preserve"> </w:t>
      </w:r>
      <w:r>
        <w:t>선한</w:t>
      </w:r>
      <w:r>
        <w:t xml:space="preserve"> </w:t>
      </w:r>
      <w:r>
        <w:t>이들을</w:t>
      </w:r>
      <w:r>
        <w:t xml:space="preserve"> "</w:t>
      </w:r>
      <w:r>
        <w:t>악하다</w:t>
      </w:r>
      <w:r>
        <w:t>"</w:t>
      </w:r>
      <w:r>
        <w:t>고</w:t>
      </w:r>
      <w:r>
        <w:t xml:space="preserve"> </w:t>
      </w:r>
      <w:r>
        <w:t>몰아세우는</w:t>
      </w:r>
      <w:r>
        <w:t xml:space="preserve"> </w:t>
      </w:r>
      <w:r>
        <w:t>걸</w:t>
      </w:r>
      <w:r>
        <w:t xml:space="preserve"> </w:t>
      </w:r>
      <w:r>
        <w:t>끔찍이</w:t>
      </w:r>
      <w:r>
        <w:t xml:space="preserve"> </w:t>
      </w:r>
      <w:r>
        <w:t>싫어하신다</w:t>
      </w:r>
      <w:r>
        <w:t xml:space="preserve">. </w:t>
      </w:r>
      <w:r>
        <w:rPr>
          <w:rFonts w:hint="eastAsia"/>
        </w:rPr>
        <w:t>하나님은</w:t>
      </w:r>
      <w:r>
        <w:t xml:space="preserve"> </w:t>
      </w:r>
      <w:r>
        <w:t>완전한</w:t>
      </w:r>
      <w:r>
        <w:t xml:space="preserve"> </w:t>
      </w:r>
      <w:proofErr w:type="spellStart"/>
      <w:r>
        <w:t>심판자다</w:t>
      </w:r>
      <w:proofErr w:type="spellEnd"/>
      <w:r>
        <w:t xml:space="preserve">. </w:t>
      </w:r>
    </w:p>
    <w:p w:rsidR="001A6963" w:rsidRDefault="001A6963" w:rsidP="00871C9B">
      <w:r>
        <w:t xml:space="preserve">- </w:t>
      </w:r>
      <w:r>
        <w:t>카운터</w:t>
      </w:r>
      <w:r>
        <w:t xml:space="preserve"> </w:t>
      </w:r>
      <w:proofErr w:type="spellStart"/>
      <w:r>
        <w:t>컬쳐</w:t>
      </w:r>
      <w:proofErr w:type="spellEnd"/>
      <w:r>
        <w:t xml:space="preserve"> / </w:t>
      </w:r>
      <w:r>
        <w:t>복음과</w:t>
      </w:r>
      <w:r>
        <w:t xml:space="preserve"> </w:t>
      </w:r>
      <w:r>
        <w:t>문화가</w:t>
      </w:r>
      <w:r>
        <w:t xml:space="preserve"> </w:t>
      </w:r>
      <w:r>
        <w:t>충돌할</w:t>
      </w:r>
      <w:r>
        <w:t xml:space="preserve"> </w:t>
      </w:r>
      <w:r>
        <w:t>때</w:t>
      </w:r>
      <w:proofErr w:type="gramStart"/>
      <w:r>
        <w:t>...</w:t>
      </w:r>
      <w:proofErr w:type="gramEnd"/>
      <w:r>
        <w:t xml:space="preserve"> 21p- </w:t>
      </w:r>
    </w:p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r>
        <w:t>사명의</w:t>
      </w:r>
      <w:r>
        <w:t xml:space="preserve"> </w:t>
      </w:r>
      <w:r>
        <w:t>교회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지난</w:t>
      </w:r>
      <w:r>
        <w:t xml:space="preserve"> </w:t>
      </w:r>
      <w:r>
        <w:t>며칠</w:t>
      </w:r>
      <w:r w:rsidR="00982E31">
        <w:rPr>
          <w:rFonts w:hint="eastAsia"/>
        </w:rPr>
        <w:t xml:space="preserve"> </w:t>
      </w:r>
      <w:r>
        <w:t>동안</w:t>
      </w:r>
      <w:r>
        <w:t xml:space="preserve"> </w:t>
      </w:r>
      <w:r>
        <w:t>온</w:t>
      </w:r>
      <w:r>
        <w:t xml:space="preserve"> </w:t>
      </w:r>
      <w:r>
        <w:t>나라가</w:t>
      </w:r>
      <w:r>
        <w:t xml:space="preserve"> </w:t>
      </w:r>
      <w:r>
        <w:t>뒤집어지고</w:t>
      </w:r>
      <w:r>
        <w:t xml:space="preserve"> </w:t>
      </w:r>
      <w:r>
        <w:t>차가운</w:t>
      </w:r>
      <w:r>
        <w:t xml:space="preserve"> </w:t>
      </w:r>
      <w:r>
        <w:t>추위</w:t>
      </w:r>
      <w:r>
        <w:t xml:space="preserve"> </w:t>
      </w:r>
      <w:r>
        <w:t>속에서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한</w:t>
      </w:r>
      <w:r>
        <w:t xml:space="preserve"> </w:t>
      </w:r>
      <w:r>
        <w:t>사람의</w:t>
      </w:r>
      <w:r>
        <w:t xml:space="preserve"> </w:t>
      </w:r>
      <w:r>
        <w:t>퇴진을</w:t>
      </w:r>
      <w:r>
        <w:t xml:space="preserve"> </w:t>
      </w:r>
      <w:r>
        <w:t>외쳤습니다</w:t>
      </w:r>
      <w:r>
        <w:t>.</w:t>
      </w:r>
    </w:p>
    <w:p w:rsidR="001A6963" w:rsidRDefault="001A6963" w:rsidP="00871C9B">
      <w:r>
        <w:rPr>
          <w:rFonts w:hint="eastAsia"/>
        </w:rPr>
        <w:t>아이들도</w:t>
      </w:r>
      <w:r>
        <w:t xml:space="preserve"> </w:t>
      </w:r>
      <w:r>
        <w:t>다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사실에</w:t>
      </w:r>
      <w:r>
        <w:t xml:space="preserve"> </w:t>
      </w:r>
      <w:r>
        <w:t>공과</w:t>
      </w:r>
      <w:r w:rsidR="00982E31">
        <w:rPr>
          <w:rFonts w:hint="eastAsia"/>
        </w:rPr>
        <w:t xml:space="preserve"> </w:t>
      </w:r>
      <w:r>
        <w:t>공부를</w:t>
      </w:r>
      <w:r>
        <w:t xml:space="preserve"> </w:t>
      </w:r>
      <w:r>
        <w:t>하는</w:t>
      </w:r>
      <w:r>
        <w:t xml:space="preserve"> </w:t>
      </w:r>
      <w:r>
        <w:t>중에</w:t>
      </w:r>
      <w:r>
        <w:t xml:space="preserve">.. </w:t>
      </w:r>
      <w:proofErr w:type="spellStart"/>
      <w:r>
        <w:rPr>
          <w:rFonts w:hint="eastAsia"/>
        </w:rPr>
        <w:t>최순실이라는</w:t>
      </w:r>
      <w:proofErr w:type="spellEnd"/>
      <w:r>
        <w:t xml:space="preserve"> </w:t>
      </w:r>
      <w:r>
        <w:t>이름도</w:t>
      </w:r>
      <w:r>
        <w:t xml:space="preserve"> </w:t>
      </w:r>
      <w:r>
        <w:t>나오고</w:t>
      </w:r>
      <w:r>
        <w:t xml:space="preserve">.. </w:t>
      </w:r>
      <w:r>
        <w:t>당연히</w:t>
      </w:r>
      <w:r>
        <w:t xml:space="preserve"> </w:t>
      </w:r>
      <w:proofErr w:type="spellStart"/>
      <w:r>
        <w:t>하야라는</w:t>
      </w:r>
      <w:proofErr w:type="spellEnd"/>
      <w:r>
        <w:t xml:space="preserve"> </w:t>
      </w:r>
      <w:r>
        <w:t>말도</w:t>
      </w:r>
      <w:r>
        <w:t xml:space="preserve"> </w:t>
      </w:r>
      <w:r>
        <w:t>나오고</w:t>
      </w:r>
      <w:r>
        <w:t xml:space="preserve"> </w:t>
      </w:r>
      <w:r>
        <w:rPr>
          <w:rFonts w:hint="eastAsia"/>
        </w:rPr>
        <w:t>요즘</w:t>
      </w:r>
      <w:r>
        <w:t xml:space="preserve"> </w:t>
      </w:r>
      <w:r>
        <w:t>아이들은</w:t>
      </w:r>
      <w:r>
        <w:t xml:space="preserve"> </w:t>
      </w:r>
      <w:r>
        <w:t>뭐든지</w:t>
      </w:r>
      <w:r>
        <w:t xml:space="preserve"> </w:t>
      </w:r>
      <w:r>
        <w:t>빠릅니다</w:t>
      </w:r>
      <w:r>
        <w:t xml:space="preserve">. </w:t>
      </w:r>
      <w:r>
        <w:rPr>
          <w:rFonts w:hint="eastAsia"/>
        </w:rPr>
        <w:t>어른으로서</w:t>
      </w:r>
      <w:r>
        <w:t xml:space="preserve"> </w:t>
      </w:r>
      <w:r>
        <w:t>먼저</w:t>
      </w:r>
      <w:r>
        <w:t xml:space="preserve"> </w:t>
      </w:r>
      <w:r>
        <w:t>난</w:t>
      </w:r>
      <w:r>
        <w:t xml:space="preserve"> </w:t>
      </w:r>
      <w:r>
        <w:t>자로서</w:t>
      </w:r>
      <w:r>
        <w:t xml:space="preserve"> </w:t>
      </w:r>
      <w:r>
        <w:lastRenderedPageBreak/>
        <w:t>하나님의</w:t>
      </w:r>
      <w:r>
        <w:t xml:space="preserve"> </w:t>
      </w:r>
      <w:r>
        <w:t>선하심에</w:t>
      </w:r>
      <w:r>
        <w:t xml:space="preserve"> </w:t>
      </w:r>
      <w:r>
        <w:t>대해서</w:t>
      </w:r>
      <w:r>
        <w:t xml:space="preserve"> </w:t>
      </w:r>
      <w:r>
        <w:t>말해주고</w:t>
      </w:r>
      <w:r>
        <w:t xml:space="preserve"> </w:t>
      </w:r>
      <w:r>
        <w:t>싶었습니다</w:t>
      </w:r>
      <w:r>
        <w:t>.</w:t>
      </w:r>
      <w:r w:rsidR="00982E31">
        <w:t xml:space="preserve"> </w:t>
      </w:r>
      <w:r>
        <w:rPr>
          <w:rFonts w:hint="eastAsia"/>
        </w:rPr>
        <w:t>분명히</w:t>
      </w:r>
      <w:r>
        <w:t xml:space="preserve"> </w:t>
      </w:r>
      <w:r>
        <w:t>역사</w:t>
      </w:r>
      <w:r>
        <w:t xml:space="preserve"> </w:t>
      </w:r>
      <w:r>
        <w:t>가운데서</w:t>
      </w:r>
      <w:r>
        <w:t xml:space="preserve"> </w:t>
      </w:r>
      <w:r>
        <w:t>주장하시는</w:t>
      </w:r>
      <w:r>
        <w:t xml:space="preserve"> </w:t>
      </w:r>
      <w:r>
        <w:t>하나님을</w:t>
      </w:r>
      <w:r>
        <w:t xml:space="preserve"> </w:t>
      </w:r>
      <w:r>
        <w:t>만나고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날씨가</w:t>
      </w:r>
      <w:r>
        <w:t xml:space="preserve"> </w:t>
      </w:r>
      <w:r>
        <w:t>많이</w:t>
      </w:r>
      <w:r>
        <w:t xml:space="preserve"> </w:t>
      </w:r>
      <w:r>
        <w:t>추워서</w:t>
      </w:r>
      <w:r>
        <w:t xml:space="preserve"> </w:t>
      </w:r>
      <w:r>
        <w:t>감기에</w:t>
      </w:r>
      <w:r>
        <w:t xml:space="preserve"> </w:t>
      </w:r>
      <w:r>
        <w:t>걸렸네요</w:t>
      </w:r>
      <w:r>
        <w:t xml:space="preserve">. </w:t>
      </w:r>
      <w:r>
        <w:t>콜록콜록</w:t>
      </w:r>
      <w:r>
        <w:t xml:space="preserve">.. </w:t>
      </w:r>
      <w:r>
        <w:t>머리도</w:t>
      </w:r>
      <w:r>
        <w:t xml:space="preserve"> </w:t>
      </w:r>
      <w:r>
        <w:t>지끈지끈</w:t>
      </w:r>
      <w:r>
        <w:t xml:space="preserve">.. </w:t>
      </w:r>
      <w:r>
        <w:rPr>
          <w:rFonts w:hint="eastAsia"/>
        </w:rPr>
        <w:t>장기</w:t>
      </w:r>
      <w:r>
        <w:t xml:space="preserve"> </w:t>
      </w:r>
      <w:r>
        <w:t>결석자가</w:t>
      </w:r>
      <w:r>
        <w:t xml:space="preserve"> </w:t>
      </w:r>
      <w:r>
        <w:t>많은</w:t>
      </w:r>
      <w:r>
        <w:t xml:space="preserve"> </w:t>
      </w:r>
      <w:proofErr w:type="spellStart"/>
      <w:r>
        <w:t>중고등부입니다</w:t>
      </w:r>
      <w:proofErr w:type="spellEnd"/>
      <w:r>
        <w:t xml:space="preserve">. </w:t>
      </w:r>
      <w:r>
        <w:rPr>
          <w:rFonts w:hint="eastAsia"/>
        </w:rPr>
        <w:t>아이들과</w:t>
      </w:r>
      <w:r>
        <w:t xml:space="preserve"> </w:t>
      </w:r>
      <w:r>
        <w:t>그가</w:t>
      </w:r>
      <w:r>
        <w:t xml:space="preserve"> </w:t>
      </w:r>
      <w:r>
        <w:t>속한</w:t>
      </w:r>
      <w:r>
        <w:t xml:space="preserve"> </w:t>
      </w:r>
      <w:r>
        <w:t>가족이</w:t>
      </w:r>
      <w:r>
        <w:t xml:space="preserve"> </w:t>
      </w:r>
      <w:r>
        <w:t>주님에게</w:t>
      </w:r>
      <w:r>
        <w:t xml:space="preserve"> </w:t>
      </w:r>
      <w:r>
        <w:t>돌아오는</w:t>
      </w:r>
      <w:r>
        <w:t xml:space="preserve"> </w:t>
      </w:r>
      <w:r>
        <w:t>중보기도를</w:t>
      </w:r>
      <w:r>
        <w:t xml:space="preserve"> </w:t>
      </w:r>
      <w:r>
        <w:t>부탁합니다</w:t>
      </w:r>
      <w:r>
        <w:t>.</w:t>
      </w:r>
    </w:p>
    <w:p w:rsidR="00982E31" w:rsidRDefault="001A6963" w:rsidP="00871C9B">
      <w:r>
        <w:t xml:space="preserve">- 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 xml:space="preserve"> - </w:t>
      </w:r>
    </w:p>
    <w:p w:rsidR="001A6963" w:rsidRDefault="001354AD" w:rsidP="0013572B">
      <w:pPr>
        <w:pStyle w:val="1"/>
      </w:pPr>
      <w:bookmarkStart w:id="42" w:name="_Toc28965489"/>
      <w:r>
        <w:rPr>
          <w:rFonts w:hint="eastAsia"/>
        </w:rPr>
        <w:t>핸드폰</w:t>
      </w:r>
      <w:r>
        <w:rPr>
          <w:rFonts w:hint="eastAsia"/>
        </w:rPr>
        <w:t xml:space="preserve"> </w:t>
      </w:r>
      <w:r>
        <w:t>20161111</w:t>
      </w:r>
      <w:bookmarkEnd w:id="42"/>
    </w:p>
    <w:p w:rsidR="001A6963" w:rsidRDefault="001A6963" w:rsidP="00871C9B">
      <w:r>
        <w:cr/>
      </w:r>
      <w:r>
        <w:t>안녕하세요</w:t>
      </w:r>
      <w:r>
        <w:t>?</w:t>
      </w:r>
    </w:p>
    <w:p w:rsidR="001A6963" w:rsidRDefault="001A6963" w:rsidP="00871C9B">
      <w:proofErr w:type="spellStart"/>
      <w:r>
        <w:rPr>
          <w:rFonts w:hint="eastAsia"/>
        </w:rP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어제</w:t>
      </w:r>
      <w:r>
        <w:t xml:space="preserve"> </w:t>
      </w:r>
      <w:r>
        <w:t>출근길에</w:t>
      </w:r>
      <w:r>
        <w:t xml:space="preserve"> </w:t>
      </w:r>
      <w:r>
        <w:t>출시되지</w:t>
      </w:r>
      <w:r>
        <w:t xml:space="preserve"> </w:t>
      </w:r>
      <w:r>
        <w:t>얼마</w:t>
      </w:r>
      <w:r>
        <w:t xml:space="preserve"> </w:t>
      </w:r>
      <w:r>
        <w:t>안된</w:t>
      </w:r>
      <w:r>
        <w:t xml:space="preserve"> </w:t>
      </w:r>
      <w:r>
        <w:t>고가의</w:t>
      </w:r>
      <w:r>
        <w:t xml:space="preserve"> </w:t>
      </w:r>
      <w:r>
        <w:t>핸드폰을</w:t>
      </w:r>
      <w:r>
        <w:t xml:space="preserve"> </w:t>
      </w:r>
      <w:r>
        <w:t>주었습니다</w:t>
      </w:r>
      <w:r>
        <w:t>.</w:t>
      </w:r>
    </w:p>
    <w:p w:rsidR="001A6963" w:rsidRDefault="001A6963" w:rsidP="00871C9B">
      <w:r>
        <w:rPr>
          <w:rFonts w:hint="eastAsia"/>
        </w:rPr>
        <w:t>주인</w:t>
      </w:r>
      <w:r>
        <w:t xml:space="preserve"> </w:t>
      </w:r>
      <w:r>
        <w:t>잃은</w:t>
      </w:r>
      <w:r>
        <w:t xml:space="preserve"> </w:t>
      </w:r>
      <w:r>
        <w:t>핸드폰이</w:t>
      </w:r>
      <w:r>
        <w:t xml:space="preserve"> </w:t>
      </w:r>
      <w:r>
        <w:t>버스</w:t>
      </w:r>
      <w:r>
        <w:t xml:space="preserve"> </w:t>
      </w:r>
      <w:r>
        <w:t>좌석</w:t>
      </w:r>
      <w:r>
        <w:t xml:space="preserve"> </w:t>
      </w:r>
      <w:r>
        <w:t>밑에</w:t>
      </w:r>
      <w:r>
        <w:t xml:space="preserve"> </w:t>
      </w:r>
      <w:r>
        <w:t>있었는데</w:t>
      </w:r>
      <w:r>
        <w:t xml:space="preserve"> </w:t>
      </w:r>
      <w:r>
        <w:t>우연히도</w:t>
      </w:r>
      <w:r>
        <w:t xml:space="preserve"> </w:t>
      </w:r>
      <w:r>
        <w:t>제가</w:t>
      </w:r>
      <w:r>
        <w:t xml:space="preserve"> </w:t>
      </w:r>
      <w:r>
        <w:t>앉은</w:t>
      </w:r>
      <w:r>
        <w:t xml:space="preserve"> </w:t>
      </w:r>
      <w:r>
        <w:t>자리네요</w:t>
      </w:r>
      <w:r>
        <w:t>.</w:t>
      </w:r>
    </w:p>
    <w:p w:rsidR="001A6963" w:rsidRDefault="001A6963" w:rsidP="00871C9B">
      <w:r>
        <w:rPr>
          <w:rFonts w:hint="eastAsia"/>
        </w:rPr>
        <w:t>잃어버린</w:t>
      </w:r>
      <w:r>
        <w:t xml:space="preserve"> </w:t>
      </w:r>
      <w:r>
        <w:t>사람의</w:t>
      </w:r>
      <w:r>
        <w:t xml:space="preserve"> </w:t>
      </w:r>
      <w:r>
        <w:t>마음이</w:t>
      </w:r>
      <w:r>
        <w:t xml:space="preserve"> </w:t>
      </w:r>
      <w:r>
        <w:t>애탔는지</w:t>
      </w:r>
      <w:r>
        <w:t xml:space="preserve">.. </w:t>
      </w:r>
      <w:r>
        <w:rPr>
          <w:rFonts w:hint="eastAsia"/>
        </w:rPr>
        <w:t>새벽</w:t>
      </w:r>
      <w:r>
        <w:t xml:space="preserve"> 2</w:t>
      </w:r>
      <w:r>
        <w:t>시가</w:t>
      </w:r>
      <w:r>
        <w:t xml:space="preserve"> </w:t>
      </w:r>
      <w:r>
        <w:t>넘은</w:t>
      </w:r>
      <w:r>
        <w:t xml:space="preserve"> </w:t>
      </w:r>
      <w:r>
        <w:t>시간에</w:t>
      </w:r>
      <w:r>
        <w:t xml:space="preserve"> </w:t>
      </w:r>
      <w:r>
        <w:t>부재중</w:t>
      </w:r>
      <w:r>
        <w:t xml:space="preserve"> </w:t>
      </w:r>
      <w:r>
        <w:t>전화가</w:t>
      </w:r>
      <w:r>
        <w:t xml:space="preserve"> 2</w:t>
      </w:r>
      <w:r>
        <w:t>통있고</w:t>
      </w:r>
      <w:proofErr w:type="gramStart"/>
      <w:r>
        <w:t>..</w:t>
      </w:r>
      <w:proofErr w:type="gramEnd"/>
      <w:r>
        <w:rPr>
          <w:rFonts w:hint="eastAsia"/>
        </w:rPr>
        <w:t>하지만</w:t>
      </w:r>
      <w:r>
        <w:t xml:space="preserve"> </w:t>
      </w:r>
      <w:r>
        <w:t>지문이</w:t>
      </w:r>
      <w:r>
        <w:t xml:space="preserve"> </w:t>
      </w:r>
      <w:r>
        <w:t>등록된</w:t>
      </w:r>
      <w:r>
        <w:t xml:space="preserve"> </w:t>
      </w:r>
      <w:r>
        <w:t>것이라</w:t>
      </w:r>
      <w:r>
        <w:t xml:space="preserve"> </w:t>
      </w:r>
      <w:r>
        <w:t>열어서</w:t>
      </w:r>
      <w:r>
        <w:t xml:space="preserve"> </w:t>
      </w:r>
      <w:r>
        <w:t>확인해</w:t>
      </w:r>
      <w:r>
        <w:t xml:space="preserve"> </w:t>
      </w:r>
      <w:r>
        <w:t>볼</w:t>
      </w:r>
      <w:r w:rsidR="001354AD">
        <w:rPr>
          <w:rFonts w:hint="eastAsia"/>
        </w:rPr>
        <w:t xml:space="preserve"> </w:t>
      </w:r>
      <w:r>
        <w:t>수도</w:t>
      </w:r>
      <w:r>
        <w:t xml:space="preserve"> </w:t>
      </w:r>
      <w:r>
        <w:t>없고</w:t>
      </w:r>
      <w:r>
        <w:t xml:space="preserve"> </w:t>
      </w:r>
    </w:p>
    <w:p w:rsidR="001A6963" w:rsidRDefault="001A6963" w:rsidP="00871C9B">
      <w:r>
        <w:rPr>
          <w:rFonts w:hint="eastAsia"/>
        </w:rPr>
        <w:lastRenderedPageBreak/>
        <w:t>누군가</w:t>
      </w:r>
      <w:r>
        <w:t xml:space="preserve"> </w:t>
      </w:r>
      <w:r>
        <w:t>정말</w:t>
      </w:r>
      <w:r>
        <w:t xml:space="preserve"> </w:t>
      </w:r>
      <w:r>
        <w:t>혹시</w:t>
      </w:r>
      <w:proofErr w:type="gramStart"/>
      <w:r>
        <w:t>..</w:t>
      </w:r>
      <w:proofErr w:type="gramEnd"/>
      <w:r>
        <w:t>관련된</w:t>
      </w:r>
      <w:r>
        <w:t xml:space="preserve"> </w:t>
      </w:r>
      <w:r>
        <w:t>사람이</w:t>
      </w:r>
      <w:r>
        <w:t xml:space="preserve"> </w:t>
      </w:r>
      <w:r>
        <w:t>보지</w:t>
      </w:r>
      <w:r>
        <w:t xml:space="preserve"> </w:t>
      </w:r>
      <w:r>
        <w:t>않을까</w:t>
      </w:r>
      <w:r>
        <w:t xml:space="preserve"> </w:t>
      </w:r>
      <w:r>
        <w:t>싶어서</w:t>
      </w:r>
      <w:r w:rsidR="001354AD">
        <w:rPr>
          <w:rFonts w:hint="eastAsia"/>
        </w:rPr>
        <w:t xml:space="preserve"> </w:t>
      </w:r>
      <w:r>
        <w:rPr>
          <w:rFonts w:hint="eastAsia"/>
        </w:rPr>
        <w:t>트위터에</w:t>
      </w:r>
      <w:r>
        <w:t xml:space="preserve"> </w:t>
      </w:r>
      <w:r>
        <w:t>글을</w:t>
      </w:r>
      <w:r>
        <w:t xml:space="preserve"> </w:t>
      </w:r>
      <w:r>
        <w:t>올렸습니다</w:t>
      </w:r>
      <w:r>
        <w:t>.</w:t>
      </w:r>
      <w:r w:rsidR="001354AD">
        <w:t xml:space="preserve"> </w:t>
      </w:r>
      <w:r>
        <w:rPr>
          <w:rFonts w:hint="eastAsia"/>
        </w:rPr>
        <w:t>다행히</w:t>
      </w:r>
      <w:r>
        <w:t xml:space="preserve"> 30</w:t>
      </w:r>
      <w:r>
        <w:t>분</w:t>
      </w:r>
      <w:r>
        <w:t xml:space="preserve"> </w:t>
      </w:r>
      <w:r>
        <w:t>정도</w:t>
      </w:r>
      <w:r>
        <w:t xml:space="preserve"> </w:t>
      </w:r>
      <w:r>
        <w:t>뒤에</w:t>
      </w:r>
      <w:r>
        <w:t xml:space="preserve"> </w:t>
      </w:r>
      <w:r>
        <w:t>남편의</w:t>
      </w:r>
      <w:r>
        <w:t xml:space="preserve"> </w:t>
      </w:r>
      <w:r>
        <w:t>핸드폰이라면서</w:t>
      </w:r>
      <w:r>
        <w:t xml:space="preserve"> </w:t>
      </w:r>
      <w:r>
        <w:t>전화가</w:t>
      </w:r>
      <w:r>
        <w:t xml:space="preserve"> </w:t>
      </w:r>
      <w:r>
        <w:t>왔습니다</w:t>
      </w:r>
      <w:r>
        <w:t>.</w:t>
      </w:r>
      <w:r w:rsidR="001354AD">
        <w:t xml:space="preserve"> </w:t>
      </w:r>
      <w:r>
        <w:rPr>
          <w:rFonts w:hint="eastAsia"/>
        </w:rPr>
        <w:t>그리고</w:t>
      </w:r>
      <w:r>
        <w:t xml:space="preserve"> </w:t>
      </w:r>
      <w:r>
        <w:t>나서</w:t>
      </w:r>
      <w:r>
        <w:t xml:space="preserve"> </w:t>
      </w:r>
      <w:r>
        <w:t>남편에게</w:t>
      </w:r>
      <w:r>
        <w:t xml:space="preserve"> </w:t>
      </w:r>
      <w:r>
        <w:t>또</w:t>
      </w:r>
      <w:r>
        <w:t xml:space="preserve"> </w:t>
      </w:r>
      <w:r>
        <w:t>전화가</w:t>
      </w:r>
      <w:r>
        <w:t xml:space="preserve"> </w:t>
      </w:r>
      <w:r>
        <w:t>왔죠</w:t>
      </w:r>
      <w:r>
        <w:t xml:space="preserve">. </w:t>
      </w:r>
    </w:p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강남이고</w:t>
      </w:r>
      <w:r>
        <w:t xml:space="preserve"> </w:t>
      </w:r>
      <w:proofErr w:type="gramStart"/>
      <w:r>
        <w:t>그분은</w:t>
      </w:r>
      <w:r>
        <w:t xml:space="preserve"> </w:t>
      </w:r>
      <w:r>
        <w:t>여의도에</w:t>
      </w:r>
      <w:r>
        <w:t xml:space="preserve"> </w:t>
      </w:r>
      <w:r>
        <w:t>계시고</w:t>
      </w:r>
      <w:proofErr w:type="gramEnd"/>
      <w:r>
        <w:t xml:space="preserve">.. </w:t>
      </w:r>
      <w:r>
        <w:rPr>
          <w:rFonts w:hint="eastAsia"/>
        </w:rPr>
        <w:t>다행히</w:t>
      </w:r>
      <w:r>
        <w:t xml:space="preserve"> </w:t>
      </w:r>
      <w:r>
        <w:t>타는</w:t>
      </w:r>
      <w:r>
        <w:t xml:space="preserve"> </w:t>
      </w:r>
      <w:r>
        <w:t>버스가</w:t>
      </w:r>
      <w:r>
        <w:t xml:space="preserve"> </w:t>
      </w:r>
      <w:r>
        <w:t>같아서인지</w:t>
      </w:r>
      <w:r>
        <w:t xml:space="preserve">.. </w:t>
      </w:r>
      <w:r>
        <w:t>동네는</w:t>
      </w:r>
      <w:r>
        <w:t xml:space="preserve"> </w:t>
      </w:r>
      <w:r>
        <w:t>같은</w:t>
      </w:r>
      <w:r>
        <w:t xml:space="preserve"> </w:t>
      </w:r>
      <w:proofErr w:type="spellStart"/>
      <w:r>
        <w:t>영통권</w:t>
      </w:r>
      <w:proofErr w:type="spellEnd"/>
      <w:r>
        <w:t>..</w:t>
      </w:r>
      <w:r w:rsidR="001354AD">
        <w:t xml:space="preserve"> </w:t>
      </w:r>
      <w:r>
        <w:rPr>
          <w:rFonts w:hint="eastAsia"/>
        </w:rPr>
        <w:t>핸드폰에</w:t>
      </w:r>
      <w:r>
        <w:t xml:space="preserve"> </w:t>
      </w:r>
      <w:r>
        <w:t>배터리가</w:t>
      </w:r>
      <w:r>
        <w:t xml:space="preserve"> </w:t>
      </w:r>
      <w:r>
        <w:t>별로</w:t>
      </w:r>
      <w:r>
        <w:t xml:space="preserve"> </w:t>
      </w:r>
      <w:r>
        <w:t>없어서</w:t>
      </w:r>
      <w:r>
        <w:t xml:space="preserve"> </w:t>
      </w:r>
      <w:r>
        <w:t>연락처를</w:t>
      </w:r>
      <w:r>
        <w:t xml:space="preserve"> </w:t>
      </w:r>
      <w:r>
        <w:t>가르쳐주고</w:t>
      </w:r>
      <w:r>
        <w:t xml:space="preserve"> </w:t>
      </w:r>
      <w:r>
        <w:t>저녁에</w:t>
      </w:r>
      <w:r>
        <w:t xml:space="preserve"> </w:t>
      </w:r>
      <w:r>
        <w:t>만나기로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그런데</w:t>
      </w:r>
      <w:r>
        <w:t xml:space="preserve"> </w:t>
      </w:r>
      <w:r>
        <w:t>말입니다</w:t>
      </w:r>
      <w:r>
        <w:t xml:space="preserve">. </w:t>
      </w:r>
      <w:r>
        <w:rPr>
          <w:rFonts w:hint="eastAsia"/>
        </w:rPr>
        <w:t>핸드폰을</w:t>
      </w:r>
      <w:r>
        <w:t xml:space="preserve"> </w:t>
      </w:r>
      <w:r>
        <w:t>잃어버린</w:t>
      </w:r>
      <w:r>
        <w:t xml:space="preserve"> </w:t>
      </w:r>
      <w:r>
        <w:t>사람은</w:t>
      </w:r>
      <w:r>
        <w:t xml:space="preserve"> </w:t>
      </w:r>
      <w:r>
        <w:t>중간에</w:t>
      </w:r>
      <w:r>
        <w:t xml:space="preserve"> </w:t>
      </w:r>
      <w:r>
        <w:t>문자</w:t>
      </w:r>
      <w:r w:rsidR="001354AD">
        <w:rPr>
          <w:rFonts w:hint="eastAsia"/>
        </w:rPr>
        <w:t xml:space="preserve"> </w:t>
      </w:r>
      <w:r>
        <w:t>하나</w:t>
      </w:r>
      <w:r>
        <w:t xml:space="preserve"> </w:t>
      </w:r>
      <w:r>
        <w:t>없고</w:t>
      </w:r>
      <w:r>
        <w:t xml:space="preserve"> </w:t>
      </w:r>
      <w:r>
        <w:t>이제는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있겠다는</w:t>
      </w:r>
      <w:r>
        <w:t xml:space="preserve"> </w:t>
      </w:r>
      <w:r>
        <w:t>마음인지</w:t>
      </w:r>
      <w:r>
        <w:t xml:space="preserve">.. </w:t>
      </w:r>
      <w:r>
        <w:rPr>
          <w:rFonts w:hint="eastAsia"/>
        </w:rPr>
        <w:t>잃어버린</w:t>
      </w:r>
      <w:r>
        <w:t xml:space="preserve"> </w:t>
      </w:r>
      <w:r>
        <w:t>사람의</w:t>
      </w:r>
      <w:r>
        <w:t xml:space="preserve"> </w:t>
      </w:r>
      <w:r>
        <w:t>마음은</w:t>
      </w:r>
      <w:r>
        <w:t xml:space="preserve"> </w:t>
      </w:r>
      <w:r>
        <w:t>너무</w:t>
      </w:r>
      <w:r>
        <w:t xml:space="preserve"> </w:t>
      </w:r>
      <w:r>
        <w:t>편한데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기다려지고</w:t>
      </w:r>
      <w:r>
        <w:t xml:space="preserve"> </w:t>
      </w:r>
      <w:proofErr w:type="spellStart"/>
      <w:r>
        <w:t>좌불</w:t>
      </w:r>
      <w:proofErr w:type="spellEnd"/>
      <w:r w:rsidR="001354AD">
        <w:rPr>
          <w:rFonts w:hint="eastAsia"/>
        </w:rPr>
        <w:t xml:space="preserve"> </w:t>
      </w:r>
      <w:proofErr w:type="spellStart"/>
      <w:r>
        <w:t>안석이었을까요</w:t>
      </w:r>
      <w:proofErr w:type="spellEnd"/>
      <w:r>
        <w:t>?</w:t>
      </w:r>
    </w:p>
    <w:p w:rsidR="001A6963" w:rsidRDefault="001A6963" w:rsidP="00871C9B">
      <w:r>
        <w:rPr>
          <w:rFonts w:hint="eastAsia"/>
        </w:rPr>
        <w:t>이</w:t>
      </w:r>
      <w:r>
        <w:t xml:space="preserve"> </w:t>
      </w:r>
      <w:r>
        <w:t>사람에게</w:t>
      </w:r>
      <w:r>
        <w:t xml:space="preserve"> </w:t>
      </w:r>
      <w:r>
        <w:t>빨리</w:t>
      </w:r>
      <w:r>
        <w:t xml:space="preserve"> </w:t>
      </w:r>
      <w:r>
        <w:t>돌려줘야</w:t>
      </w:r>
      <w:r w:rsidR="001354AD">
        <w:rPr>
          <w:rFonts w:hint="eastAsia"/>
        </w:rPr>
        <w:t xml:space="preserve"> </w:t>
      </w:r>
      <w:r>
        <w:t>하는</w:t>
      </w:r>
      <w:r>
        <w:t xml:space="preserve"> </w:t>
      </w:r>
      <w:r>
        <w:t>마음으로</w:t>
      </w:r>
      <w:r>
        <w:t xml:space="preserve"> </w:t>
      </w:r>
      <w:r>
        <w:t>퇴근도</w:t>
      </w:r>
      <w:r>
        <w:t xml:space="preserve"> </w:t>
      </w:r>
      <w:r>
        <w:t>서두르고</w:t>
      </w:r>
      <w:r>
        <w:t xml:space="preserve">.. </w:t>
      </w:r>
      <w:r>
        <w:rPr>
          <w:rFonts w:hint="eastAsia"/>
        </w:rPr>
        <w:t>막상</w:t>
      </w:r>
      <w:r>
        <w:t xml:space="preserve"> </w:t>
      </w:r>
      <w:r>
        <w:t>돌려주고</w:t>
      </w:r>
      <w:r>
        <w:t xml:space="preserve"> </w:t>
      </w:r>
      <w:r>
        <w:t>뒤</w:t>
      </w:r>
      <w:r>
        <w:t xml:space="preserve"> </w:t>
      </w:r>
      <w:r>
        <w:t>마음에</w:t>
      </w:r>
      <w:r>
        <w:t xml:space="preserve"> </w:t>
      </w:r>
      <w:r>
        <w:t>갑자가</w:t>
      </w:r>
      <w:r>
        <w:t xml:space="preserve"> </w:t>
      </w:r>
      <w:r>
        <w:t>이런</w:t>
      </w:r>
      <w:r>
        <w:t xml:space="preserve"> </w:t>
      </w:r>
      <w:r>
        <w:t>생각이</w:t>
      </w:r>
      <w:r>
        <w:t xml:space="preserve"> </w:t>
      </w:r>
      <w:r>
        <w:t>들었습니다</w:t>
      </w:r>
      <w:r>
        <w:t xml:space="preserve">. </w:t>
      </w:r>
      <w:r>
        <w:rPr>
          <w:rFonts w:hint="eastAsia"/>
        </w:rPr>
        <w:t>하나님의</w:t>
      </w:r>
      <w:r>
        <w:t xml:space="preserve"> </w:t>
      </w:r>
      <w:r>
        <w:t>마음</w:t>
      </w:r>
      <w:r>
        <w:t xml:space="preserve">.. </w:t>
      </w:r>
      <w:r>
        <w:t>빨리</w:t>
      </w:r>
      <w:r>
        <w:t xml:space="preserve"> </w:t>
      </w:r>
      <w:r>
        <w:t>구원해</w:t>
      </w:r>
      <w:r>
        <w:t xml:space="preserve"> </w:t>
      </w:r>
      <w:r>
        <w:t>주고</w:t>
      </w:r>
      <w:r>
        <w:t xml:space="preserve"> </w:t>
      </w:r>
      <w:r>
        <w:t>싶은데</w:t>
      </w:r>
      <w:r>
        <w:t xml:space="preserve">, </w:t>
      </w:r>
      <w:r>
        <w:t>원</w:t>
      </w:r>
      <w:r>
        <w:t xml:space="preserve"> </w:t>
      </w:r>
      <w:r>
        <w:t>위치로</w:t>
      </w:r>
      <w:r>
        <w:t xml:space="preserve"> </w:t>
      </w:r>
      <w:r>
        <w:t>되돌리고</w:t>
      </w:r>
      <w:r>
        <w:t xml:space="preserve"> </w:t>
      </w:r>
      <w:r>
        <w:t>싶은데</w:t>
      </w:r>
      <w:r>
        <w:t xml:space="preserve">.. </w:t>
      </w:r>
      <w:r>
        <w:rPr>
          <w:rFonts w:hint="eastAsia"/>
        </w:rPr>
        <w:t>인간은</w:t>
      </w:r>
      <w:r>
        <w:t xml:space="preserve"> </w:t>
      </w:r>
      <w:r>
        <w:t>너무</w:t>
      </w:r>
      <w:r>
        <w:t xml:space="preserve"> </w:t>
      </w:r>
      <w:r>
        <w:t>느긋하고</w:t>
      </w:r>
      <w:r>
        <w:t xml:space="preserve"> </w:t>
      </w:r>
      <w:r>
        <w:t>태평</w:t>
      </w:r>
      <w:r w:rsidR="001354AD">
        <w:rPr>
          <w:rFonts w:hint="eastAsia"/>
        </w:rPr>
        <w:t xml:space="preserve"> </w:t>
      </w:r>
      <w:r>
        <w:t>세월이고</w:t>
      </w:r>
      <w:r>
        <w:t>.</w:t>
      </w:r>
      <w:r w:rsidR="001354AD">
        <w:t xml:space="preserve"> </w:t>
      </w:r>
      <w:r>
        <w:rPr>
          <w:rFonts w:hint="eastAsia"/>
        </w:rPr>
        <w:t>고작</w:t>
      </w:r>
      <w:r>
        <w:t xml:space="preserve"> </w:t>
      </w:r>
      <w:r>
        <w:t>핸드폰</w:t>
      </w:r>
      <w:r>
        <w:t xml:space="preserve"> </w:t>
      </w:r>
      <w:r>
        <w:t>하나로</w:t>
      </w:r>
      <w:r>
        <w:t xml:space="preserve"> </w:t>
      </w:r>
      <w:r>
        <w:t>너무</w:t>
      </w:r>
      <w:r>
        <w:t xml:space="preserve"> </w:t>
      </w:r>
      <w:r>
        <w:t>논리의</w:t>
      </w:r>
      <w:r>
        <w:t xml:space="preserve"> </w:t>
      </w:r>
      <w:r>
        <w:t>비약인가요</w:t>
      </w:r>
      <w:r>
        <w:t xml:space="preserve">? </w:t>
      </w:r>
    </w:p>
    <w:p w:rsidR="001A6963" w:rsidRDefault="001A6963" w:rsidP="00871C9B">
      <w:proofErr w:type="gramStart"/>
      <w:r>
        <w:rPr>
          <w:rFonts w:hint="eastAsia"/>
        </w:rPr>
        <w:t>뭐</w:t>
      </w:r>
      <w:r w:rsidR="001354AD">
        <w:t>…</w:t>
      </w:r>
      <w:proofErr w:type="gramEnd"/>
      <w:r>
        <w:t>그렇다는</w:t>
      </w:r>
      <w:r>
        <w:t xml:space="preserve"> </w:t>
      </w:r>
      <w:r>
        <w:t>거죠</w:t>
      </w:r>
      <w:r>
        <w:t>.</w:t>
      </w:r>
    </w:p>
    <w:p w:rsidR="001A6963" w:rsidRDefault="001A6963" w:rsidP="00871C9B">
      <w:r>
        <w:rPr>
          <w:rFonts w:hint="eastAsia"/>
        </w:rPr>
        <w:t>우리가</w:t>
      </w:r>
      <w:r>
        <w:t xml:space="preserve"> </w:t>
      </w:r>
      <w:r>
        <w:t>처한</w:t>
      </w:r>
      <w:r>
        <w:t xml:space="preserve"> </w:t>
      </w:r>
      <w:r>
        <w:t>현실이</w:t>
      </w:r>
      <w:r>
        <w:t xml:space="preserve"> </w:t>
      </w:r>
      <w:r>
        <w:t>비록</w:t>
      </w:r>
      <w:r>
        <w:t xml:space="preserve"> </w:t>
      </w:r>
      <w:r>
        <w:t>희망적이지</w:t>
      </w:r>
      <w:r>
        <w:t xml:space="preserve"> </w:t>
      </w:r>
      <w:r>
        <w:t>않다</w:t>
      </w:r>
      <w:r>
        <w:t xml:space="preserve"> </w:t>
      </w:r>
      <w:r>
        <w:t>할</w:t>
      </w:r>
      <w:r w:rsidR="001354AD">
        <w:rPr>
          <w:rFonts w:hint="eastAsia"/>
        </w:rPr>
        <w:t xml:space="preserve"> </w:t>
      </w:r>
      <w:r>
        <w:t>찌라도</w:t>
      </w:r>
      <w:r>
        <w:t xml:space="preserve"> </w:t>
      </w:r>
      <w:r>
        <w:rPr>
          <w:rFonts w:hint="eastAsia"/>
        </w:rPr>
        <w:t>하나님의</w:t>
      </w:r>
      <w:r>
        <w:t xml:space="preserve"> </w:t>
      </w:r>
      <w:r>
        <w:t>계획은</w:t>
      </w:r>
      <w:r>
        <w:t xml:space="preserve"> </w:t>
      </w:r>
      <w:r>
        <w:t>늘</w:t>
      </w:r>
      <w:r>
        <w:t xml:space="preserve"> </w:t>
      </w:r>
      <w:r>
        <w:t>선하시고</w:t>
      </w:r>
      <w:r>
        <w:t xml:space="preserve"> </w:t>
      </w:r>
      <w:r>
        <w:t>우리를</w:t>
      </w:r>
      <w:r>
        <w:t xml:space="preserve"> </w:t>
      </w:r>
      <w:r>
        <w:t>위하시는</w:t>
      </w:r>
      <w:r>
        <w:t xml:space="preserve"> </w:t>
      </w:r>
      <w:r>
        <w:t>마음임을</w:t>
      </w:r>
      <w:r>
        <w:t xml:space="preserve"> </w:t>
      </w:r>
      <w:r>
        <w:t>믿습니다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어떻게</w:t>
      </w:r>
      <w:r w:rsidR="001354AD">
        <w:rPr>
          <w:rFonts w:hint="eastAsia"/>
        </w:rPr>
        <w:t xml:space="preserve"> </w:t>
      </w:r>
      <w:r>
        <w:rPr>
          <w:rFonts w:hint="eastAsia"/>
        </w:rPr>
        <w:t>해서든지</w:t>
      </w:r>
      <w:r>
        <w:t xml:space="preserve"> </w:t>
      </w:r>
      <w:r>
        <w:t>핍박</w:t>
      </w:r>
      <w:r w:rsidR="001354AD">
        <w:rPr>
          <w:rFonts w:hint="eastAsia"/>
        </w:rPr>
        <w:t xml:space="preserve"> </w:t>
      </w:r>
      <w:r>
        <w:t>받고</w:t>
      </w:r>
      <w:r>
        <w:t xml:space="preserve"> </w:t>
      </w:r>
      <w:r>
        <w:t>힘들어하는</w:t>
      </w:r>
      <w:r>
        <w:t xml:space="preserve"> </w:t>
      </w:r>
      <w:r>
        <w:t>백성을</w:t>
      </w:r>
      <w:r>
        <w:t xml:space="preserve"> </w:t>
      </w:r>
      <w:r>
        <w:t>위한</w:t>
      </w:r>
      <w:r>
        <w:t xml:space="preserve"> </w:t>
      </w:r>
      <w:r>
        <w:t>설계를</w:t>
      </w:r>
      <w:r>
        <w:t xml:space="preserve"> </w:t>
      </w:r>
      <w:r>
        <w:t>하고</w:t>
      </w:r>
      <w:r>
        <w:t xml:space="preserve"> </w:t>
      </w:r>
      <w:r>
        <w:t>계시리라</w:t>
      </w:r>
      <w:r>
        <w:t xml:space="preserve"> </w:t>
      </w:r>
      <w:r>
        <w:t>믿습니다</w:t>
      </w:r>
      <w:r>
        <w:t xml:space="preserve">. </w:t>
      </w:r>
      <w:r w:rsidR="001354AD">
        <w:t xml:space="preserve"> </w:t>
      </w:r>
      <w:r>
        <w:rPr>
          <w:rFonts w:hint="eastAsia"/>
        </w:rPr>
        <w:t>이제</w:t>
      </w:r>
      <w:r>
        <w:t xml:space="preserve"> </w:t>
      </w:r>
      <w:r>
        <w:t>입동도</w:t>
      </w:r>
      <w:r>
        <w:t xml:space="preserve"> </w:t>
      </w:r>
      <w:r>
        <w:t>지나고</w:t>
      </w:r>
      <w:r>
        <w:t xml:space="preserve"> </w:t>
      </w:r>
      <w:r>
        <w:t>겨울입니다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품</w:t>
      </w:r>
      <w:r>
        <w:t xml:space="preserve"> </w:t>
      </w:r>
      <w:r>
        <w:t>안에</w:t>
      </w:r>
      <w:r>
        <w:t xml:space="preserve"> </w:t>
      </w:r>
      <w:r>
        <w:t>따뜻한</w:t>
      </w:r>
      <w:r>
        <w:t xml:space="preserve"> </w:t>
      </w:r>
      <w:r>
        <w:t>마음을</w:t>
      </w:r>
      <w:r>
        <w:t xml:space="preserve"> </w:t>
      </w:r>
      <w:r>
        <w:t>담고</w:t>
      </w:r>
      <w:r>
        <w:t xml:space="preserve"> </w:t>
      </w:r>
      <w:r>
        <w:t>다니시길</w:t>
      </w:r>
      <w:r>
        <w:t xml:space="preserve"> </w:t>
      </w:r>
      <w:r>
        <w:t>기도</w:t>
      </w:r>
      <w:r w:rsidR="001354AD">
        <w:rPr>
          <w:rFonts w:hint="eastAsia"/>
        </w:rPr>
        <w:t>합니다</w:t>
      </w:r>
      <w:r>
        <w:t>.</w:t>
      </w:r>
    </w:p>
    <w:p w:rsidR="001A6963" w:rsidRDefault="001A6963" w:rsidP="00871C9B">
      <w:r>
        <w:br w:type="page"/>
      </w:r>
    </w:p>
    <w:p w:rsidR="001A6963" w:rsidRDefault="005E3AEC" w:rsidP="0013572B">
      <w:pPr>
        <w:pStyle w:val="1"/>
      </w:pPr>
      <w:bookmarkStart w:id="43" w:name="_Toc28965490"/>
      <w:r>
        <w:rPr>
          <w:rFonts w:hint="eastAsia"/>
        </w:rPr>
        <w:lastRenderedPageBreak/>
        <w:t>생명</w:t>
      </w:r>
      <w:r>
        <w:rPr>
          <w:rFonts w:hint="eastAsia"/>
        </w:rPr>
        <w:t xml:space="preserve"> </w:t>
      </w:r>
      <w:r>
        <w:t>20161118</w:t>
      </w:r>
      <w:bookmarkEnd w:id="43"/>
    </w:p>
    <w:p w:rsidR="001A6963" w:rsidRDefault="001A6963" w:rsidP="00871C9B">
      <w:r>
        <w:cr/>
      </w:r>
      <w:r>
        <w:t>안녕하세요</w:t>
      </w:r>
      <w:r>
        <w:t xml:space="preserve">? </w:t>
      </w:r>
    </w:p>
    <w:p w:rsidR="001A6963" w:rsidRDefault="001A6963" w:rsidP="00871C9B">
      <w:proofErr w:type="spellStart"/>
      <w:r>
        <w:rPr>
          <w:rFonts w:hint="eastAsia"/>
        </w:rP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일주일간</w:t>
      </w:r>
      <w:r>
        <w:t xml:space="preserve"> </w:t>
      </w:r>
      <w:r>
        <w:t>어떠셨습니까</w:t>
      </w:r>
      <w:r>
        <w:t xml:space="preserve">? </w:t>
      </w:r>
      <w:r>
        <w:t>잘</w:t>
      </w:r>
      <w:r>
        <w:t xml:space="preserve"> </w:t>
      </w:r>
      <w:r>
        <w:t>사셨습니까</w:t>
      </w:r>
      <w:r>
        <w:t>?</w:t>
      </w:r>
    </w:p>
    <w:p w:rsidR="001A6963" w:rsidRDefault="001A6963" w:rsidP="00871C9B">
      <w:r>
        <w:rPr>
          <w:rFonts w:hint="eastAsia"/>
        </w:rPr>
        <w:t>하나님께서</w:t>
      </w:r>
      <w:r>
        <w:t xml:space="preserve"> </w:t>
      </w:r>
      <w:r>
        <w:t>성경을</w:t>
      </w:r>
      <w:r>
        <w:t xml:space="preserve"> </w:t>
      </w:r>
      <w:r>
        <w:t>기록하신</w:t>
      </w:r>
      <w:r>
        <w:t xml:space="preserve"> </w:t>
      </w:r>
      <w:r>
        <w:t>이유가</w:t>
      </w:r>
      <w:r>
        <w:t xml:space="preserve"> </w:t>
      </w:r>
      <w:r>
        <w:t>무엇이라고</w:t>
      </w:r>
      <w:r>
        <w:t xml:space="preserve"> </w:t>
      </w:r>
      <w:r>
        <w:t>생각하십니까</w:t>
      </w:r>
      <w:r>
        <w:t>?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생명입니다</w:t>
      </w:r>
      <w:proofErr w:type="gramStart"/>
      <w:r>
        <w:t>.(</w:t>
      </w:r>
      <w:proofErr w:type="gramEnd"/>
      <w:r>
        <w:t>성경</w:t>
      </w:r>
      <w:r>
        <w:t>=</w:t>
      </w:r>
      <w:r>
        <w:t>생명</w:t>
      </w:r>
      <w:r>
        <w:t xml:space="preserve">) </w:t>
      </w:r>
      <w:r>
        <w:t>살아있는</w:t>
      </w:r>
      <w:r>
        <w:t xml:space="preserve"> </w:t>
      </w:r>
      <w:r>
        <w:t>것입니다</w:t>
      </w:r>
      <w:r>
        <w:t>.</w:t>
      </w:r>
    </w:p>
    <w:p w:rsidR="001A6963" w:rsidRDefault="001A6963" w:rsidP="00871C9B">
      <w:r>
        <w:rPr>
          <w:rFonts w:hint="eastAsia"/>
        </w:rPr>
        <w:t>처음에</w:t>
      </w:r>
      <w:r>
        <w:t xml:space="preserve"> </w:t>
      </w:r>
      <w:r>
        <w:t>태어났을</w:t>
      </w:r>
      <w:r>
        <w:t xml:space="preserve"> </w:t>
      </w:r>
      <w:r>
        <w:t>때</w:t>
      </w:r>
      <w:r>
        <w:t xml:space="preserve"> </w:t>
      </w:r>
      <w:r>
        <w:t>가지는</w:t>
      </w:r>
      <w:r>
        <w:t xml:space="preserve"> </w:t>
      </w:r>
      <w:r>
        <w:t>것이</w:t>
      </w:r>
      <w:r>
        <w:t xml:space="preserve"> </w:t>
      </w:r>
      <w:r>
        <w:t>육의</w:t>
      </w:r>
      <w:r>
        <w:t xml:space="preserve"> </w:t>
      </w:r>
      <w:r>
        <w:t>생명이라면</w:t>
      </w:r>
      <w:r w:rsidR="005E3AEC">
        <w:rPr>
          <w:rFonts w:hint="eastAsia"/>
        </w:rPr>
        <w:t xml:space="preserve"> </w:t>
      </w:r>
      <w:r>
        <w:t>성경은</w:t>
      </w:r>
      <w:r>
        <w:t xml:space="preserve"> </w:t>
      </w:r>
      <w:r>
        <w:t>영의</w:t>
      </w:r>
      <w:r>
        <w:t xml:space="preserve"> </w:t>
      </w:r>
      <w:r>
        <w:t>생명입니다</w:t>
      </w:r>
      <w:r>
        <w:t>.</w:t>
      </w:r>
    </w:p>
    <w:p w:rsidR="001A6963" w:rsidRDefault="001A6963" w:rsidP="00871C9B">
      <w:r>
        <w:rPr>
          <w:rFonts w:hint="eastAsia"/>
        </w:rPr>
        <w:t>운동선수에게</w:t>
      </w:r>
      <w:r>
        <w:t xml:space="preserve"> </w:t>
      </w:r>
      <w:r>
        <w:t>기본기</w:t>
      </w:r>
      <w:r w:rsidR="005E3AEC">
        <w:rPr>
          <w:rFonts w:hint="eastAsia"/>
        </w:rPr>
        <w:t>와</w:t>
      </w:r>
      <w:r w:rsidR="005E3AEC">
        <w:rPr>
          <w:rFonts w:hint="eastAsia"/>
        </w:rPr>
        <w:t xml:space="preserve"> </w:t>
      </w:r>
      <w:r>
        <w:t>테크닉이라면</w:t>
      </w:r>
      <w:r>
        <w:t xml:space="preserve"> </w:t>
      </w:r>
      <w:r>
        <w:t>성경은</w:t>
      </w:r>
      <w:r>
        <w:t xml:space="preserve"> </w:t>
      </w:r>
      <w:r>
        <w:t>이를</w:t>
      </w:r>
      <w:r>
        <w:t xml:space="preserve"> </w:t>
      </w:r>
      <w:r>
        <w:t>뒷받침해주는</w:t>
      </w:r>
      <w:r>
        <w:t xml:space="preserve"> </w:t>
      </w:r>
      <w:r>
        <w:t>체력과</w:t>
      </w:r>
      <w:r>
        <w:t xml:space="preserve"> </w:t>
      </w:r>
      <w:r>
        <w:t>같습니다</w:t>
      </w:r>
      <w:r>
        <w:t>.</w:t>
      </w:r>
      <w:r w:rsidR="005E3AEC">
        <w:t xml:space="preserve"> </w:t>
      </w:r>
      <w:r>
        <w:t>5</w:t>
      </w:r>
      <w:r>
        <w:t>분도</w:t>
      </w:r>
      <w:r>
        <w:t xml:space="preserve"> </w:t>
      </w:r>
      <w:r>
        <w:t>못</w:t>
      </w:r>
      <w:r>
        <w:t xml:space="preserve"> </w:t>
      </w:r>
      <w:r>
        <w:t>뛰는</w:t>
      </w:r>
      <w:r>
        <w:t xml:space="preserve"> </w:t>
      </w:r>
      <w:r>
        <w:t>선수는</w:t>
      </w:r>
      <w:r>
        <w:t xml:space="preserve"> </w:t>
      </w:r>
      <w:r>
        <w:t>선수로서의</w:t>
      </w:r>
      <w:r>
        <w:t xml:space="preserve"> </w:t>
      </w:r>
      <w:r>
        <w:t>생명이</w:t>
      </w:r>
      <w:r>
        <w:t xml:space="preserve"> </w:t>
      </w:r>
      <w:r>
        <w:t>없죠</w:t>
      </w:r>
      <w:r>
        <w:t>.</w:t>
      </w:r>
    </w:p>
    <w:p w:rsidR="001A6963" w:rsidRDefault="001A6963" w:rsidP="00871C9B">
      <w:r>
        <w:rPr>
          <w:rFonts w:hint="eastAsia"/>
        </w:rPr>
        <w:t>마틴루터에게는</w:t>
      </w:r>
      <w:r>
        <w:t xml:space="preserve"> </w:t>
      </w:r>
      <w:r>
        <w:t>성경이</w:t>
      </w:r>
      <w:r>
        <w:t xml:space="preserve"> </w:t>
      </w:r>
      <w:r>
        <w:t>종교개혁을</w:t>
      </w:r>
      <w:r>
        <w:t xml:space="preserve"> </w:t>
      </w:r>
      <w:r>
        <w:t>가져왔고</w:t>
      </w:r>
    </w:p>
    <w:p w:rsidR="005E3AEC" w:rsidRDefault="001A6963" w:rsidP="00871C9B">
      <w:proofErr w:type="spellStart"/>
      <w:r>
        <w:rPr>
          <w:rFonts w:hint="eastAsia"/>
        </w:rPr>
        <w:t>조지밀러</w:t>
      </w:r>
      <w:proofErr w:type="spellEnd"/>
      <w:r>
        <w:t xml:space="preserve"> </w:t>
      </w:r>
      <w:r>
        <w:t>목사님에게는</w:t>
      </w:r>
      <w:r>
        <w:t xml:space="preserve"> </w:t>
      </w:r>
      <w:r>
        <w:t>성경이</w:t>
      </w:r>
      <w:r>
        <w:t xml:space="preserve"> </w:t>
      </w:r>
      <w:r>
        <w:t>고아들을</w:t>
      </w:r>
      <w:r>
        <w:t xml:space="preserve"> </w:t>
      </w:r>
      <w:r>
        <w:t>위한</w:t>
      </w:r>
      <w:r>
        <w:t xml:space="preserve"> </w:t>
      </w:r>
      <w:r>
        <w:t>사역을</w:t>
      </w:r>
      <w:r>
        <w:t xml:space="preserve"> </w:t>
      </w:r>
      <w:r>
        <w:t>시작했고</w:t>
      </w:r>
      <w:r w:rsidR="005E3AEC">
        <w:rPr>
          <w:rFonts w:hint="eastAsia"/>
        </w:rPr>
        <w:t xml:space="preserve"> </w:t>
      </w:r>
    </w:p>
    <w:p w:rsidR="001A6963" w:rsidRDefault="001A6963" w:rsidP="00871C9B">
      <w:r>
        <w:rPr>
          <w:rFonts w:hint="eastAsia"/>
        </w:rPr>
        <w:t>성</w:t>
      </w:r>
      <w:r>
        <w:t xml:space="preserve"> </w:t>
      </w:r>
      <w:proofErr w:type="spellStart"/>
      <w:r>
        <w:t>어거스틴에게는</w:t>
      </w:r>
      <w:proofErr w:type="spellEnd"/>
      <w:r>
        <w:t xml:space="preserve"> </w:t>
      </w:r>
      <w:r>
        <w:t>성경이</w:t>
      </w:r>
      <w:r>
        <w:t xml:space="preserve"> </w:t>
      </w:r>
      <w:r>
        <w:t>타락과</w:t>
      </w:r>
      <w:r>
        <w:t xml:space="preserve"> </w:t>
      </w:r>
      <w:r>
        <w:t>방황에서</w:t>
      </w:r>
      <w:r>
        <w:t xml:space="preserve"> </w:t>
      </w:r>
      <w:r>
        <w:t>인류사의</w:t>
      </w:r>
      <w:r>
        <w:t xml:space="preserve"> </w:t>
      </w:r>
      <w:r>
        <w:t>성인으로</w:t>
      </w:r>
      <w:r>
        <w:t xml:space="preserve"> </w:t>
      </w:r>
    </w:p>
    <w:p w:rsidR="001A6963" w:rsidRDefault="001A6963" w:rsidP="00871C9B">
      <w:r>
        <w:rPr>
          <w:rFonts w:hint="eastAsia"/>
        </w:rPr>
        <w:lastRenderedPageBreak/>
        <w:t>윌리엄</w:t>
      </w:r>
      <w:r>
        <w:t xml:space="preserve"> </w:t>
      </w:r>
      <w:proofErr w:type="spellStart"/>
      <w:r>
        <w:t>윌버포스에게는</w:t>
      </w:r>
      <w:proofErr w:type="spellEnd"/>
      <w:r>
        <w:t xml:space="preserve"> </w:t>
      </w:r>
      <w:r>
        <w:t>성경이</w:t>
      </w:r>
      <w:r>
        <w:t xml:space="preserve"> </w:t>
      </w:r>
      <w:r>
        <w:t>영국에서의</w:t>
      </w:r>
      <w:r>
        <w:t xml:space="preserve"> </w:t>
      </w:r>
      <w:r>
        <w:t>노예제도</w:t>
      </w:r>
      <w:r>
        <w:t xml:space="preserve"> </w:t>
      </w:r>
      <w:r>
        <w:t>폐지로</w:t>
      </w:r>
      <w:r>
        <w:t xml:space="preserve"> </w:t>
      </w:r>
      <w:r>
        <w:t>나타났습니다</w:t>
      </w:r>
      <w:r>
        <w:t>.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영향으로</w:t>
      </w:r>
      <w:r>
        <w:t xml:space="preserve"> </w:t>
      </w:r>
      <w:r>
        <w:t>미국의</w:t>
      </w:r>
      <w:r>
        <w:t xml:space="preserve"> </w:t>
      </w:r>
      <w:r>
        <w:t>노예제도</w:t>
      </w:r>
      <w:r>
        <w:t xml:space="preserve"> </w:t>
      </w:r>
      <w:r>
        <w:t>역시</w:t>
      </w:r>
      <w:r>
        <w:t xml:space="preserve"> </w:t>
      </w:r>
      <w:r>
        <w:t>폐지되게</w:t>
      </w:r>
      <w:r>
        <w:t xml:space="preserve"> </w:t>
      </w:r>
      <w:r>
        <w:t>됩니다</w:t>
      </w:r>
      <w:proofErr w:type="gramStart"/>
      <w:r>
        <w:t>.</w:t>
      </w:r>
      <w:r>
        <w:rPr>
          <w:rFonts w:hint="eastAsia"/>
        </w:rPr>
        <w:t>물론</w:t>
      </w:r>
      <w:proofErr w:type="gramEnd"/>
      <w:r>
        <w:t xml:space="preserve"> </w:t>
      </w:r>
      <w:r>
        <w:t>노예제도</w:t>
      </w:r>
      <w:r>
        <w:t xml:space="preserve"> </w:t>
      </w:r>
      <w:r>
        <w:t>폐지를</w:t>
      </w:r>
      <w:r>
        <w:t xml:space="preserve"> </w:t>
      </w:r>
      <w:r>
        <w:t>보는</w:t>
      </w:r>
      <w:r>
        <w:t xml:space="preserve"> </w:t>
      </w:r>
      <w:r>
        <w:t>관점은</w:t>
      </w:r>
      <w:r>
        <w:t xml:space="preserve"> </w:t>
      </w:r>
      <w:r>
        <w:t>여러가지가</w:t>
      </w:r>
      <w:r>
        <w:t xml:space="preserve"> </w:t>
      </w:r>
      <w:r>
        <w:t>있습니다</w:t>
      </w:r>
      <w:r>
        <w:t>.</w:t>
      </w:r>
      <w:r>
        <w:rPr>
          <w:rFonts w:hint="eastAsia"/>
        </w:rPr>
        <w:t>그럼에도</w:t>
      </w:r>
      <w:r>
        <w:t xml:space="preserve"> </w:t>
      </w:r>
      <w:r>
        <w:t>그</w:t>
      </w:r>
      <w:r>
        <w:t xml:space="preserve"> </w:t>
      </w:r>
      <w:r>
        <w:t>기본에는</w:t>
      </w:r>
      <w:r>
        <w:t xml:space="preserve"> </w:t>
      </w:r>
      <w:r>
        <w:t>성경이</w:t>
      </w:r>
      <w:r>
        <w:t xml:space="preserve"> </w:t>
      </w:r>
      <w:r>
        <w:t>있음을</w:t>
      </w:r>
      <w:r>
        <w:t xml:space="preserve"> </w:t>
      </w:r>
      <w:r>
        <w:t>부인할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 xml:space="preserve">. </w:t>
      </w:r>
      <w:r>
        <w:rPr>
          <w:rFonts w:hint="eastAsia"/>
        </w:rPr>
        <w:t>성경은</w:t>
      </w:r>
      <w:r>
        <w:t xml:space="preserve"> </w:t>
      </w:r>
      <w:r>
        <w:t>생명입니다</w:t>
      </w:r>
      <w:r>
        <w:t>.</w:t>
      </w:r>
    </w:p>
    <w:p w:rsidR="005E3AEC" w:rsidRDefault="001A6963" w:rsidP="00871C9B">
      <w:r>
        <w:t>[</w:t>
      </w:r>
      <w:r>
        <w:t>시편</w:t>
      </w:r>
      <w:r>
        <w:t xml:space="preserve"> 31:24]</w:t>
      </w:r>
      <w:r>
        <w:t>여호와를</w:t>
      </w:r>
      <w:r>
        <w:t xml:space="preserve"> </w:t>
      </w:r>
      <w:r>
        <w:t>바라는</w:t>
      </w:r>
      <w:r>
        <w:t xml:space="preserve"> </w:t>
      </w:r>
      <w:proofErr w:type="spellStart"/>
      <w:r>
        <w:t>너희들아</w:t>
      </w:r>
      <w:proofErr w:type="spellEnd"/>
      <w:r>
        <w:t xml:space="preserve"> </w:t>
      </w:r>
      <w:r>
        <w:t>강하고</w:t>
      </w:r>
      <w:r>
        <w:t xml:space="preserve"> </w:t>
      </w:r>
      <w:proofErr w:type="spellStart"/>
      <w:r>
        <w:t>담대하라</w:t>
      </w:r>
      <w:proofErr w:type="spellEnd"/>
      <w:r>
        <w:t> </w:t>
      </w:r>
    </w:p>
    <w:p w:rsidR="001A6963" w:rsidRDefault="001A6963" w:rsidP="00871C9B">
      <w:r>
        <w:rPr>
          <w:rFonts w:hint="eastAsia"/>
        </w:rPr>
        <w:t>우리</w:t>
      </w:r>
      <w:r>
        <w:t xml:space="preserve"> </w:t>
      </w:r>
      <w:r>
        <w:t>마음에</w:t>
      </w:r>
      <w:r w:rsidR="005E3AEC">
        <w:rPr>
          <w:rFonts w:hint="eastAsia"/>
        </w:rPr>
        <w:t xml:space="preserve"> </w:t>
      </w:r>
      <w:r>
        <w:t>여호와를</w:t>
      </w:r>
      <w:r>
        <w:t xml:space="preserve"> </w:t>
      </w:r>
      <w:r>
        <w:t>바라는</w:t>
      </w:r>
      <w:r>
        <w:t xml:space="preserve"> </w:t>
      </w:r>
      <w:r>
        <w:t>소망이</w:t>
      </w:r>
      <w:r w:rsidR="005E3AEC">
        <w:rPr>
          <w:rFonts w:hint="eastAsia"/>
        </w:rPr>
        <w:t xml:space="preserve"> </w:t>
      </w:r>
      <w:r>
        <w:t>곧</w:t>
      </w:r>
      <w:r>
        <w:t xml:space="preserve"> </w:t>
      </w:r>
      <w:r>
        <w:t>우리</w:t>
      </w:r>
      <w:r>
        <w:t xml:space="preserve"> </w:t>
      </w:r>
      <w:r>
        <w:t>힘이</w:t>
      </w:r>
      <w:r>
        <w:t xml:space="preserve"> </w:t>
      </w:r>
      <w:r>
        <w:t>됩니다</w:t>
      </w:r>
      <w:r>
        <w:t>! </w:t>
      </w:r>
    </w:p>
    <w:p w:rsidR="001A6963" w:rsidRDefault="001A6963" w:rsidP="00871C9B">
      <w:r>
        <w:rPr>
          <w:rFonts w:hint="eastAsia"/>
        </w:rPr>
        <w:t>그</w:t>
      </w:r>
      <w:r w:rsidR="005E3AEC">
        <w:rPr>
          <w:rFonts w:hint="eastAsia"/>
        </w:rPr>
        <w:t xml:space="preserve"> </w:t>
      </w:r>
      <w:proofErr w:type="gramStart"/>
      <w:r>
        <w:rPr>
          <w:rFonts w:hint="eastAsia"/>
        </w:rPr>
        <w:t>분이</w:t>
      </w:r>
      <w:r>
        <w:t xml:space="preserve"> </w:t>
      </w:r>
      <w:r>
        <w:t>우리</w:t>
      </w:r>
      <w:r>
        <w:t xml:space="preserve"> </w:t>
      </w:r>
      <w:r>
        <w:t>힘이시니</w:t>
      </w:r>
      <w:proofErr w:type="gramEnd"/>
      <w:r>
        <w:t xml:space="preserve"> </w:t>
      </w:r>
      <w:r>
        <w:t>강하고</w:t>
      </w:r>
      <w:r>
        <w:t xml:space="preserve"> </w:t>
      </w:r>
      <w:r>
        <w:t>담대할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!</w:t>
      </w:r>
    </w:p>
    <w:p w:rsidR="001A6963" w:rsidRPr="005E3AEC" w:rsidRDefault="001A6963" w:rsidP="00871C9B"/>
    <w:p w:rsidR="001A6963" w:rsidRDefault="001A6963" w:rsidP="00871C9B">
      <w:r>
        <w:rPr>
          <w:rFonts w:hint="eastAsia"/>
        </w:rPr>
        <w:t>촛불은</w:t>
      </w:r>
      <w:r>
        <w:t xml:space="preserve"> </w:t>
      </w:r>
      <w:r>
        <w:t>따뜻하지</w:t>
      </w:r>
      <w:r>
        <w:t xml:space="preserve"> </w:t>
      </w:r>
      <w:r>
        <w:t>않습니다</w:t>
      </w:r>
      <w:r>
        <w:t xml:space="preserve">. </w:t>
      </w:r>
      <w:r>
        <w:rPr>
          <w:rFonts w:hint="eastAsia"/>
        </w:rPr>
        <w:t>뜨겁습니다</w:t>
      </w:r>
      <w:r>
        <w:t>.</w:t>
      </w:r>
    </w:p>
    <w:p w:rsidR="001A6963" w:rsidRDefault="001A6963" w:rsidP="00871C9B">
      <w:r>
        <w:rPr>
          <w:rFonts w:hint="eastAsia"/>
        </w:rPr>
        <w:t>고래등</w:t>
      </w:r>
      <w:r>
        <w:t xml:space="preserve"> </w:t>
      </w:r>
      <w:r>
        <w:t>위</w:t>
      </w:r>
      <w:r>
        <w:t xml:space="preserve"> </w:t>
      </w:r>
      <w:proofErr w:type="spellStart"/>
      <w:r>
        <w:t>세월호</w:t>
      </w:r>
      <w:proofErr w:type="spellEnd"/>
      <w:r>
        <w:t xml:space="preserve"> </w:t>
      </w:r>
      <w:r>
        <w:t>학생들도</w:t>
      </w:r>
      <w:r>
        <w:t xml:space="preserve"> </w:t>
      </w:r>
      <w:r>
        <w:t>함께하고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br w:type="page"/>
      </w:r>
    </w:p>
    <w:p w:rsidR="001A6963" w:rsidRDefault="00ED0104" w:rsidP="0013572B">
      <w:pPr>
        <w:pStyle w:val="1"/>
      </w:pPr>
      <w:bookmarkStart w:id="44" w:name="_Toc28965491"/>
      <w:proofErr w:type="spellStart"/>
      <w:r>
        <w:rPr>
          <w:rFonts w:hint="eastAsia"/>
        </w:rPr>
        <w:lastRenderedPageBreak/>
        <w:t>장용익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장로님</w:t>
      </w:r>
      <w:r>
        <w:rPr>
          <w:rFonts w:hint="eastAsia"/>
        </w:rPr>
        <w:t xml:space="preserve"> </w:t>
      </w:r>
      <w:r>
        <w:t>20161123</w:t>
      </w:r>
      <w:bookmarkEnd w:id="44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최광입니다</w:t>
      </w:r>
      <w:proofErr w:type="spellEnd"/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봉사하지</w:t>
      </w:r>
      <w:r>
        <w:t xml:space="preserve"> </w:t>
      </w:r>
      <w:r>
        <w:t>않으면</w:t>
      </w:r>
      <w:r>
        <w:t xml:space="preserve"> </w:t>
      </w:r>
      <w:r>
        <w:t>상처도</w:t>
      </w:r>
      <w:r>
        <w:t xml:space="preserve"> </w:t>
      </w:r>
      <w:r>
        <w:t>없다</w:t>
      </w:r>
      <w:r>
        <w:t xml:space="preserve">. </w:t>
      </w:r>
      <w:r>
        <w:rPr>
          <w:rFonts w:hint="eastAsia"/>
        </w:rPr>
        <w:t>특히</w:t>
      </w:r>
      <w:r>
        <w:t xml:space="preserve"> </w:t>
      </w:r>
      <w:r>
        <w:t>주일학교</w:t>
      </w:r>
      <w:r>
        <w:t xml:space="preserve"> </w:t>
      </w:r>
      <w:r>
        <w:t>교사는</w:t>
      </w:r>
      <w:r>
        <w:t xml:space="preserve"> </w:t>
      </w:r>
      <w:r>
        <w:t>학생들로부터</w:t>
      </w:r>
      <w:r>
        <w:t xml:space="preserve"> </w:t>
      </w:r>
      <w:r>
        <w:t>또는</w:t>
      </w:r>
      <w:r>
        <w:t xml:space="preserve"> </w:t>
      </w:r>
      <w:r>
        <w:t>학부모로부터</w:t>
      </w:r>
      <w:r>
        <w:t xml:space="preserve"> </w:t>
      </w:r>
      <w:r>
        <w:t>받는</w:t>
      </w:r>
      <w:r>
        <w:t xml:space="preserve"> </w:t>
      </w:r>
      <w:r>
        <w:t>상처도</w:t>
      </w:r>
      <w:r>
        <w:t xml:space="preserve"> </w:t>
      </w:r>
      <w:r>
        <w:t>많기에</w:t>
      </w:r>
      <w:r>
        <w:t xml:space="preserve"> </w:t>
      </w:r>
      <w:r>
        <w:rPr>
          <w:rFonts w:hint="eastAsia"/>
        </w:rPr>
        <w:t>그런</w:t>
      </w:r>
      <w:r>
        <w:t xml:space="preserve"> </w:t>
      </w:r>
      <w:r>
        <w:t>것들을</w:t>
      </w:r>
      <w:r>
        <w:t xml:space="preserve"> </w:t>
      </w:r>
      <w:r>
        <w:t>함께</w:t>
      </w:r>
      <w:r>
        <w:t xml:space="preserve"> </w:t>
      </w:r>
      <w:r>
        <w:t>견뎌야</w:t>
      </w:r>
      <w:r w:rsidR="00ED0104">
        <w:rPr>
          <w:rFonts w:hint="eastAsia"/>
        </w:rPr>
        <w:t xml:space="preserve"> </w:t>
      </w:r>
      <w:r>
        <w:t>한다</w:t>
      </w:r>
      <w:r>
        <w:t xml:space="preserve">. </w:t>
      </w:r>
    </w:p>
    <w:p w:rsidR="001A6963" w:rsidRDefault="001A6963" w:rsidP="00871C9B">
      <w:r>
        <w:rPr>
          <w:rFonts w:hint="eastAsia"/>
        </w:rPr>
        <w:t>주일에</w:t>
      </w:r>
      <w:r>
        <w:t xml:space="preserve"> </w:t>
      </w:r>
      <w:r>
        <w:t>점심을</w:t>
      </w:r>
      <w:r>
        <w:t xml:space="preserve"> </w:t>
      </w:r>
      <w:r>
        <w:t>먹고</w:t>
      </w:r>
      <w:r>
        <w:t xml:space="preserve"> </w:t>
      </w:r>
      <w:r>
        <w:t>난</w:t>
      </w:r>
      <w:r w:rsidR="00ED0104">
        <w:rPr>
          <w:rFonts w:hint="eastAsia"/>
        </w:rPr>
        <w:t xml:space="preserve"> </w:t>
      </w:r>
      <w:r>
        <w:t>뒤</w:t>
      </w:r>
      <w:r>
        <w:t xml:space="preserve"> </w:t>
      </w:r>
      <w:r>
        <w:t>은퇴장로님으로부터</w:t>
      </w:r>
      <w:r>
        <w:t xml:space="preserve"> </w:t>
      </w:r>
      <w:r>
        <w:t>들은</w:t>
      </w:r>
      <w:r>
        <w:t xml:space="preserve"> </w:t>
      </w:r>
      <w:r>
        <w:t>이야기입니다</w:t>
      </w:r>
      <w:r>
        <w:t>.</w:t>
      </w:r>
    </w:p>
    <w:p w:rsidR="001A6963" w:rsidRDefault="001A6963" w:rsidP="00871C9B">
      <w:r>
        <w:t xml:space="preserve"> </w:t>
      </w:r>
      <w:r>
        <w:rPr>
          <w:rFonts w:hint="eastAsia"/>
        </w:rPr>
        <w:t>오늘</w:t>
      </w:r>
      <w:r>
        <w:t xml:space="preserve"> </w:t>
      </w:r>
      <w:r>
        <w:t>그냥</w:t>
      </w:r>
      <w:r>
        <w:t xml:space="preserve"> </w:t>
      </w:r>
      <w:r>
        <w:t>뒤통수</w:t>
      </w:r>
      <w:r>
        <w:t xml:space="preserve"> </w:t>
      </w:r>
      <w:r>
        <w:t>그냥</w:t>
      </w:r>
      <w:r>
        <w:t xml:space="preserve"> </w:t>
      </w:r>
      <w:r>
        <w:t>얻어</w:t>
      </w:r>
      <w:r>
        <w:t xml:space="preserve"> </w:t>
      </w:r>
      <w:r>
        <w:t>맞은</w:t>
      </w:r>
      <w:r>
        <w:t xml:space="preserve"> </w:t>
      </w:r>
      <w:r>
        <w:t>느낌이었습니다</w:t>
      </w:r>
      <w:r>
        <w:t xml:space="preserve">. </w:t>
      </w:r>
      <w:r>
        <w:rPr>
          <w:rFonts w:hint="eastAsia"/>
        </w:rPr>
        <w:t>불과</w:t>
      </w:r>
      <w:r>
        <w:t xml:space="preserve"> </w:t>
      </w:r>
      <w:r>
        <w:t>몇</w:t>
      </w:r>
      <w:r>
        <w:t xml:space="preserve"> </w:t>
      </w:r>
      <w:r>
        <w:t>시간</w:t>
      </w:r>
      <w:r>
        <w:t xml:space="preserve"> </w:t>
      </w:r>
      <w:r>
        <w:t>전에</w:t>
      </w:r>
      <w:r>
        <w:t xml:space="preserve"> </w:t>
      </w:r>
      <w:r>
        <w:t>한</w:t>
      </w:r>
      <w:r>
        <w:t xml:space="preserve"> </w:t>
      </w:r>
      <w:r>
        <w:t>약속을</w:t>
      </w:r>
      <w:r>
        <w:t xml:space="preserve"> </w:t>
      </w:r>
      <w:r>
        <w:t>손바닥</w:t>
      </w:r>
      <w:r>
        <w:t xml:space="preserve"> </w:t>
      </w:r>
      <w:r>
        <w:t>뒤집듯이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</w:t>
      </w:r>
      <w:r w:rsidR="00ED0104">
        <w:t xml:space="preserve"> </w:t>
      </w:r>
      <w:r>
        <w:rPr>
          <w:rFonts w:hint="eastAsia"/>
        </w:rPr>
        <w:t>뭐</w:t>
      </w:r>
      <w:r>
        <w:t xml:space="preserve">.. </w:t>
      </w:r>
      <w:r>
        <w:t>아이들이니까</w:t>
      </w:r>
      <w:r>
        <w:t xml:space="preserve"> </w:t>
      </w:r>
      <w:r>
        <w:t>그럴</w:t>
      </w:r>
      <w:r>
        <w:t xml:space="preserve"> </w:t>
      </w:r>
      <w:r>
        <w:t>수</w:t>
      </w:r>
      <w:r>
        <w:t xml:space="preserve"> </w:t>
      </w:r>
      <w:r>
        <w:t>있겠지</w:t>
      </w:r>
      <w:proofErr w:type="gramStart"/>
      <w:r>
        <w:t>..</w:t>
      </w:r>
      <w:proofErr w:type="gramEnd"/>
      <w:r>
        <w:t>하는</w:t>
      </w:r>
      <w:r>
        <w:t xml:space="preserve"> </w:t>
      </w:r>
      <w:r>
        <w:t>마음이</w:t>
      </w:r>
      <w:r>
        <w:t xml:space="preserve"> </w:t>
      </w:r>
      <w:r>
        <w:t>들기도</w:t>
      </w:r>
      <w:r>
        <w:t xml:space="preserve"> </w:t>
      </w:r>
      <w:r>
        <w:t>하지만</w:t>
      </w:r>
      <w:r>
        <w:t xml:space="preserve"> </w:t>
      </w:r>
      <w:r>
        <w:rPr>
          <w:rFonts w:hint="eastAsia"/>
        </w:rPr>
        <w:t>일</w:t>
      </w:r>
      <w:r w:rsidR="00ED0104">
        <w:rPr>
          <w:rFonts w:hint="eastAsia"/>
        </w:rPr>
        <w:t xml:space="preserve"> </w:t>
      </w:r>
      <w:r>
        <w:rPr>
          <w:rFonts w:hint="eastAsia"/>
        </w:rPr>
        <w:t>년</w:t>
      </w:r>
      <w:r w:rsidR="00ED0104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</w:t>
      </w:r>
      <w:r>
        <w:t>아니</w:t>
      </w:r>
      <w:r>
        <w:t xml:space="preserve"> </w:t>
      </w:r>
      <w:r>
        <w:t>유치원</w:t>
      </w:r>
      <w:r>
        <w:t xml:space="preserve"> </w:t>
      </w:r>
      <w:r>
        <w:t>포함</w:t>
      </w:r>
      <w:r>
        <w:t xml:space="preserve"> 10</w:t>
      </w:r>
      <w:r>
        <w:t>년이</w:t>
      </w:r>
      <w:r>
        <w:t xml:space="preserve"> </w:t>
      </w:r>
      <w:r>
        <w:t>넘은</w:t>
      </w:r>
      <w:r>
        <w:t xml:space="preserve"> </w:t>
      </w:r>
      <w:r>
        <w:t>교육을</w:t>
      </w:r>
      <w:r>
        <w:t xml:space="preserve"> </w:t>
      </w:r>
      <w:r>
        <w:t>받는</w:t>
      </w:r>
      <w:r>
        <w:t xml:space="preserve"> </w:t>
      </w:r>
      <w:r>
        <w:t>동안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t>아이들은</w:t>
      </w:r>
      <w:r>
        <w:t xml:space="preserve"> </w:t>
      </w:r>
      <w:r>
        <w:t>너무나도</w:t>
      </w:r>
      <w:r>
        <w:t xml:space="preserve"> </w:t>
      </w:r>
      <w:r>
        <w:t>기본</w:t>
      </w:r>
      <w:r>
        <w:t xml:space="preserve"> </w:t>
      </w:r>
      <w:r>
        <w:t>교육을</w:t>
      </w:r>
      <w:r>
        <w:t xml:space="preserve"> </w:t>
      </w:r>
      <w:r>
        <w:t>못</w:t>
      </w:r>
      <w:r>
        <w:t xml:space="preserve"> </w:t>
      </w:r>
      <w:r>
        <w:t>받고</w:t>
      </w:r>
      <w:r>
        <w:t xml:space="preserve"> </w:t>
      </w:r>
      <w:r>
        <w:t>자란</w:t>
      </w:r>
      <w:r>
        <w:t xml:space="preserve"> </w:t>
      </w:r>
      <w:r>
        <w:t>아이들</w:t>
      </w:r>
      <w:r>
        <w:t xml:space="preserve"> </w:t>
      </w:r>
      <w:r>
        <w:t>같습니다</w:t>
      </w:r>
      <w:r>
        <w:t xml:space="preserve">. </w:t>
      </w:r>
      <w:r>
        <w:rPr>
          <w:rFonts w:hint="eastAsia"/>
        </w:rPr>
        <w:t>너무</w:t>
      </w:r>
      <w:r>
        <w:t xml:space="preserve"> </w:t>
      </w:r>
      <w:r>
        <w:t>아이들만</w:t>
      </w:r>
      <w:r>
        <w:t xml:space="preserve"> </w:t>
      </w:r>
      <w:r w:rsidR="00ED0104">
        <w:rPr>
          <w:rFonts w:hint="eastAsia"/>
        </w:rPr>
        <w:t>비난</w:t>
      </w:r>
      <w:r w:rsidR="00ED0104">
        <w:rPr>
          <w:rFonts w:hint="eastAsia"/>
        </w:rPr>
        <w:t xml:space="preserve"> </w:t>
      </w:r>
      <w:r w:rsidR="00ED0104">
        <w:rPr>
          <w:rFonts w:hint="eastAsia"/>
        </w:rPr>
        <w:t>하는</w:t>
      </w:r>
      <w:r w:rsidR="00ED0104">
        <w:rPr>
          <w:rFonts w:hint="eastAsia"/>
        </w:rPr>
        <w:t xml:space="preserve"> </w:t>
      </w:r>
      <w:r w:rsidR="00ED0104">
        <w:rPr>
          <w:rFonts w:hint="eastAsia"/>
        </w:rPr>
        <w:t>것</w:t>
      </w:r>
      <w:r w:rsidR="00ED0104">
        <w:rPr>
          <w:rFonts w:hint="eastAsia"/>
        </w:rPr>
        <w:t xml:space="preserve"> </w:t>
      </w:r>
      <w:r>
        <w:t>일까요</w:t>
      </w:r>
      <w:r>
        <w:t xml:space="preserve">? </w:t>
      </w:r>
      <w:r>
        <w:rPr>
          <w:rFonts w:hint="eastAsia"/>
        </w:rPr>
        <w:t>사실</w:t>
      </w:r>
      <w:r>
        <w:t xml:space="preserve">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겪을</w:t>
      </w:r>
      <w:r>
        <w:t xml:space="preserve"> </w:t>
      </w:r>
      <w:r>
        <w:t>때마다</w:t>
      </w:r>
      <w:r>
        <w:t xml:space="preserve"> </w:t>
      </w:r>
      <w:r>
        <w:t>느끼는</w:t>
      </w:r>
      <w:r>
        <w:t xml:space="preserve"> </w:t>
      </w:r>
      <w:r>
        <w:t>것이지만</w:t>
      </w:r>
      <w:r>
        <w:t xml:space="preserve"> </w:t>
      </w:r>
      <w:proofErr w:type="spellStart"/>
      <w:r>
        <w:rPr>
          <w:rFonts w:hint="eastAsia"/>
        </w:rPr>
        <w:t>크리스쳔</w:t>
      </w:r>
      <w:proofErr w:type="spellEnd"/>
      <w:r>
        <w:t xml:space="preserve"> </w:t>
      </w:r>
      <w:r>
        <w:t>부모들에게</w:t>
      </w:r>
      <w:r>
        <w:t xml:space="preserve"> </w:t>
      </w:r>
      <w:r>
        <w:t>받은</w:t>
      </w:r>
      <w:r>
        <w:t xml:space="preserve"> </w:t>
      </w:r>
      <w:r>
        <w:t>실망은</w:t>
      </w:r>
      <w:r>
        <w:t xml:space="preserve"> </w:t>
      </w:r>
      <w:r>
        <w:t>이만</w:t>
      </w:r>
      <w:r>
        <w:t xml:space="preserve"> </w:t>
      </w:r>
      <w:r>
        <w:t>저만이</w:t>
      </w:r>
      <w:r>
        <w:t xml:space="preserve"> </w:t>
      </w:r>
      <w:r>
        <w:t>아니다</w:t>
      </w:r>
      <w:r>
        <w:t xml:space="preserve">. </w:t>
      </w:r>
      <w:r>
        <w:rPr>
          <w:rFonts w:hint="eastAsia"/>
        </w:rPr>
        <w:t>사람과의</w:t>
      </w:r>
      <w:r>
        <w:t xml:space="preserve"> </w:t>
      </w:r>
      <w:r>
        <w:t>약속도</w:t>
      </w:r>
      <w:r>
        <w:t xml:space="preserve"> </w:t>
      </w:r>
      <w:r>
        <w:t>못</w:t>
      </w:r>
      <w:r>
        <w:t xml:space="preserve"> </w:t>
      </w:r>
      <w:r>
        <w:t>지키면서</w:t>
      </w:r>
      <w:r>
        <w:t xml:space="preserve"> </w:t>
      </w:r>
      <w:r>
        <w:t>무슨</w:t>
      </w:r>
      <w:r>
        <w:t xml:space="preserve"> </w:t>
      </w:r>
      <w:r>
        <w:t>하나님과의</w:t>
      </w:r>
      <w:r>
        <w:t xml:space="preserve"> </w:t>
      </w:r>
      <w:r>
        <w:t>약속을</w:t>
      </w:r>
      <w:r>
        <w:t xml:space="preserve"> </w:t>
      </w:r>
      <w:r>
        <w:t>지킨다는</w:t>
      </w:r>
      <w:r>
        <w:t xml:space="preserve"> </w:t>
      </w:r>
      <w:r>
        <w:t>것일까</w:t>
      </w:r>
      <w:r>
        <w:t>?</w:t>
      </w:r>
    </w:p>
    <w:p w:rsidR="001A6963" w:rsidRDefault="001A6963" w:rsidP="00871C9B">
      <w:r>
        <w:rPr>
          <w:rFonts w:hint="eastAsia"/>
        </w:rPr>
        <w:t>오늘은</w:t>
      </w:r>
      <w:r>
        <w:t xml:space="preserve"> </w:t>
      </w:r>
      <w:r>
        <w:t>아이들로부터</w:t>
      </w:r>
      <w:r>
        <w:t xml:space="preserve"> </w:t>
      </w:r>
      <w:r>
        <w:t>그리고</w:t>
      </w:r>
      <w:r>
        <w:t xml:space="preserve"> </w:t>
      </w:r>
      <w:r>
        <w:t>유리</w:t>
      </w:r>
      <w:r w:rsidR="00ED0104">
        <w:rPr>
          <w:rFonts w:hint="eastAsia"/>
        </w:rPr>
        <w:t xml:space="preserve"> </w:t>
      </w:r>
      <w:proofErr w:type="spellStart"/>
      <w:r>
        <w:t>멘탈인</w:t>
      </w:r>
      <w:proofErr w:type="spellEnd"/>
      <w:r>
        <w:t xml:space="preserve"> </w:t>
      </w:r>
      <w:r>
        <w:t>내</w:t>
      </w:r>
      <w:r>
        <w:t xml:space="preserve"> </w:t>
      </w:r>
      <w:r>
        <w:t>자신에게도</w:t>
      </w:r>
      <w:r>
        <w:t xml:space="preserve"> </w:t>
      </w:r>
      <w:r>
        <w:t>기운</w:t>
      </w:r>
      <w:r w:rsidR="00ED0104">
        <w:rPr>
          <w:rFonts w:hint="eastAsia"/>
        </w:rPr>
        <w:t xml:space="preserve"> </w:t>
      </w:r>
      <w:r>
        <w:t>빠지는</w:t>
      </w:r>
      <w:r w:rsidR="00ED0104">
        <w:rPr>
          <w:rFonts w:hint="eastAsia"/>
        </w:rPr>
        <w:t xml:space="preserve"> </w:t>
      </w:r>
      <w:r>
        <w:t>날입니다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그래</w:t>
      </w:r>
      <w:r>
        <w:t xml:space="preserve"> </w:t>
      </w:r>
      <w:r>
        <w:t>더</w:t>
      </w:r>
      <w:r>
        <w:t xml:space="preserve"> </w:t>
      </w:r>
      <w:r>
        <w:t>뛰자</w:t>
      </w:r>
      <w:r>
        <w:t xml:space="preserve">.. </w:t>
      </w:r>
      <w:r>
        <w:t>그래서</w:t>
      </w:r>
      <w:r>
        <w:t xml:space="preserve"> </w:t>
      </w:r>
      <w:r>
        <w:t>가르치자</w:t>
      </w:r>
      <w:r>
        <w:t xml:space="preserve">. </w:t>
      </w:r>
      <w:r>
        <w:t>역사의</w:t>
      </w:r>
      <w:r>
        <w:t xml:space="preserve"> </w:t>
      </w:r>
      <w:r>
        <w:t>현장에서</w:t>
      </w:r>
      <w:r>
        <w:t xml:space="preserve"> </w:t>
      </w:r>
      <w:r>
        <w:t>우리는</w:t>
      </w:r>
      <w:r>
        <w:t xml:space="preserve"> </w:t>
      </w:r>
      <w:r>
        <w:t>싸우고</w:t>
      </w:r>
      <w:r w:rsidR="00ED0104">
        <w:rPr>
          <w:rFonts w:hint="eastAsia"/>
        </w:rPr>
        <w:t xml:space="preserve"> </w:t>
      </w:r>
      <w:r>
        <w:t>있었노라고</w:t>
      </w:r>
      <w:r>
        <w:t>..</w:t>
      </w:r>
    </w:p>
    <w:p w:rsidR="001A6963" w:rsidRDefault="001A6963" w:rsidP="00871C9B">
      <w:proofErr w:type="spellStart"/>
      <w:proofErr w:type="gramStart"/>
      <w:r>
        <w:t>ps</w:t>
      </w:r>
      <w:proofErr w:type="spellEnd"/>
      <w:proofErr w:type="gramEnd"/>
      <w:r>
        <w:t xml:space="preserve"> 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은퇴장로님께서</w:t>
      </w:r>
      <w:r>
        <w:t xml:space="preserve"> </w:t>
      </w:r>
      <w:r>
        <w:t>마지막에</w:t>
      </w:r>
      <w:r>
        <w:t xml:space="preserve"> </w:t>
      </w:r>
      <w:r>
        <w:t>이런</w:t>
      </w:r>
      <w:r>
        <w:t xml:space="preserve"> </w:t>
      </w:r>
      <w:r>
        <w:t>말씀을</w:t>
      </w:r>
      <w:r>
        <w:t xml:space="preserve"> </w:t>
      </w:r>
      <w:r>
        <w:t>해</w:t>
      </w:r>
      <w:r>
        <w:t xml:space="preserve"> </w:t>
      </w:r>
      <w:r>
        <w:t>주셨습니다</w:t>
      </w:r>
      <w:r>
        <w:t>.</w:t>
      </w:r>
    </w:p>
    <w:p w:rsidR="001A6963" w:rsidRDefault="001A6963" w:rsidP="00871C9B">
      <w:r>
        <w:rPr>
          <w:rFonts w:hint="eastAsia"/>
        </w:rPr>
        <w:t>그</w:t>
      </w:r>
      <w:r>
        <w:t xml:space="preserve"> </w:t>
      </w:r>
      <w:r>
        <w:t>상급은</w:t>
      </w:r>
      <w:r>
        <w:t xml:space="preserve"> </w:t>
      </w:r>
      <w:r>
        <w:t>세상에서는</w:t>
      </w:r>
      <w:r>
        <w:t xml:space="preserve"> </w:t>
      </w:r>
      <w:r>
        <w:t>절대로</w:t>
      </w:r>
      <w:r>
        <w:t xml:space="preserve"> </w:t>
      </w:r>
      <w:r>
        <w:t>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 </w:t>
      </w:r>
      <w:r>
        <w:t>오직</w:t>
      </w:r>
      <w:r>
        <w:t xml:space="preserve"> </w:t>
      </w:r>
      <w:r>
        <w:t>하늘로부터</w:t>
      </w:r>
      <w:r>
        <w:t xml:space="preserve"> "</w:t>
      </w:r>
      <w:r>
        <w:t>반드시</w:t>
      </w:r>
      <w:r>
        <w:t xml:space="preserve">" </w:t>
      </w:r>
      <w:proofErr w:type="spellStart"/>
      <w:r>
        <w:t>온다라고</w:t>
      </w:r>
      <w:proofErr w:type="spellEnd"/>
      <w:proofErr w:type="gramStart"/>
      <w:r>
        <w:t>...</w:t>
      </w:r>
      <w:proofErr w:type="gramEnd"/>
      <w:r>
        <w:t xml:space="preserve"> </w:t>
      </w:r>
    </w:p>
    <w:p w:rsidR="001A6963" w:rsidRDefault="001A6963" w:rsidP="00871C9B">
      <w:r>
        <w:rPr>
          <w:rFonts w:hint="eastAsia"/>
        </w:rPr>
        <w:t>큰</w:t>
      </w:r>
      <w:r>
        <w:t xml:space="preserve"> </w:t>
      </w:r>
      <w:r>
        <w:t>위로가</w:t>
      </w:r>
      <w:r>
        <w:t xml:space="preserve"> </w:t>
      </w:r>
      <w:r>
        <w:t>되었습니다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혹시</w:t>
      </w:r>
      <w:r>
        <w:t xml:space="preserve"> </w:t>
      </w:r>
      <w:r>
        <w:t>저로</w:t>
      </w:r>
      <w:r>
        <w:t xml:space="preserve"> </w:t>
      </w:r>
      <w:r>
        <w:t>인한</w:t>
      </w:r>
      <w:r>
        <w:t xml:space="preserve"> </w:t>
      </w:r>
      <w:r>
        <w:t>상처가</w:t>
      </w:r>
      <w:r>
        <w:t xml:space="preserve"> </w:t>
      </w:r>
      <w:r>
        <w:t>있다면</w:t>
      </w:r>
      <w:r>
        <w:t xml:space="preserve"> </w:t>
      </w:r>
      <w:r>
        <w:t>용서해</w:t>
      </w:r>
      <w:r>
        <w:t xml:space="preserve"> </w:t>
      </w:r>
      <w:r>
        <w:t>주시길</w:t>
      </w:r>
      <w:r>
        <w:t xml:space="preserve"> </w:t>
      </w:r>
      <w:r>
        <w:t>바랍니다</w:t>
      </w:r>
      <w:r>
        <w:t xml:space="preserve">. 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윗</w:t>
      </w:r>
      <w:proofErr w:type="spellEnd"/>
      <w:r>
        <w:t xml:space="preserve"> </w:t>
      </w:r>
      <w:r>
        <w:t>글은</w:t>
      </w:r>
      <w:r>
        <w:t xml:space="preserve"> </w:t>
      </w:r>
      <w:r>
        <w:t>아이들과</w:t>
      </w:r>
      <w:r>
        <w:t xml:space="preserve"> </w:t>
      </w:r>
      <w:r>
        <w:t>광화문집회에</w:t>
      </w:r>
      <w:r>
        <w:t xml:space="preserve"> </w:t>
      </w:r>
      <w:r>
        <w:t>같이</w:t>
      </w:r>
      <w:r>
        <w:t xml:space="preserve"> </w:t>
      </w:r>
      <w:r>
        <w:t>가자고</w:t>
      </w:r>
      <w:r>
        <w:t xml:space="preserve"> </w:t>
      </w:r>
      <w:r>
        <w:t>한</w:t>
      </w:r>
      <w:r w:rsidR="00ED0104">
        <w:rPr>
          <w:rFonts w:hint="eastAsia"/>
        </w:rPr>
        <w:t xml:space="preserve"> </w:t>
      </w:r>
      <w:r>
        <w:t>뒤</w:t>
      </w:r>
      <w:r>
        <w:t xml:space="preserve"> 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학생으로부터</w:t>
      </w:r>
      <w:r>
        <w:t xml:space="preserve"> </w:t>
      </w:r>
      <w:r>
        <w:t>바람맞은</w:t>
      </w:r>
      <w:r>
        <w:t xml:space="preserve"> </w:t>
      </w:r>
      <w:r>
        <w:t>뒤</w:t>
      </w:r>
      <w:r>
        <w:t xml:space="preserve"> </w:t>
      </w:r>
      <w:r>
        <w:t>홀로</w:t>
      </w:r>
      <w:r>
        <w:t xml:space="preserve"> </w:t>
      </w:r>
      <w:r>
        <w:t>버스를</w:t>
      </w:r>
      <w:r>
        <w:t xml:space="preserve"> </w:t>
      </w:r>
      <w:r>
        <w:t>타고</w:t>
      </w:r>
      <w:r>
        <w:t xml:space="preserve"> </w:t>
      </w:r>
      <w:r>
        <w:t>광화문에</w:t>
      </w:r>
      <w:r>
        <w:t xml:space="preserve"> </w:t>
      </w:r>
      <w:r>
        <w:t>다녀온</w:t>
      </w:r>
      <w:r>
        <w:t xml:space="preserve"> </w:t>
      </w:r>
      <w:r>
        <w:t>뒤</w:t>
      </w:r>
      <w:r>
        <w:t xml:space="preserve"> </w:t>
      </w:r>
      <w:r>
        <w:t>쓴</w:t>
      </w:r>
      <w:r>
        <w:t xml:space="preserve"> </w:t>
      </w:r>
      <w:r>
        <w:t>글이었습니다</w:t>
      </w:r>
      <w:r>
        <w:t>.</w:t>
      </w:r>
      <w:r w:rsidR="00ED0104">
        <w:t xml:space="preserve"> </w:t>
      </w:r>
      <w:r>
        <w:rPr>
          <w:rFonts w:hint="eastAsia"/>
        </w:rPr>
        <w:t>여전히</w:t>
      </w:r>
      <w:r>
        <w:t xml:space="preserve"> </w:t>
      </w:r>
      <w:r>
        <w:t>시민들이</w:t>
      </w:r>
      <w:r>
        <w:t xml:space="preserve"> </w:t>
      </w:r>
      <w:r>
        <w:t>있고</w:t>
      </w:r>
      <w:r>
        <w:t xml:space="preserve"> </w:t>
      </w:r>
      <w:r>
        <w:t>버림받은</w:t>
      </w:r>
      <w:r>
        <w:t xml:space="preserve"> </w:t>
      </w:r>
      <w:r>
        <w:t>사람들이</w:t>
      </w:r>
      <w:r>
        <w:t xml:space="preserve"> </w:t>
      </w:r>
      <w:r>
        <w:t>있었습니다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주일학교</w:t>
      </w:r>
      <w:r>
        <w:t xml:space="preserve"> </w:t>
      </w:r>
      <w:r>
        <w:t>교사를</w:t>
      </w:r>
      <w:r>
        <w:t xml:space="preserve"> </w:t>
      </w:r>
      <w:r>
        <w:t>맡은</w:t>
      </w:r>
      <w:r w:rsidR="00ED0104">
        <w:rPr>
          <w:rFonts w:hint="eastAsia"/>
        </w:rPr>
        <w:t xml:space="preserve"> </w:t>
      </w:r>
      <w:r>
        <w:t>지</w:t>
      </w:r>
      <w:r>
        <w:t xml:space="preserve"> </w:t>
      </w:r>
      <w:r>
        <w:t>일년이</w:t>
      </w:r>
      <w:r>
        <w:t xml:space="preserve"> </w:t>
      </w:r>
      <w:r>
        <w:t>되갑니다</w:t>
      </w:r>
      <w:r>
        <w:t xml:space="preserve">. </w:t>
      </w:r>
      <w:r>
        <w:rPr>
          <w:rFonts w:hint="eastAsia"/>
        </w:rPr>
        <w:t>많은</w:t>
      </w:r>
      <w:r>
        <w:t xml:space="preserve"> </w:t>
      </w:r>
      <w:r>
        <w:t>일들이</w:t>
      </w:r>
      <w:r>
        <w:t xml:space="preserve"> </w:t>
      </w:r>
      <w:r>
        <w:t>있었지만</w:t>
      </w:r>
      <w:r>
        <w:t xml:space="preserve"> </w:t>
      </w:r>
      <w:r>
        <w:t>가장</w:t>
      </w:r>
      <w:r>
        <w:t xml:space="preserve"> </w:t>
      </w:r>
      <w:r>
        <w:t>기억에</w:t>
      </w:r>
      <w:r>
        <w:t xml:space="preserve"> </w:t>
      </w:r>
      <w:r>
        <w:t>남는</w:t>
      </w:r>
      <w:r>
        <w:t xml:space="preserve"> </w:t>
      </w:r>
      <w:r>
        <w:t>것은</w:t>
      </w:r>
      <w:r>
        <w:t xml:space="preserve"> </w:t>
      </w:r>
      <w:r>
        <w:t>아이들이</w:t>
      </w:r>
      <w:r>
        <w:t xml:space="preserve"> </w:t>
      </w:r>
      <w:r>
        <w:t>계속</w:t>
      </w:r>
      <w:r>
        <w:t xml:space="preserve"> </w:t>
      </w:r>
      <w:r>
        <w:t>자란다는</w:t>
      </w:r>
      <w:r>
        <w:t xml:space="preserve"> </w:t>
      </w:r>
      <w:r>
        <w:t>것입니다</w:t>
      </w:r>
      <w:r>
        <w:t>.</w:t>
      </w:r>
      <w:r w:rsidR="00ED0104">
        <w:t xml:space="preserve"> </w:t>
      </w:r>
      <w:r>
        <w:rPr>
          <w:rFonts w:hint="eastAsia"/>
        </w:rPr>
        <w:t>아직</w:t>
      </w:r>
      <w:proofErr w:type="gramStart"/>
      <w:r>
        <w:t>..</w:t>
      </w:r>
      <w:proofErr w:type="gramEnd"/>
      <w:r>
        <w:t>여전히</w:t>
      </w:r>
      <w:proofErr w:type="gramStart"/>
      <w:r>
        <w:t>..</w:t>
      </w:r>
      <w:proofErr w:type="gramEnd"/>
      <w:r>
        <w:t>계속</w:t>
      </w:r>
      <w:proofErr w:type="gramStart"/>
      <w:r>
        <w:t>..</w:t>
      </w:r>
      <w:proofErr w:type="gramEnd"/>
      <w:r>
        <w:t>그러기에</w:t>
      </w:r>
      <w:r>
        <w:t xml:space="preserve"> </w:t>
      </w:r>
      <w:r>
        <w:t>이</w:t>
      </w:r>
      <w:r>
        <w:t xml:space="preserve"> </w:t>
      </w:r>
      <w:r>
        <w:t>귀중한</w:t>
      </w:r>
      <w:r>
        <w:t xml:space="preserve"> </w:t>
      </w:r>
      <w:r>
        <w:t>사명을</w:t>
      </w:r>
      <w:r>
        <w:t xml:space="preserve"> </w:t>
      </w:r>
      <w:r>
        <w:t>계속</w:t>
      </w:r>
      <w:r>
        <w:t xml:space="preserve"> </w:t>
      </w:r>
      <w:r>
        <w:t>이어</w:t>
      </w:r>
      <w:r w:rsidR="00ED0104">
        <w:rPr>
          <w:rFonts w:hint="eastAsia"/>
        </w:rPr>
        <w:t xml:space="preserve"> </w:t>
      </w:r>
      <w:r>
        <w:t>나갈</w:t>
      </w:r>
      <w:r w:rsidR="00ED0104">
        <w:rPr>
          <w:rFonts w:hint="eastAsia"/>
        </w:rP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겁입니다</w:t>
      </w:r>
      <w:r>
        <w:t xml:space="preserve">. </w:t>
      </w:r>
    </w:p>
    <w:p w:rsidR="001A6963" w:rsidRDefault="001A6963" w:rsidP="00871C9B"/>
    <w:p w:rsidR="00ED0104" w:rsidRDefault="001A6963" w:rsidP="00871C9B">
      <w:r>
        <w:rPr>
          <w:rFonts w:hint="eastAsia"/>
        </w:rPr>
        <w:t>그리고</w:t>
      </w:r>
      <w:r>
        <w:t xml:space="preserve"> </w:t>
      </w:r>
      <w:r>
        <w:t>가정의</w:t>
      </w:r>
      <w:r>
        <w:t xml:space="preserve"> </w:t>
      </w:r>
      <w:r>
        <w:t>대표로</w:t>
      </w:r>
      <w:r>
        <w:t xml:space="preserve"> </w:t>
      </w:r>
      <w:r>
        <w:t>우리</w:t>
      </w:r>
      <w:r>
        <w:t xml:space="preserve"> </w:t>
      </w:r>
      <w:r>
        <w:t>아이들에게</w:t>
      </w:r>
      <w:r>
        <w:t xml:space="preserve"> </w:t>
      </w:r>
      <w:r>
        <w:t>가르칩니다</w:t>
      </w:r>
      <w:r>
        <w:t>.</w:t>
      </w:r>
      <w:r w:rsidR="00ED0104">
        <w:t xml:space="preserve"> </w:t>
      </w:r>
    </w:p>
    <w:p w:rsidR="001A6963" w:rsidRDefault="001A6963" w:rsidP="00871C9B">
      <w:r>
        <w:t>"</w:t>
      </w:r>
      <w:r>
        <w:t>엄마</w:t>
      </w:r>
      <w:r>
        <w:t>/</w:t>
      </w:r>
      <w:r>
        <w:t>아빠가</w:t>
      </w:r>
      <w:r>
        <w:t xml:space="preserve"> </w:t>
      </w:r>
      <w:proofErr w:type="spellStart"/>
      <w:r>
        <w:t>기도할테니</w:t>
      </w:r>
      <w:proofErr w:type="spellEnd"/>
      <w:r>
        <w:t xml:space="preserve"> </w:t>
      </w:r>
      <w:r>
        <w:t>너희는</w:t>
      </w:r>
      <w:r>
        <w:t xml:space="preserve"> </w:t>
      </w:r>
      <w:r>
        <w:t>공부나</w:t>
      </w:r>
      <w:r>
        <w:t xml:space="preserve"> </w:t>
      </w:r>
      <w:r>
        <w:t>해</w:t>
      </w:r>
      <w:r>
        <w:t>."</w:t>
      </w:r>
    </w:p>
    <w:p w:rsidR="001A6963" w:rsidRDefault="001A6963" w:rsidP="00871C9B">
      <w:r>
        <w:rPr>
          <w:rFonts w:hint="eastAsia"/>
        </w:rPr>
        <w:t>혹시나</w:t>
      </w:r>
      <w:r>
        <w:t xml:space="preserve"> </w:t>
      </w:r>
      <w:r>
        <w:t>엄마</w:t>
      </w:r>
      <w:r>
        <w:t>/</w:t>
      </w:r>
      <w:r>
        <w:t>아빠가</w:t>
      </w:r>
      <w:r>
        <w:t xml:space="preserve"> </w:t>
      </w:r>
      <w:r>
        <w:t>이런</w:t>
      </w:r>
      <w:r>
        <w:t xml:space="preserve"> </w:t>
      </w:r>
      <w:r>
        <w:t>말</w:t>
      </w:r>
      <w:r>
        <w:t xml:space="preserve"> </w:t>
      </w:r>
      <w:r>
        <w:t>할</w:t>
      </w:r>
      <w:r>
        <w:t xml:space="preserve"> </w:t>
      </w:r>
      <w:r>
        <w:t>때는</w:t>
      </w:r>
      <w:r>
        <w:t xml:space="preserve"> </w:t>
      </w:r>
      <w:r>
        <w:t>따끔하게</w:t>
      </w:r>
      <w:r>
        <w:t xml:space="preserve"> </w:t>
      </w:r>
      <w:proofErr w:type="spellStart"/>
      <w:r>
        <w:t>충고해주렴</w:t>
      </w:r>
      <w:proofErr w:type="spellEnd"/>
      <w:r>
        <w:t>~~</w:t>
      </w:r>
    </w:p>
    <w:p w:rsidR="001A6963" w:rsidRDefault="00A33176" w:rsidP="00871C9B">
      <w:r>
        <w:t>“</w:t>
      </w:r>
      <w:r w:rsidR="001A6963">
        <w:rPr>
          <w:rFonts w:hint="eastAsia"/>
        </w:rPr>
        <w:t>아빠</w:t>
      </w:r>
      <w:r w:rsidR="001A6963">
        <w:t xml:space="preserve"> </w:t>
      </w:r>
      <w:r w:rsidR="001A6963">
        <w:t>그러면</w:t>
      </w:r>
      <w:r w:rsidR="001A6963">
        <w:t xml:space="preserve"> </w:t>
      </w:r>
      <w:r w:rsidR="001A6963">
        <w:t>안돼요</w:t>
      </w:r>
      <w:r w:rsidR="001A6963">
        <w:t>!</w:t>
      </w:r>
      <w:r>
        <w:t>”</w:t>
      </w:r>
    </w:p>
    <w:p w:rsidR="001A6963" w:rsidRDefault="001A6963" w:rsidP="00871C9B">
      <w:r>
        <w:br w:type="page"/>
      </w:r>
    </w:p>
    <w:p w:rsidR="001A6963" w:rsidRDefault="009B2BE2" w:rsidP="00A4637F">
      <w:pPr>
        <w:pStyle w:val="1"/>
      </w:pPr>
      <w:bookmarkStart w:id="45" w:name="_Toc28965492"/>
      <w:r>
        <w:rPr>
          <w:rFonts w:hint="eastAsia"/>
        </w:rPr>
        <w:lastRenderedPageBreak/>
        <w:t>스트레스</w:t>
      </w:r>
      <w:r>
        <w:t>20161201</w:t>
      </w:r>
      <w:bookmarkEnd w:id="45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중고등부교사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proofErr w:type="spellStart"/>
      <w:r>
        <w:t>고린도후서</w:t>
      </w:r>
      <w:proofErr w:type="spellEnd"/>
      <w:r>
        <w:t xml:space="preserve"> 1:8~9</w:t>
      </w:r>
      <w:r>
        <w:t>절</w:t>
      </w:r>
      <w:r>
        <w:t xml:space="preserve">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성경공부를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믿음과</w:t>
      </w:r>
      <w:r>
        <w:t xml:space="preserve"> </w:t>
      </w:r>
      <w:r>
        <w:t>상관없이</w:t>
      </w:r>
      <w:r>
        <w:t xml:space="preserve"> </w:t>
      </w:r>
      <w:r>
        <w:t>고난과</w:t>
      </w:r>
      <w:r>
        <w:t xml:space="preserve"> </w:t>
      </w:r>
      <w:r>
        <w:t>핍박이</w:t>
      </w:r>
      <w:r>
        <w:t xml:space="preserve"> </w:t>
      </w:r>
      <w:r>
        <w:t>있다고</w:t>
      </w:r>
      <w:r>
        <w:t xml:space="preserve"> </w:t>
      </w:r>
      <w:r>
        <w:t>말합니다</w:t>
      </w:r>
      <w:r>
        <w:t>.</w:t>
      </w:r>
      <w:r w:rsidR="009B2BE2">
        <w:t xml:space="preserve"> </w:t>
      </w:r>
      <w:r>
        <w:rPr>
          <w:rFonts w:hint="eastAsia"/>
        </w:rPr>
        <w:t>고난과</w:t>
      </w:r>
      <w:r>
        <w:t xml:space="preserve"> </w:t>
      </w:r>
      <w:r>
        <w:t>핍박</w:t>
      </w:r>
      <w:r>
        <w:t>,</w:t>
      </w:r>
      <w:r w:rsidR="009B2BE2">
        <w:t xml:space="preserve"> </w:t>
      </w:r>
      <w:r>
        <w:t>요즘</w:t>
      </w:r>
      <w:r w:rsidR="009B2BE2">
        <w:rPr>
          <w:rFonts w:hint="eastAsia"/>
        </w:rPr>
        <w:t xml:space="preserve"> </w:t>
      </w:r>
      <w:r>
        <w:t>말로</w:t>
      </w:r>
      <w:r>
        <w:t xml:space="preserve"> </w:t>
      </w:r>
      <w:r>
        <w:t>하면</w:t>
      </w:r>
      <w:r>
        <w:t xml:space="preserve"> </w:t>
      </w:r>
      <w:r>
        <w:t>스트레스입니다</w:t>
      </w:r>
      <w:r>
        <w:t>.</w:t>
      </w:r>
      <w:r w:rsidR="009B2BE2">
        <w:t xml:space="preserve"> </w:t>
      </w:r>
      <w:r>
        <w:rPr>
          <w:rFonts w:hint="eastAsia"/>
        </w:rPr>
        <w:t>예수님을</w:t>
      </w:r>
      <w:r>
        <w:t xml:space="preserve"> </w:t>
      </w:r>
      <w:r>
        <w:t>믿든</w:t>
      </w:r>
      <w:r>
        <w:t xml:space="preserve"> </w:t>
      </w:r>
      <w:r>
        <w:t>아니든</w:t>
      </w:r>
      <w:r>
        <w:t xml:space="preserve"> </w:t>
      </w:r>
      <w:r>
        <w:t>스트레스가</w:t>
      </w:r>
      <w:r>
        <w:t xml:space="preserve"> </w:t>
      </w:r>
      <w:r>
        <w:t>없는</w:t>
      </w:r>
      <w:r>
        <w:t xml:space="preserve"> </w:t>
      </w:r>
      <w:r>
        <w:t>사람은</w:t>
      </w:r>
      <w:r>
        <w:t xml:space="preserve"> </w:t>
      </w:r>
      <w:r>
        <w:t>없습니다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스트레스의</w:t>
      </w:r>
      <w:r>
        <w:t xml:space="preserve"> </w:t>
      </w:r>
      <w:r>
        <w:t>원인은</w:t>
      </w:r>
      <w:r>
        <w:t xml:space="preserve"> </w:t>
      </w:r>
      <w:r>
        <w:t>무엇일까요</w:t>
      </w:r>
      <w:r>
        <w:t xml:space="preserve">? </w:t>
      </w:r>
    </w:p>
    <w:p w:rsidR="001A6963" w:rsidRDefault="001A6963" w:rsidP="00871C9B">
      <w:r>
        <w:rPr>
          <w:rFonts w:hint="eastAsia"/>
        </w:rPr>
        <w:t>학교생활일까요</w:t>
      </w:r>
      <w:r>
        <w:t xml:space="preserve">? </w:t>
      </w:r>
      <w:r>
        <w:rPr>
          <w:rFonts w:hint="eastAsia"/>
        </w:rPr>
        <w:t>의외로</w:t>
      </w:r>
      <w:r>
        <w:t xml:space="preserve"> </w:t>
      </w:r>
      <w:r>
        <w:t>학교생활은</w:t>
      </w:r>
      <w:r>
        <w:t xml:space="preserve"> </w:t>
      </w:r>
      <w:r>
        <w:t>다른</w:t>
      </w:r>
      <w:r>
        <w:t xml:space="preserve"> </w:t>
      </w:r>
      <w:r>
        <w:t>것들에</w:t>
      </w:r>
      <w:r>
        <w:t xml:space="preserve"> </w:t>
      </w:r>
      <w:r>
        <w:t>비하면</w:t>
      </w:r>
      <w:r>
        <w:t xml:space="preserve"> </w:t>
      </w:r>
      <w:proofErr w:type="spellStart"/>
      <w:r>
        <w:t>무난한가</w:t>
      </w:r>
      <w:proofErr w:type="spellEnd"/>
      <w:r>
        <w:t xml:space="preserve"> </w:t>
      </w:r>
      <w:r>
        <w:t>봅니다</w:t>
      </w:r>
      <w:r>
        <w:t xml:space="preserve">. </w:t>
      </w:r>
    </w:p>
    <w:p w:rsidR="001A6963" w:rsidRDefault="001A6963" w:rsidP="00871C9B">
      <w:r>
        <w:rPr>
          <w:rFonts w:hint="eastAsia"/>
        </w:rPr>
        <w:t>오히려</w:t>
      </w:r>
      <w:r>
        <w:t xml:space="preserve"> </w:t>
      </w:r>
      <w:r>
        <w:t>학원</w:t>
      </w:r>
      <w:r>
        <w:t>,</w:t>
      </w:r>
      <w:r w:rsidR="009B2BE2">
        <w:t xml:space="preserve"> </w:t>
      </w:r>
      <w:r>
        <w:t>인간</w:t>
      </w:r>
      <w:r w:rsidR="009B2BE2">
        <w:rPr>
          <w:rFonts w:hint="eastAsia"/>
        </w:rPr>
        <w:t xml:space="preserve"> </w:t>
      </w:r>
      <w:r>
        <w:t>관계</w:t>
      </w:r>
      <w:r>
        <w:t>(</w:t>
      </w:r>
      <w:r>
        <w:t>부모님</w:t>
      </w:r>
      <w:proofErr w:type="gramStart"/>
      <w:r>
        <w:t>,</w:t>
      </w:r>
      <w:r>
        <w:t>친구</w:t>
      </w:r>
      <w:r>
        <w:t>,</w:t>
      </w:r>
      <w:r>
        <w:t>교회</w:t>
      </w:r>
      <w:proofErr w:type="gramEnd"/>
      <w:r>
        <w:t xml:space="preserve"> </w:t>
      </w:r>
      <w:r>
        <w:t>등</w:t>
      </w:r>
      <w:r>
        <w:t xml:space="preserve">) </w:t>
      </w:r>
      <w:r>
        <w:t>이런</w:t>
      </w:r>
      <w:r>
        <w:t xml:space="preserve"> </w:t>
      </w:r>
      <w:r>
        <w:t>것들로부터</w:t>
      </w:r>
      <w:r>
        <w:t xml:space="preserve"> </w:t>
      </w:r>
      <w:r>
        <w:t>오는</w:t>
      </w:r>
      <w:r>
        <w:t xml:space="preserve"> </w:t>
      </w:r>
      <w:r>
        <w:t>원인이</w:t>
      </w:r>
      <w:r>
        <w:t xml:space="preserve"> </w:t>
      </w:r>
      <w:r>
        <w:t>더</w:t>
      </w:r>
      <w:r>
        <w:t xml:space="preserve"> </w:t>
      </w:r>
      <w:r>
        <w:t>많다고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나만의</w:t>
      </w:r>
      <w:r>
        <w:t xml:space="preserve"> </w:t>
      </w:r>
      <w:r>
        <w:t>스트레스</w:t>
      </w:r>
      <w:r>
        <w:t xml:space="preserve"> </w:t>
      </w:r>
      <w:r>
        <w:t>해소법에</w:t>
      </w:r>
      <w:r>
        <w:t xml:space="preserve"> </w:t>
      </w:r>
      <w:r>
        <w:t>대해서</w:t>
      </w:r>
      <w:r>
        <w:t xml:space="preserve"> </w:t>
      </w:r>
      <w:r>
        <w:t>학생들에게</w:t>
      </w:r>
      <w:r>
        <w:t xml:space="preserve"> </w:t>
      </w:r>
      <w:r>
        <w:t>물어봤습니다</w:t>
      </w:r>
      <w:r>
        <w:t>.</w:t>
      </w:r>
    </w:p>
    <w:p w:rsidR="001A6963" w:rsidRDefault="001A6963" w:rsidP="00871C9B">
      <w:r>
        <w:rPr>
          <w:rFonts w:hint="eastAsia"/>
        </w:rPr>
        <w:t>잠자기</w:t>
      </w:r>
      <w:r>
        <w:t>,</w:t>
      </w:r>
      <w:r w:rsidR="009B2BE2">
        <w:t xml:space="preserve"> </w:t>
      </w:r>
      <w:r>
        <w:t>게임하기</w:t>
      </w:r>
      <w:r>
        <w:t>,</w:t>
      </w:r>
      <w:r w:rsidR="009B2BE2">
        <w:t xml:space="preserve"> </w:t>
      </w:r>
      <w:r>
        <w:t>음악</w:t>
      </w:r>
      <w:r w:rsidR="009B2BE2">
        <w:rPr>
          <w:rFonts w:hint="eastAsia"/>
        </w:rPr>
        <w:t xml:space="preserve"> </w:t>
      </w:r>
      <w:r>
        <w:t>듣기</w:t>
      </w:r>
      <w:r>
        <w:t>,</w:t>
      </w:r>
      <w:r w:rsidR="009B2BE2">
        <w:t xml:space="preserve"> </w:t>
      </w:r>
      <w:r>
        <w:t>조용히</w:t>
      </w:r>
      <w:r>
        <w:t xml:space="preserve"> </w:t>
      </w:r>
      <w:r>
        <w:t>명상하기</w:t>
      </w:r>
    </w:p>
    <w:p w:rsidR="001A6963" w:rsidRDefault="001A6963" w:rsidP="00871C9B">
      <w:r>
        <w:rPr>
          <w:rFonts w:hint="eastAsia"/>
        </w:rPr>
        <w:t>어머님들께서는</w:t>
      </w:r>
      <w:r>
        <w:t xml:space="preserve"> </w:t>
      </w:r>
      <w:r>
        <w:t>이런</w:t>
      </w:r>
      <w:r>
        <w:t xml:space="preserve"> </w:t>
      </w:r>
      <w:r>
        <w:t>대답을</w:t>
      </w:r>
      <w:r>
        <w:t xml:space="preserve"> </w:t>
      </w:r>
      <w:r>
        <w:t>누가</w:t>
      </w:r>
      <w:r>
        <w:t xml:space="preserve"> </w:t>
      </w:r>
      <w:r>
        <w:t>했을까</w:t>
      </w:r>
      <w:r>
        <w:t xml:space="preserve">? </w:t>
      </w:r>
      <w:r>
        <w:t>대충</w:t>
      </w:r>
      <w:r>
        <w:t xml:space="preserve"> </w:t>
      </w:r>
      <w:r>
        <w:t>짐작이</w:t>
      </w:r>
      <w:r>
        <w:t xml:space="preserve"> </w:t>
      </w:r>
      <w:r>
        <w:t>가시겠죠</w:t>
      </w:r>
      <w:r>
        <w:t>?</w:t>
      </w:r>
    </w:p>
    <w:p w:rsidR="001A6963" w:rsidRDefault="001A6963" w:rsidP="00871C9B">
      <w:r>
        <w:lastRenderedPageBreak/>
        <w:t>(</w:t>
      </w:r>
      <w:r>
        <w:t>이거</w:t>
      </w:r>
      <w:r>
        <w:t xml:space="preserve"> </w:t>
      </w:r>
      <w:r>
        <w:t>모르면</w:t>
      </w:r>
      <w:r>
        <w:t xml:space="preserve"> </w:t>
      </w:r>
      <w:r>
        <w:t>아들과</w:t>
      </w:r>
      <w:r>
        <w:t xml:space="preserve"> </w:t>
      </w:r>
      <w:r>
        <w:t>교감이</w:t>
      </w:r>
      <w:r>
        <w:t xml:space="preserve"> </w:t>
      </w:r>
      <w:r>
        <w:t>없는</w:t>
      </w:r>
      <w:r>
        <w:t xml:space="preserve"> </w:t>
      </w:r>
      <w:r>
        <w:t>겁니다</w:t>
      </w:r>
      <w:r>
        <w:t>.)</w:t>
      </w:r>
    </w:p>
    <w:p w:rsidR="001A6963" w:rsidRDefault="001A6963" w:rsidP="00871C9B"/>
    <w:p w:rsidR="001A6963" w:rsidRDefault="001A6963" w:rsidP="00871C9B">
      <w:r>
        <w:rPr>
          <w:rFonts w:hint="eastAsia"/>
        </w:rPr>
        <w:t>잠을</w:t>
      </w:r>
      <w:r>
        <w:t xml:space="preserve"> </w:t>
      </w:r>
      <w:r>
        <w:t>자고</w:t>
      </w:r>
      <w:r>
        <w:t xml:space="preserve"> </w:t>
      </w:r>
      <w:r>
        <w:t>일어나도</w:t>
      </w:r>
      <w:r>
        <w:t xml:space="preserve"> </w:t>
      </w:r>
      <w:r>
        <w:t>문제는</w:t>
      </w:r>
      <w:r>
        <w:t xml:space="preserve"> </w:t>
      </w:r>
      <w:r>
        <w:t>여전하며</w:t>
      </w:r>
      <w:r>
        <w:t xml:space="preserve">, </w:t>
      </w:r>
      <w:r>
        <w:t>게임하다</w:t>
      </w:r>
      <w:r>
        <w:t xml:space="preserve"> </w:t>
      </w:r>
      <w:r>
        <w:t>지면</w:t>
      </w:r>
      <w:r>
        <w:t xml:space="preserve"> </w:t>
      </w:r>
      <w:r>
        <w:t>또</w:t>
      </w:r>
      <w:r>
        <w:t xml:space="preserve"> </w:t>
      </w:r>
      <w:r>
        <w:t>열</w:t>
      </w:r>
      <w:r w:rsidR="009B2BE2">
        <w:rPr>
          <w:rFonts w:hint="eastAsia"/>
        </w:rPr>
        <w:t xml:space="preserve"> </w:t>
      </w:r>
      <w:r>
        <w:t>받고</w:t>
      </w:r>
      <w:r>
        <w:t xml:space="preserve">, </w:t>
      </w:r>
      <w:r>
        <w:rPr>
          <w:rFonts w:hint="eastAsia"/>
        </w:rPr>
        <w:t>명상을</w:t>
      </w:r>
      <w:r>
        <w:t xml:space="preserve"> </w:t>
      </w:r>
      <w:r>
        <w:t>하고</w:t>
      </w:r>
      <w:r>
        <w:t xml:space="preserve"> </w:t>
      </w:r>
      <w:r>
        <w:t>음악을</w:t>
      </w:r>
      <w:r>
        <w:t xml:space="preserve"> </w:t>
      </w:r>
      <w:r>
        <w:t>들어도</w:t>
      </w:r>
      <w:r>
        <w:t xml:space="preserve"> </w:t>
      </w:r>
      <w:r>
        <w:t>잠시</w:t>
      </w:r>
      <w:r>
        <w:t xml:space="preserve"> </w:t>
      </w:r>
      <w:r>
        <w:t>스트레스를</w:t>
      </w:r>
      <w:r>
        <w:t xml:space="preserve"> </w:t>
      </w:r>
      <w:r>
        <w:t>해소하지만</w:t>
      </w:r>
      <w:r>
        <w:t xml:space="preserve"> </w:t>
      </w:r>
      <w:r>
        <w:t>사라지지는</w:t>
      </w:r>
      <w:r>
        <w:t xml:space="preserve"> </w:t>
      </w:r>
      <w:r>
        <w:t>않습니다</w:t>
      </w:r>
      <w:r>
        <w:t>.</w:t>
      </w:r>
    </w:p>
    <w:p w:rsidR="001A6963" w:rsidRPr="009B2BE2" w:rsidRDefault="001A6963" w:rsidP="00871C9B"/>
    <w:p w:rsidR="001A6963" w:rsidRDefault="001A6963" w:rsidP="00871C9B">
      <w:r>
        <w:rPr>
          <w:rFonts w:hint="eastAsia"/>
        </w:rPr>
        <w:t>문제는</w:t>
      </w:r>
      <w:r>
        <w:t xml:space="preserve"> </w:t>
      </w:r>
      <w:r>
        <w:t>여기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자기</w:t>
      </w:r>
      <w:r>
        <w:t xml:space="preserve"> </w:t>
      </w:r>
      <w:r>
        <w:t>자신만의</w:t>
      </w:r>
      <w:r>
        <w:t xml:space="preserve"> </w:t>
      </w:r>
      <w:r>
        <w:t>스트레스</w:t>
      </w:r>
      <w:r>
        <w:t xml:space="preserve"> </w:t>
      </w:r>
      <w:r>
        <w:t>해소법은</w:t>
      </w:r>
      <w:r>
        <w:t xml:space="preserve"> </w:t>
      </w:r>
      <w:r>
        <w:t>근본적인</w:t>
      </w:r>
      <w:r>
        <w:t xml:space="preserve"> </w:t>
      </w:r>
      <w:r>
        <w:t>솔루션이</w:t>
      </w:r>
      <w:r>
        <w:t xml:space="preserve"> </w:t>
      </w:r>
      <w:r>
        <w:t>되지</w:t>
      </w:r>
      <w:r>
        <w:t xml:space="preserve"> </w:t>
      </w:r>
      <w:r>
        <w:t>못합니다</w:t>
      </w:r>
      <w:r>
        <w:t>.</w:t>
      </w:r>
      <w:r w:rsidR="009B2BE2">
        <w:t xml:space="preserve"> </w:t>
      </w:r>
      <w:r>
        <w:rPr>
          <w:rFonts w:hint="eastAsia"/>
        </w:rPr>
        <w:t>성경은</w:t>
      </w:r>
      <w:r>
        <w:t xml:space="preserve"> </w:t>
      </w:r>
      <w:r>
        <w:t>우리</w:t>
      </w:r>
      <w:r>
        <w:t xml:space="preserve"> </w:t>
      </w:r>
      <w:r>
        <w:t>자신을</w:t>
      </w:r>
      <w:r>
        <w:t xml:space="preserve"> </w:t>
      </w:r>
      <w:r>
        <w:t>의지하지</w:t>
      </w:r>
      <w:r>
        <w:t xml:space="preserve"> </w:t>
      </w:r>
      <w:r>
        <w:t>말고</w:t>
      </w:r>
      <w:r>
        <w:t xml:space="preserve"> </w:t>
      </w:r>
      <w:r>
        <w:t>죽은</w:t>
      </w:r>
      <w:r>
        <w:t xml:space="preserve"> </w:t>
      </w:r>
      <w:r>
        <w:t>자를</w:t>
      </w:r>
      <w:r>
        <w:t xml:space="preserve"> </w:t>
      </w:r>
      <w:r>
        <w:t>살리신</w:t>
      </w:r>
      <w:r>
        <w:t xml:space="preserve"> </w:t>
      </w:r>
      <w:r>
        <w:t>하나님을</w:t>
      </w:r>
      <w:r>
        <w:t xml:space="preserve"> </w:t>
      </w:r>
      <w:r>
        <w:t>의지하도록</w:t>
      </w:r>
      <w:r>
        <w:t xml:space="preserve"> </w:t>
      </w:r>
      <w:r>
        <w:t>하기</w:t>
      </w:r>
      <w:r w:rsidR="009B2BE2">
        <w:rPr>
          <w:rFonts w:hint="eastAsia"/>
        </w:rPr>
        <w:t xml:space="preserve"> </w:t>
      </w:r>
      <w:r>
        <w:t>위해서</w:t>
      </w:r>
      <w:r w:rsidR="009B2BE2">
        <w:rPr>
          <w:rFonts w:hint="eastAsia"/>
        </w:rPr>
        <w:t xml:space="preserve"> </w:t>
      </w:r>
      <w:r>
        <w:rPr>
          <w:rFonts w:hint="eastAsia"/>
        </w:rPr>
        <w:t>고난을</w:t>
      </w:r>
      <w:r>
        <w:t xml:space="preserve"> </w:t>
      </w:r>
      <w:r>
        <w:t>주셨다고</w:t>
      </w:r>
      <w:r>
        <w:t xml:space="preserve"> </w:t>
      </w:r>
      <w:r>
        <w:t>합니다</w:t>
      </w:r>
      <w:r>
        <w:t xml:space="preserve">. </w:t>
      </w:r>
      <w:r>
        <w:t>하나님을</w:t>
      </w:r>
      <w:r>
        <w:t xml:space="preserve"> </w:t>
      </w:r>
      <w:r>
        <w:t>의지하는</w:t>
      </w:r>
      <w:r>
        <w:t xml:space="preserve"> </w:t>
      </w:r>
      <w:r>
        <w:t>것</w:t>
      </w:r>
      <w:r>
        <w:t xml:space="preserve">. </w:t>
      </w:r>
      <w:r>
        <w:t>기도입니다</w:t>
      </w:r>
      <w:r>
        <w:t>.</w:t>
      </w:r>
    </w:p>
    <w:p w:rsidR="001A6963" w:rsidRDefault="001A6963" w:rsidP="00871C9B">
      <w:r>
        <w:rPr>
          <w:rFonts w:hint="eastAsia"/>
        </w:rPr>
        <w:t>고난을</w:t>
      </w:r>
      <w:r>
        <w:t xml:space="preserve"> </w:t>
      </w:r>
      <w:r>
        <w:t>기뻐</w:t>
      </w:r>
      <w:r w:rsidR="009B2BE2">
        <w:rPr>
          <w:rFonts w:hint="eastAsia"/>
        </w:rPr>
        <w:t xml:space="preserve"> </w:t>
      </w:r>
      <w:proofErr w:type="spellStart"/>
      <w:r>
        <w:t>하십시요</w:t>
      </w:r>
      <w:proofErr w:type="spellEnd"/>
      <w:r>
        <w:t>.</w:t>
      </w:r>
      <w:r w:rsidR="009B2BE2">
        <w:t xml:space="preserve"> </w:t>
      </w:r>
      <w:r>
        <w:t>(</w:t>
      </w:r>
      <w:r>
        <w:t>저도</w:t>
      </w:r>
      <w:r>
        <w:t xml:space="preserve"> </w:t>
      </w:r>
      <w:r>
        <w:t>못합니다</w:t>
      </w:r>
      <w:r>
        <w:t>)</w:t>
      </w:r>
    </w:p>
    <w:p w:rsidR="001A6963" w:rsidRDefault="001A6963" w:rsidP="00871C9B">
      <w:r>
        <w:rPr>
          <w:rFonts w:hint="eastAsia"/>
        </w:rPr>
        <w:t>사탄</w:t>
      </w:r>
      <w:r>
        <w:t>,</w:t>
      </w:r>
      <w:r w:rsidR="009B2BE2">
        <w:t xml:space="preserve"> </w:t>
      </w:r>
      <w:r>
        <w:t>마귀의</w:t>
      </w:r>
      <w:r>
        <w:t xml:space="preserve"> </w:t>
      </w:r>
      <w:r>
        <w:t>자녀에게는</w:t>
      </w:r>
      <w:r>
        <w:t xml:space="preserve"> </w:t>
      </w:r>
      <w:r>
        <w:t>고난과</w:t>
      </w:r>
      <w:r>
        <w:t xml:space="preserve"> </w:t>
      </w:r>
      <w:r>
        <w:t>핍박이</w:t>
      </w:r>
      <w:r>
        <w:t xml:space="preserve"> </w:t>
      </w:r>
      <w:r>
        <w:t>없습니다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아이들에게</w:t>
      </w:r>
      <w:r>
        <w:t xml:space="preserve"> </w:t>
      </w:r>
      <w:r>
        <w:t>고난이</w:t>
      </w:r>
      <w:r>
        <w:t xml:space="preserve"> </w:t>
      </w:r>
      <w:r>
        <w:t>있다는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자녀들이라는</w:t>
      </w:r>
      <w:r>
        <w:t xml:space="preserve"> </w:t>
      </w:r>
      <w:r>
        <w:t>것을</w:t>
      </w:r>
      <w:r>
        <w:t xml:space="preserve"> </w:t>
      </w:r>
      <w:r>
        <w:t>반증합니다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고난</w:t>
      </w:r>
      <w:r>
        <w:t xml:space="preserve"> </w:t>
      </w:r>
      <w:r>
        <w:t>앞에</w:t>
      </w:r>
      <w:r>
        <w:t xml:space="preserve"> </w:t>
      </w:r>
      <w:r>
        <w:t>기도하는</w:t>
      </w:r>
      <w:r>
        <w:t xml:space="preserve"> </w:t>
      </w:r>
      <w:r>
        <w:t>것은</w:t>
      </w:r>
      <w:r>
        <w:t xml:space="preserve"> </w:t>
      </w:r>
      <w:r>
        <w:t>정말</w:t>
      </w:r>
      <w:r>
        <w:t xml:space="preserve"> </w:t>
      </w:r>
      <w:r>
        <w:t>어렵습니다</w:t>
      </w:r>
      <w:r>
        <w:t>.</w:t>
      </w:r>
      <w:r w:rsidR="009B2BE2">
        <w:t xml:space="preserve"> </w:t>
      </w:r>
      <w:r>
        <w:rPr>
          <w:rFonts w:hint="eastAsia"/>
        </w:rPr>
        <w:t>세상</w:t>
      </w:r>
      <w:r>
        <w:t xml:space="preserve"> </w:t>
      </w:r>
      <w:r>
        <w:t>사람들이</w:t>
      </w:r>
      <w:r>
        <w:t xml:space="preserve"> </w:t>
      </w:r>
      <w:r>
        <w:t>보기에는</w:t>
      </w:r>
      <w:r>
        <w:t xml:space="preserve"> </w:t>
      </w:r>
      <w:r>
        <w:t>아무</w:t>
      </w:r>
      <w:r>
        <w:t xml:space="preserve"> </w:t>
      </w:r>
      <w:r>
        <w:t>것도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것처럼</w:t>
      </w:r>
      <w:r>
        <w:t xml:space="preserve"> </w:t>
      </w:r>
      <w:r>
        <w:t>보이기도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기도는</w:t>
      </w:r>
      <w:r>
        <w:t xml:space="preserve"> </w:t>
      </w:r>
      <w:r>
        <w:t>걱정과</w:t>
      </w:r>
      <w:r>
        <w:t xml:space="preserve"> </w:t>
      </w:r>
      <w:r>
        <w:t>염려를</w:t>
      </w:r>
      <w:r>
        <w:t xml:space="preserve"> </w:t>
      </w:r>
      <w:r>
        <w:t>물러나게</w:t>
      </w:r>
      <w:r>
        <w:t xml:space="preserve"> </w:t>
      </w:r>
      <w:r>
        <w:t>하는</w:t>
      </w:r>
      <w:r>
        <w:t xml:space="preserve"> </w:t>
      </w:r>
      <w:r>
        <w:t>힘이</w:t>
      </w:r>
      <w:r>
        <w:t xml:space="preserve"> </w:t>
      </w:r>
      <w:r>
        <w:t>있음을</w:t>
      </w:r>
      <w:r>
        <w:t xml:space="preserve"> </w:t>
      </w:r>
      <w:r>
        <w:t>믿습니다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벌써</w:t>
      </w:r>
      <w:r>
        <w:t xml:space="preserve"> </w:t>
      </w:r>
      <w:r>
        <w:t>일년의</w:t>
      </w:r>
      <w:r>
        <w:t xml:space="preserve"> </w:t>
      </w:r>
      <w:r>
        <w:t>마지막</w:t>
      </w:r>
      <w:r>
        <w:t xml:space="preserve"> </w:t>
      </w:r>
      <w:r>
        <w:t>달입니다</w:t>
      </w:r>
      <w:r>
        <w:t xml:space="preserve">. </w:t>
      </w:r>
      <w:r>
        <w:rPr>
          <w:rFonts w:hint="eastAsia"/>
        </w:rPr>
        <w:t>자기</w:t>
      </w:r>
      <w:r>
        <w:t xml:space="preserve"> </w:t>
      </w:r>
      <w:r>
        <w:t>자신과</w:t>
      </w:r>
      <w:r>
        <w:t xml:space="preserve"> </w:t>
      </w:r>
      <w:r>
        <w:t>가족과</w:t>
      </w:r>
      <w:r>
        <w:t xml:space="preserve"> </w:t>
      </w:r>
      <w:r>
        <w:t>교회공동체와</w:t>
      </w:r>
      <w:r>
        <w:t xml:space="preserve"> </w:t>
      </w:r>
      <w:r>
        <w:t>나라를</w:t>
      </w:r>
      <w:r>
        <w:t xml:space="preserve"> </w:t>
      </w:r>
      <w:r>
        <w:t>위한</w:t>
      </w:r>
      <w:r>
        <w:t xml:space="preserve"> </w:t>
      </w:r>
      <w:r>
        <w:t>기도를</w:t>
      </w:r>
      <w:r>
        <w:t xml:space="preserve"> </w:t>
      </w:r>
      <w:r>
        <w:t>부탁드립니다</w:t>
      </w:r>
      <w:r>
        <w:t>.</w:t>
      </w:r>
    </w:p>
    <w:p w:rsidR="001A6963" w:rsidRPr="009B2BE2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9B2BE2" w:rsidP="00A4637F">
      <w:pPr>
        <w:pStyle w:val="1"/>
      </w:pPr>
      <w:bookmarkStart w:id="46" w:name="_Toc28965493"/>
      <w:r>
        <w:rPr>
          <w:rFonts w:hint="eastAsia"/>
        </w:rPr>
        <w:lastRenderedPageBreak/>
        <w:t>복덩이들</w:t>
      </w:r>
      <w:r>
        <w:t>20161205</w:t>
      </w:r>
      <w:bookmarkEnd w:id="46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박창범</w:t>
      </w:r>
      <w:r>
        <w:t xml:space="preserve"> </w:t>
      </w:r>
      <w:r>
        <w:t>선생님</w:t>
      </w:r>
      <w:r>
        <w:t xml:space="preserve"> </w:t>
      </w:r>
      <w:r>
        <w:t>부부의</w:t>
      </w:r>
      <w:r>
        <w:t xml:space="preserve"> </w:t>
      </w:r>
      <w:r>
        <w:t>새로운</w:t>
      </w:r>
      <w:r>
        <w:t xml:space="preserve"> </w:t>
      </w:r>
      <w:r>
        <w:t>사역으로</w:t>
      </w:r>
      <w:r>
        <w:t xml:space="preserve"> </w:t>
      </w:r>
      <w:r>
        <w:t>중학교</w:t>
      </w:r>
      <w:r>
        <w:t xml:space="preserve"> 1</w:t>
      </w:r>
      <w:r>
        <w:t>학년</w:t>
      </w:r>
      <w:r>
        <w:t xml:space="preserve"> </w:t>
      </w:r>
      <w:r>
        <w:t>남학생들을</w:t>
      </w:r>
      <w:r>
        <w:t xml:space="preserve"> </w:t>
      </w:r>
      <w:r>
        <w:t>몽땅</w:t>
      </w:r>
      <w:r>
        <w:t xml:space="preserve"> </w:t>
      </w:r>
      <w:r>
        <w:t>다</w:t>
      </w:r>
      <w:r>
        <w:t xml:space="preserve"> </w:t>
      </w:r>
      <w:r>
        <w:t>받았습니다</w:t>
      </w:r>
      <w:proofErr w:type="gramStart"/>
      <w:r>
        <w:t>.</w:t>
      </w:r>
      <w:r>
        <w:rPr>
          <w:rFonts w:hint="eastAsia"/>
        </w:rPr>
        <w:t>박선생님</w:t>
      </w:r>
      <w:proofErr w:type="gramEnd"/>
      <w:r>
        <w:t xml:space="preserve"> </w:t>
      </w:r>
      <w:r>
        <w:t>부부의</w:t>
      </w:r>
      <w:r>
        <w:t xml:space="preserve"> </w:t>
      </w:r>
      <w:r>
        <w:t>사역에</w:t>
      </w:r>
      <w:r>
        <w:t xml:space="preserve"> </w:t>
      </w:r>
      <w:r>
        <w:t>주님이</w:t>
      </w:r>
      <w:r>
        <w:t xml:space="preserve"> </w:t>
      </w:r>
      <w:r>
        <w:t>함께</w:t>
      </w:r>
      <w:r>
        <w:t xml:space="preserve"> </w:t>
      </w:r>
      <w:r>
        <w:t>하길</w:t>
      </w:r>
      <w:r>
        <w:t xml:space="preserve"> </w:t>
      </w:r>
      <w:r>
        <w:t>기도합니다</w:t>
      </w:r>
      <w:r>
        <w:t xml:space="preserve">. </w:t>
      </w:r>
    </w:p>
    <w:p w:rsidR="001A6963" w:rsidRPr="009B2BE2" w:rsidRDefault="001A6963" w:rsidP="00871C9B"/>
    <w:p w:rsidR="001A6963" w:rsidRDefault="001A6963" w:rsidP="00871C9B">
      <w:r>
        <w:rPr>
          <w:rFonts w:hint="eastAsia"/>
        </w:rPr>
        <w:t>새로운</w:t>
      </w:r>
      <w:r>
        <w:t xml:space="preserve"> </w:t>
      </w:r>
      <w:r>
        <w:t>아이들을</w:t>
      </w:r>
      <w:r>
        <w:t xml:space="preserve"> </w:t>
      </w:r>
      <w:r>
        <w:t>만났습니다</w:t>
      </w:r>
      <w:proofErr w:type="gramStart"/>
      <w:r>
        <w:t>.(</w:t>
      </w:r>
      <w:proofErr w:type="spellStart"/>
      <w:proofErr w:type="gramEnd"/>
      <w:r>
        <w:t>송은석</w:t>
      </w:r>
      <w:proofErr w:type="spellEnd"/>
      <w:r>
        <w:t>,</w:t>
      </w:r>
      <w:proofErr w:type="spellStart"/>
      <w:r>
        <w:t>조윤재</w:t>
      </w:r>
      <w:proofErr w:type="spellEnd"/>
      <w:r>
        <w:t>,</w:t>
      </w:r>
      <w:proofErr w:type="spellStart"/>
      <w:r>
        <w:t>이주혁</w:t>
      </w:r>
      <w:proofErr w:type="spellEnd"/>
      <w:r>
        <w:t>,</w:t>
      </w:r>
      <w:r>
        <w:t>이주영</w:t>
      </w:r>
      <w:r>
        <w:t>,</w:t>
      </w:r>
      <w:proofErr w:type="spellStart"/>
      <w:r>
        <w:t>한만윤</w:t>
      </w:r>
      <w:proofErr w:type="spellEnd"/>
      <w:r>
        <w:t>,</w:t>
      </w:r>
      <w:r>
        <w:t>이종혁</w:t>
      </w:r>
      <w:r>
        <w:t>)</w:t>
      </w:r>
      <w:r w:rsidR="009B2BE2">
        <w:t xml:space="preserve"> </w:t>
      </w:r>
      <w:r>
        <w:rPr>
          <w:rFonts w:hint="eastAsia"/>
        </w:rPr>
        <w:t>일</w:t>
      </w:r>
      <w:r w:rsidR="009B2BE2">
        <w:rPr>
          <w:rFonts w:hint="eastAsia"/>
        </w:rPr>
        <w:t xml:space="preserve"> </w:t>
      </w:r>
      <w:proofErr w:type="spellStart"/>
      <w:r>
        <w:rPr>
          <w:rFonts w:hint="eastAsia"/>
        </w:rPr>
        <w:t>년전</w:t>
      </w:r>
      <w:proofErr w:type="spellEnd"/>
      <w:r>
        <w:t xml:space="preserve"> 5</w:t>
      </w:r>
      <w:r>
        <w:t>명의</w:t>
      </w:r>
      <w:r>
        <w:t xml:space="preserve"> </w:t>
      </w:r>
      <w:r>
        <w:t>아이들을</w:t>
      </w:r>
      <w:r>
        <w:t xml:space="preserve"> </w:t>
      </w:r>
      <w:r>
        <w:t>그리고</w:t>
      </w:r>
      <w:r>
        <w:t xml:space="preserve"> </w:t>
      </w:r>
      <w:r>
        <w:t>다시</w:t>
      </w:r>
      <w:r>
        <w:t xml:space="preserve"> </w:t>
      </w:r>
      <w:r>
        <w:t>일년</w:t>
      </w:r>
      <w:r>
        <w:t xml:space="preserve"> </w:t>
      </w:r>
      <w:r>
        <w:t>후</w:t>
      </w:r>
      <w:r>
        <w:t xml:space="preserve"> 6</w:t>
      </w:r>
      <w:r>
        <w:t>명의</w:t>
      </w:r>
      <w:r>
        <w:t xml:space="preserve"> </w:t>
      </w:r>
      <w:r>
        <w:t>아이를</w:t>
      </w:r>
      <w:r>
        <w:t>..</w:t>
      </w:r>
      <w:r>
        <w:rPr>
          <w:rFonts w:hint="eastAsia"/>
        </w:rPr>
        <w:t>물론</w:t>
      </w:r>
      <w:r>
        <w:t xml:space="preserve"> </w:t>
      </w:r>
      <w:r>
        <w:t>그</w:t>
      </w:r>
      <w:r>
        <w:t xml:space="preserve"> </w:t>
      </w:r>
      <w:r>
        <w:t>중</w:t>
      </w:r>
      <w:r>
        <w:t xml:space="preserve"> </w:t>
      </w:r>
      <w:r>
        <w:t>절반이</w:t>
      </w:r>
      <w:r>
        <w:t xml:space="preserve"> </w:t>
      </w:r>
      <w:r>
        <w:t>들락날락</w:t>
      </w:r>
      <w:r>
        <w:t xml:space="preserve"> </w:t>
      </w:r>
      <w:r>
        <w:t>아이들입니다</w:t>
      </w:r>
      <w:r>
        <w:t>.</w:t>
      </w:r>
      <w:r w:rsidR="009B2BE2">
        <w:t xml:space="preserve"> </w:t>
      </w:r>
      <w:r>
        <w:rPr>
          <w:rFonts w:hint="eastAsia"/>
        </w:rPr>
        <w:t>새로운</w:t>
      </w:r>
      <w:r>
        <w:t xml:space="preserve"> </w:t>
      </w:r>
      <w:r>
        <w:t>아이들을</w:t>
      </w:r>
      <w:r>
        <w:t xml:space="preserve"> </w:t>
      </w:r>
      <w:r>
        <w:t>주심</w:t>
      </w:r>
      <w:r>
        <w:t xml:space="preserve"> </w:t>
      </w:r>
      <w:r>
        <w:t>하나님</w:t>
      </w:r>
      <w:r>
        <w:t xml:space="preserve"> </w:t>
      </w:r>
      <w:r>
        <w:t>아버지</w:t>
      </w:r>
      <w:r>
        <w:t xml:space="preserve">.. </w:t>
      </w:r>
      <w:r>
        <w:t>이를</w:t>
      </w:r>
      <w:r>
        <w:t xml:space="preserve"> </w:t>
      </w:r>
      <w:r>
        <w:t>어찌합니까</w:t>
      </w:r>
      <w:r>
        <w:t>?</w:t>
      </w:r>
      <w:r w:rsidR="009B2BE2">
        <w:t xml:space="preserve"> </w:t>
      </w:r>
      <w:r>
        <w:rPr>
          <w:rFonts w:hint="eastAsia"/>
        </w:rPr>
        <w:t>감사해야</w:t>
      </w:r>
      <w:r>
        <w:t xml:space="preserve"> </w:t>
      </w:r>
      <w:r>
        <w:t>하나요</w:t>
      </w:r>
      <w:r>
        <w:t>? 5</w:t>
      </w:r>
      <w:r>
        <w:t>명도</w:t>
      </w:r>
      <w:r>
        <w:t xml:space="preserve"> </w:t>
      </w:r>
      <w:r>
        <w:t>제대로</w:t>
      </w:r>
      <w:r>
        <w:t xml:space="preserve"> </w:t>
      </w:r>
      <w:r>
        <w:t>돌보지</w:t>
      </w:r>
      <w:r>
        <w:t xml:space="preserve"> </w:t>
      </w:r>
      <w:r>
        <w:t>못했는데</w:t>
      </w:r>
      <w:r>
        <w:t>.</w:t>
      </w:r>
    </w:p>
    <w:p w:rsidR="001A6963" w:rsidRPr="009B2BE2" w:rsidRDefault="001A6963" w:rsidP="00871C9B"/>
    <w:p w:rsidR="009B2BE2" w:rsidRDefault="001A6963" w:rsidP="00871C9B">
      <w:r>
        <w:rPr>
          <w:rFonts w:hint="eastAsia"/>
        </w:rPr>
        <w:t>성인</w:t>
      </w:r>
      <w:r>
        <w:t xml:space="preserve"> </w:t>
      </w:r>
      <w:r>
        <w:t>예배시간에는</w:t>
      </w:r>
      <w:r>
        <w:t xml:space="preserve"> </w:t>
      </w:r>
    </w:p>
    <w:p w:rsidR="001A6963" w:rsidRDefault="001A6963" w:rsidP="00871C9B">
      <w:r>
        <w:rPr>
          <w:rFonts w:hint="eastAsia"/>
        </w:rPr>
        <w:t>신자가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t>제가가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t>성자가</w:t>
      </w:r>
      <w:r>
        <w:t xml:space="preserve"> </w:t>
      </w:r>
      <w:r>
        <w:t>되라</w:t>
      </w:r>
    </w:p>
    <w:p w:rsidR="001A6963" w:rsidRDefault="001A6963" w:rsidP="00871C9B">
      <w:r>
        <w:rPr>
          <w:rFonts w:hint="eastAsia"/>
        </w:rPr>
        <w:lastRenderedPageBreak/>
        <w:t>목자가</w:t>
      </w:r>
      <w:r>
        <w:t xml:space="preserve"> </w:t>
      </w:r>
      <w:r>
        <w:t>되라</w:t>
      </w:r>
    </w:p>
    <w:p w:rsidR="001A6963" w:rsidRDefault="001A6963" w:rsidP="00871C9B">
      <w:proofErr w:type="spellStart"/>
      <w:r>
        <w:rPr>
          <w:rFonts w:hint="eastAsia"/>
        </w:rPr>
        <w:t>사명자가</w:t>
      </w:r>
      <w:proofErr w:type="spellEnd"/>
      <w:r>
        <w:t xml:space="preserve"> </w:t>
      </w:r>
      <w:r>
        <w:t>되라</w:t>
      </w:r>
    </w:p>
    <w:p w:rsidR="009B2BE2" w:rsidRDefault="001A6963" w:rsidP="00871C9B">
      <w:proofErr w:type="spellStart"/>
      <w:r>
        <w:rPr>
          <w:rFonts w:hint="eastAsia"/>
        </w:rPr>
        <w:t>사명표어를</w:t>
      </w:r>
      <w:proofErr w:type="spellEnd"/>
      <w:r>
        <w:t xml:space="preserve"> </w:t>
      </w:r>
      <w:r>
        <w:t>암송하지만</w:t>
      </w:r>
      <w:r>
        <w:t xml:space="preserve">.. </w:t>
      </w:r>
    </w:p>
    <w:p w:rsidR="001A6963" w:rsidRDefault="001A6963" w:rsidP="00871C9B">
      <w:r>
        <w:t>아이들에게는</w:t>
      </w:r>
      <w:r>
        <w:t xml:space="preserve"> </w:t>
      </w:r>
      <w:r>
        <w:t>알맞은</w:t>
      </w:r>
      <w:r>
        <w:t xml:space="preserve"> </w:t>
      </w:r>
      <w:r>
        <w:t>말이</w:t>
      </w:r>
      <w:r>
        <w:t xml:space="preserve"> </w:t>
      </w:r>
      <w:r>
        <w:t>있을까</w:t>
      </w:r>
      <w:r>
        <w:t xml:space="preserve"> </w:t>
      </w:r>
      <w:r>
        <w:t>생각해봤습니다</w:t>
      </w:r>
      <w:r>
        <w:t>.</w:t>
      </w:r>
    </w:p>
    <w:p w:rsidR="009B2BE2" w:rsidRDefault="009B2BE2" w:rsidP="00871C9B"/>
    <w:p w:rsidR="001A6963" w:rsidRDefault="001A6963" w:rsidP="00871C9B">
      <w:r>
        <w:rPr>
          <w:rFonts w:hint="eastAsia"/>
        </w:rPr>
        <w:t>세상의</w:t>
      </w:r>
      <w:r>
        <w:t xml:space="preserve"> </w:t>
      </w:r>
      <w:r>
        <w:t>소금과</w:t>
      </w:r>
      <w:r>
        <w:t xml:space="preserve"> </w:t>
      </w:r>
      <w:r>
        <w:t>빛이</w:t>
      </w:r>
      <w:r>
        <w:t xml:space="preserve"> </w:t>
      </w:r>
      <w:r>
        <w:t>되거라</w:t>
      </w:r>
      <w:r>
        <w:t xml:space="preserve"> </w:t>
      </w:r>
      <w:r>
        <w:t>보다는</w:t>
      </w:r>
      <w:r>
        <w:t xml:space="preserve"> </w:t>
      </w:r>
    </w:p>
    <w:p w:rsidR="001A6963" w:rsidRDefault="001A6963" w:rsidP="00871C9B">
      <w:r>
        <w:t>"</w:t>
      </w:r>
      <w:r>
        <w:t>어느</w:t>
      </w:r>
      <w:r>
        <w:t xml:space="preserve"> </w:t>
      </w:r>
      <w:r>
        <w:t>누구에게나</w:t>
      </w:r>
      <w:r>
        <w:t xml:space="preserve"> </w:t>
      </w:r>
      <w:r>
        <w:t>칭찬</w:t>
      </w:r>
      <w:r>
        <w:t xml:space="preserve"> </w:t>
      </w:r>
      <w:r>
        <w:t>받은</w:t>
      </w:r>
      <w:r>
        <w:t xml:space="preserve"> </w:t>
      </w:r>
      <w:r>
        <w:t>아이들이</w:t>
      </w:r>
      <w:r>
        <w:t xml:space="preserve"> </w:t>
      </w:r>
      <w:r>
        <w:t>되거라</w:t>
      </w:r>
      <w:r>
        <w:t>"</w:t>
      </w:r>
    </w:p>
    <w:p w:rsidR="001A6963" w:rsidRDefault="001A6963" w:rsidP="00871C9B">
      <w:r>
        <w:t>"</w:t>
      </w:r>
      <w:r>
        <w:t>모나지</w:t>
      </w:r>
      <w:r>
        <w:t xml:space="preserve"> </w:t>
      </w:r>
      <w:r>
        <w:t>않고</w:t>
      </w:r>
      <w:r>
        <w:t xml:space="preserve"> </w:t>
      </w:r>
      <w:r>
        <w:t>심성이</w:t>
      </w:r>
      <w:r>
        <w:t xml:space="preserve"> </w:t>
      </w:r>
      <w:r>
        <w:t>고운</w:t>
      </w:r>
      <w:r>
        <w:t xml:space="preserve"> </w:t>
      </w:r>
      <w:r>
        <w:t>아이들로</w:t>
      </w:r>
      <w:r>
        <w:t xml:space="preserve"> </w:t>
      </w:r>
      <w:r>
        <w:t>자라다오</w:t>
      </w:r>
      <w:r>
        <w:t>"</w:t>
      </w:r>
    </w:p>
    <w:p w:rsidR="001A6963" w:rsidRDefault="001A6963" w:rsidP="00871C9B">
      <w:r>
        <w:t>"</w:t>
      </w:r>
      <w:proofErr w:type="spellStart"/>
      <w:r>
        <w:t>삐둘지</w:t>
      </w:r>
      <w:proofErr w:type="spellEnd"/>
      <w:r>
        <w:t xml:space="preserve"> </w:t>
      </w:r>
      <w:r>
        <w:t>않고</w:t>
      </w:r>
      <w:r>
        <w:t xml:space="preserve"> </w:t>
      </w:r>
      <w:r>
        <w:t>바른</w:t>
      </w:r>
      <w:r>
        <w:t xml:space="preserve"> </w:t>
      </w:r>
      <w:r>
        <w:t>아이들로</w:t>
      </w:r>
      <w:r>
        <w:t>.."</w:t>
      </w:r>
    </w:p>
    <w:p w:rsidR="001A6963" w:rsidRDefault="001A6963" w:rsidP="00871C9B">
      <w:r>
        <w:t>"</w:t>
      </w:r>
      <w:r>
        <w:t>먼저</w:t>
      </w:r>
      <w:r>
        <w:t xml:space="preserve"> </w:t>
      </w:r>
      <w:r>
        <w:t>사람이</w:t>
      </w:r>
      <w:r>
        <w:t xml:space="preserve"> </w:t>
      </w:r>
      <w:r>
        <w:t>되거라</w:t>
      </w:r>
      <w:r>
        <w:t>.."</w:t>
      </w:r>
    </w:p>
    <w:p w:rsidR="001A6963" w:rsidRDefault="001A6963" w:rsidP="00871C9B">
      <w:r>
        <w:t>"</w:t>
      </w:r>
      <w:r>
        <w:t>공부도</w:t>
      </w:r>
      <w:r>
        <w:t xml:space="preserve"> </w:t>
      </w:r>
      <w:r>
        <w:t>잘하면</w:t>
      </w:r>
      <w:r>
        <w:t xml:space="preserve"> </w:t>
      </w:r>
      <w:r>
        <w:t>좋겠지만</w:t>
      </w:r>
      <w:r>
        <w:t xml:space="preserve"> </w:t>
      </w:r>
      <w:r>
        <w:t>자기</w:t>
      </w:r>
      <w:r>
        <w:t xml:space="preserve"> </w:t>
      </w:r>
      <w:r>
        <w:t>적성과</w:t>
      </w:r>
      <w:r>
        <w:t xml:space="preserve"> </w:t>
      </w:r>
      <w:r>
        <w:t>진로를</w:t>
      </w:r>
      <w:r>
        <w:t xml:space="preserve"> </w:t>
      </w:r>
      <w:r>
        <w:t>주체적으로</w:t>
      </w:r>
      <w:r>
        <w:t xml:space="preserve"> </w:t>
      </w:r>
      <w:r>
        <w:t>찾아가는</w:t>
      </w:r>
      <w:r>
        <w:t xml:space="preserve"> </w:t>
      </w:r>
      <w:r>
        <w:t>아이들로</w:t>
      </w:r>
      <w:r>
        <w:t xml:space="preserve"> </w:t>
      </w:r>
      <w:proofErr w:type="spellStart"/>
      <w:r>
        <w:t>자라거라</w:t>
      </w:r>
      <w:proofErr w:type="spellEnd"/>
      <w:r>
        <w:t>"</w:t>
      </w:r>
    </w:p>
    <w:p w:rsidR="001A6963" w:rsidRDefault="001A6963" w:rsidP="00871C9B"/>
    <w:p w:rsidR="001A6963" w:rsidRDefault="001A6963" w:rsidP="00871C9B">
      <w:r>
        <w:rPr>
          <w:rFonts w:hint="eastAsia"/>
        </w:rPr>
        <w:t>당신이</w:t>
      </w:r>
      <w:r>
        <w:t xml:space="preserve"> </w:t>
      </w:r>
      <w:r>
        <w:t>배를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t>사람들에게</w:t>
      </w:r>
      <w:r>
        <w:t xml:space="preserve"> </w:t>
      </w:r>
      <w:r>
        <w:t>목재를</w:t>
      </w:r>
      <w:r>
        <w:t xml:space="preserve"> </w:t>
      </w:r>
      <w:r>
        <w:t>가져오게</w:t>
      </w:r>
      <w:r>
        <w:t xml:space="preserve"> </w:t>
      </w:r>
      <w:r>
        <w:t>하고</w:t>
      </w:r>
      <w:r>
        <w:t xml:space="preserve"> </w:t>
      </w:r>
      <w:r>
        <w:t>일을</w:t>
      </w:r>
      <w:r>
        <w:t xml:space="preserve"> </w:t>
      </w:r>
      <w:r>
        <w:t>지시하고</w:t>
      </w:r>
      <w:r>
        <w:t xml:space="preserve"> </w:t>
      </w:r>
      <w:r>
        <w:t>일감을</w:t>
      </w:r>
      <w:r>
        <w:t xml:space="preserve"> </w:t>
      </w:r>
      <w:r>
        <w:t>나눠주는</w:t>
      </w:r>
      <w:r>
        <w:t xml:space="preserve"> </w:t>
      </w:r>
      <w:r>
        <w:t>일을</w:t>
      </w:r>
      <w:r>
        <w:t xml:space="preserve"> </w:t>
      </w:r>
      <w:r>
        <w:t>하지</w:t>
      </w:r>
      <w:r>
        <w:t xml:space="preserve"> </w:t>
      </w:r>
      <w:r>
        <w:t>말라</w:t>
      </w:r>
      <w:r>
        <w:t>,</w:t>
      </w:r>
      <w:r w:rsidR="009B2BE2">
        <w:t xml:space="preserve"> </w:t>
      </w:r>
      <w:r>
        <w:rPr>
          <w:rFonts w:hint="eastAsia"/>
        </w:rPr>
        <w:t>대신</w:t>
      </w:r>
      <w:r>
        <w:t xml:space="preserve"> </w:t>
      </w:r>
      <w:r>
        <w:lastRenderedPageBreak/>
        <w:t>그들에게</w:t>
      </w:r>
      <w:r>
        <w:t xml:space="preserve"> </w:t>
      </w:r>
      <w:r>
        <w:t>저</w:t>
      </w:r>
      <w:r>
        <w:t xml:space="preserve"> </w:t>
      </w:r>
      <w:r>
        <w:t>넓고</w:t>
      </w:r>
      <w:r>
        <w:t xml:space="preserve"> </w:t>
      </w:r>
      <w:r>
        <w:t>끝없는</w:t>
      </w:r>
      <w:r>
        <w:t xml:space="preserve"> </w:t>
      </w:r>
      <w:r>
        <w:t>바다에</w:t>
      </w:r>
      <w:r>
        <w:t xml:space="preserve"> </w:t>
      </w:r>
      <w:r>
        <w:t>대한</w:t>
      </w:r>
      <w:r>
        <w:t xml:space="preserve"> </w:t>
      </w:r>
      <w:r>
        <w:t>동경심을</w:t>
      </w:r>
      <w:r>
        <w:t xml:space="preserve"> </w:t>
      </w:r>
      <w:r>
        <w:t>키워주어라</w:t>
      </w:r>
      <w:r>
        <w:t>.</w:t>
      </w:r>
      <w:r w:rsidR="009B2BE2">
        <w:t xml:space="preserve">   </w:t>
      </w:r>
      <w:r>
        <w:t>-</w:t>
      </w:r>
      <w:proofErr w:type="spellStart"/>
      <w:r>
        <w:t>생떽쥐베리</w:t>
      </w:r>
      <w:proofErr w:type="spellEnd"/>
    </w:p>
    <w:p w:rsidR="001A6963" w:rsidRDefault="001A6963" w:rsidP="00871C9B">
      <w:r>
        <w:rPr>
          <w:rFonts w:hint="eastAsia"/>
        </w:rPr>
        <w:t>아침</w:t>
      </w:r>
      <w:r>
        <w:t xml:space="preserve"> </w:t>
      </w:r>
      <w:r>
        <w:t>출근길에</w:t>
      </w:r>
      <w:r>
        <w:t xml:space="preserve"> </w:t>
      </w:r>
      <w:r>
        <w:t>본</w:t>
      </w:r>
      <w:r>
        <w:t xml:space="preserve"> </w:t>
      </w:r>
      <w:r>
        <w:t>책에서</w:t>
      </w:r>
      <w:r>
        <w:t xml:space="preserve"> </w:t>
      </w:r>
      <w:r>
        <w:t>읽은</w:t>
      </w:r>
      <w:r>
        <w:t xml:space="preserve"> </w:t>
      </w:r>
      <w:r>
        <w:t>내용입니다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아이들에게</w:t>
      </w:r>
      <w:r>
        <w:t xml:space="preserve"> </w:t>
      </w:r>
      <w:r>
        <w:t>그리스도인으로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동경심을</w:t>
      </w:r>
      <w:r>
        <w:t xml:space="preserve"> </w:t>
      </w:r>
      <w:r>
        <w:t>키워주고</w:t>
      </w:r>
      <w:r>
        <w:t xml:space="preserve"> </w:t>
      </w:r>
      <w:r>
        <w:t>싶습니다</w:t>
      </w:r>
      <w:r>
        <w:t xml:space="preserve">. </w:t>
      </w:r>
      <w:r>
        <w:rPr>
          <w:rFonts w:hint="eastAsia"/>
        </w:rPr>
        <w:t>무엇보다도</w:t>
      </w:r>
      <w:r>
        <w:t xml:space="preserve"> </w:t>
      </w:r>
      <w:r>
        <w:t>아이들이</w:t>
      </w:r>
      <w:r>
        <w:t xml:space="preserve"> </w:t>
      </w:r>
      <w:r>
        <w:t>속한</w:t>
      </w:r>
      <w:r>
        <w:t xml:space="preserve"> </w:t>
      </w:r>
      <w:r>
        <w:t>가정에</w:t>
      </w:r>
      <w:r>
        <w:t xml:space="preserve"> </w:t>
      </w:r>
      <w:r>
        <w:t>믿음의</w:t>
      </w:r>
      <w:r>
        <w:t xml:space="preserve"> </w:t>
      </w:r>
      <w:r>
        <w:t>뿌리가</w:t>
      </w:r>
      <w:r>
        <w:t xml:space="preserve"> </w:t>
      </w:r>
      <w:r>
        <w:t>잘</w:t>
      </w:r>
      <w:r>
        <w:t xml:space="preserve"> </w:t>
      </w:r>
      <w:r>
        <w:t>내리는</w:t>
      </w:r>
      <w:r>
        <w:t xml:space="preserve"> </w:t>
      </w:r>
      <w:proofErr w:type="spellStart"/>
      <w:r>
        <w:t>영가훈의</w:t>
      </w:r>
      <w:proofErr w:type="spellEnd"/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>.</w:t>
      </w:r>
    </w:p>
    <w:p w:rsidR="001A6963" w:rsidRPr="009B2BE2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A93BAB" w:rsidP="00A4637F">
      <w:pPr>
        <w:pStyle w:val="1"/>
      </w:pPr>
      <w:bookmarkStart w:id="47" w:name="_Toc28965494"/>
      <w:r>
        <w:rPr>
          <w:rFonts w:hint="eastAsia"/>
        </w:rPr>
        <w:lastRenderedPageBreak/>
        <w:t>십자가</w:t>
      </w:r>
      <w:r>
        <w:t>20161213</w:t>
      </w:r>
      <w:bookmarkEnd w:id="47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중고등부교사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억지로</w:t>
      </w:r>
      <w:r>
        <w:t xml:space="preserve"> </w:t>
      </w:r>
      <w:r>
        <w:t>진</w:t>
      </w:r>
      <w:r>
        <w:t xml:space="preserve"> </w:t>
      </w:r>
      <w:r>
        <w:t>십자가</w:t>
      </w:r>
      <w:r>
        <w:t>(</w:t>
      </w:r>
      <w:r>
        <w:t>누</w:t>
      </w:r>
      <w:r>
        <w:t xml:space="preserve"> 23:26)</w:t>
      </w:r>
      <w:r>
        <w:t>라는</w:t>
      </w:r>
      <w:r>
        <w:t xml:space="preserve"> </w:t>
      </w:r>
      <w:r>
        <w:t>주제로</w:t>
      </w:r>
      <w:r>
        <w:t xml:space="preserve"> </w:t>
      </w:r>
      <w:r>
        <w:t>공부했습니다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임원</w:t>
      </w:r>
      <w:r>
        <w:t xml:space="preserve"> </w:t>
      </w:r>
      <w:r>
        <w:t>선거철이다</w:t>
      </w:r>
      <w:r>
        <w:t xml:space="preserve"> </w:t>
      </w:r>
      <w:r>
        <w:t>보니</w:t>
      </w:r>
      <w:r>
        <w:t xml:space="preserve"> </w:t>
      </w:r>
      <w:r>
        <w:t>목사님께서</w:t>
      </w:r>
      <w:r>
        <w:t xml:space="preserve"> </w:t>
      </w:r>
      <w:r>
        <w:t>아이들에게</w:t>
      </w:r>
      <w:r>
        <w:t xml:space="preserve"> </w:t>
      </w:r>
      <w:r>
        <w:t>십자가</w:t>
      </w:r>
      <w:r>
        <w:t>(?)</w:t>
      </w:r>
      <w:r>
        <w:t>를</w:t>
      </w:r>
      <w:r>
        <w:t xml:space="preserve"> </w:t>
      </w:r>
      <w:r>
        <w:t>지우려는</w:t>
      </w:r>
      <w:r>
        <w:t xml:space="preserve"> </w:t>
      </w:r>
      <w:r>
        <w:t>의도적</w:t>
      </w:r>
      <w:r>
        <w:t xml:space="preserve"> </w:t>
      </w:r>
      <w:proofErr w:type="spellStart"/>
      <w:r>
        <w:t>말씀선택인</w:t>
      </w:r>
      <w:proofErr w:type="spellEnd"/>
      <w:r>
        <w:t xml:space="preserve"> </w:t>
      </w:r>
      <w:proofErr w:type="spellStart"/>
      <w:r>
        <w:t>것은데</w:t>
      </w:r>
      <w:proofErr w:type="spellEnd"/>
      <w:r>
        <w:t xml:space="preserve">, </w:t>
      </w:r>
      <w:r>
        <w:rPr>
          <w:rFonts w:hint="eastAsia"/>
        </w:rPr>
        <w:t>이</w:t>
      </w:r>
      <w:r>
        <w:t xml:space="preserve"> </w:t>
      </w:r>
      <w:r>
        <w:t>억지로</w:t>
      </w:r>
      <w:r>
        <w:t xml:space="preserve"> </w:t>
      </w:r>
      <w:r>
        <w:t>진</w:t>
      </w:r>
      <w:r>
        <w:t xml:space="preserve"> </w:t>
      </w:r>
      <w:r>
        <w:t>십자가의</w:t>
      </w:r>
      <w:r>
        <w:t xml:space="preserve"> </w:t>
      </w:r>
      <w:r>
        <w:t>당사자는</w:t>
      </w:r>
      <w:r>
        <w:t xml:space="preserve"> </w:t>
      </w:r>
      <w:r>
        <w:t>나중에</w:t>
      </w:r>
      <w:r>
        <w:t xml:space="preserve"> </w:t>
      </w:r>
      <w:r>
        <w:t>초기</w:t>
      </w:r>
      <w:r w:rsidR="00A93BAB">
        <w:rPr>
          <w:rFonts w:hint="eastAsia"/>
        </w:rPr>
        <w:t xml:space="preserve"> </w:t>
      </w:r>
      <w:r>
        <w:t>교회의</w:t>
      </w:r>
      <w:r>
        <w:t xml:space="preserve"> </w:t>
      </w:r>
      <w:r>
        <w:t>영적지도자로</w:t>
      </w:r>
      <w:r>
        <w:t xml:space="preserve"> </w:t>
      </w:r>
      <w:r>
        <w:t>일어서게</w:t>
      </w:r>
      <w:r>
        <w:t xml:space="preserve"> </w:t>
      </w:r>
      <w:r>
        <w:t>됩니다</w:t>
      </w:r>
      <w:proofErr w:type="gramStart"/>
      <w:r>
        <w:t>.(</w:t>
      </w:r>
      <w:proofErr w:type="gramEnd"/>
      <w:r>
        <w:t>행</w:t>
      </w:r>
      <w:r>
        <w:t>13:1)</w:t>
      </w:r>
    </w:p>
    <w:p w:rsidR="001A6963" w:rsidRDefault="001A6963" w:rsidP="00871C9B"/>
    <w:p w:rsidR="001A6963" w:rsidRDefault="001A6963" w:rsidP="00871C9B">
      <w:r>
        <w:rPr>
          <w:rFonts w:hint="eastAsia"/>
        </w:rPr>
        <w:t>다행인지</w:t>
      </w:r>
      <w:r>
        <w:t xml:space="preserve"> </w:t>
      </w:r>
      <w:r>
        <w:t>아닌지는</w:t>
      </w:r>
      <w:r>
        <w:t xml:space="preserve"> </w:t>
      </w:r>
      <w:r>
        <w:t>모르겠지만</w:t>
      </w:r>
      <w:r>
        <w:t xml:space="preserve"> </w:t>
      </w:r>
      <w:r>
        <w:rPr>
          <w:rFonts w:hint="eastAsia"/>
        </w:rPr>
        <w:t>임원에</w:t>
      </w:r>
      <w:r>
        <w:t xml:space="preserve"> </w:t>
      </w:r>
      <w:r>
        <w:t>저희</w:t>
      </w:r>
      <w:r w:rsidR="00A93BAB">
        <w:rPr>
          <w:rFonts w:hint="eastAsia"/>
        </w:rPr>
        <w:t xml:space="preserve"> </w:t>
      </w:r>
      <w:r>
        <w:t>반</w:t>
      </w:r>
      <w:r>
        <w:t xml:space="preserve"> </w:t>
      </w:r>
      <w:r>
        <w:t>아이들은</w:t>
      </w:r>
      <w:r>
        <w:t xml:space="preserve"> </w:t>
      </w:r>
      <w:r>
        <w:t>한</w:t>
      </w:r>
      <w:r w:rsidR="00A93BAB">
        <w:rPr>
          <w:rFonts w:hint="eastAsia"/>
        </w:rPr>
        <w:t xml:space="preserve"> </w:t>
      </w:r>
      <w:r>
        <w:t>명도</w:t>
      </w:r>
      <w:r>
        <w:t xml:space="preserve"> </w:t>
      </w:r>
      <w:r>
        <w:t>없습니다</w:t>
      </w:r>
      <w:r>
        <w:t>. (^_^)</w:t>
      </w:r>
    </w:p>
    <w:p w:rsidR="001A6963" w:rsidRDefault="001A6963" w:rsidP="00871C9B">
      <w:r>
        <w:rPr>
          <w:rFonts w:hint="eastAsia"/>
        </w:rPr>
        <w:t>아직</w:t>
      </w:r>
      <w:r>
        <w:t xml:space="preserve"> </w:t>
      </w:r>
      <w:r>
        <w:t>때가</w:t>
      </w:r>
      <w:r>
        <w:t xml:space="preserve"> </w:t>
      </w:r>
      <w:proofErr w:type="spellStart"/>
      <w:r>
        <w:t>아닌거겠지요</w:t>
      </w:r>
      <w:proofErr w:type="spellEnd"/>
      <w:r>
        <w:t xml:space="preserve">? </w:t>
      </w:r>
    </w:p>
    <w:p w:rsidR="001A6963" w:rsidRDefault="001A6963" w:rsidP="00871C9B">
      <w:r>
        <w:rPr>
          <w:rFonts w:hint="eastAsia"/>
        </w:rPr>
        <w:t>다들</w:t>
      </w:r>
      <w:r>
        <w:t xml:space="preserve"> </w:t>
      </w:r>
      <w:r>
        <w:t>재주도</w:t>
      </w:r>
      <w:r>
        <w:t xml:space="preserve"> </w:t>
      </w:r>
      <w:r>
        <w:t>많고</w:t>
      </w:r>
      <w:r>
        <w:t xml:space="preserve"> </w:t>
      </w:r>
      <w:r>
        <w:t>다양한</w:t>
      </w:r>
      <w:r>
        <w:t xml:space="preserve"> </w:t>
      </w:r>
      <w:r>
        <w:t>아이들입니다</w:t>
      </w:r>
      <w:r>
        <w:t xml:space="preserve">. </w:t>
      </w:r>
      <w:r>
        <w:rPr>
          <w:rFonts w:hint="eastAsia"/>
        </w:rPr>
        <w:t>신문과</w:t>
      </w:r>
      <w:r>
        <w:t xml:space="preserve"> </w:t>
      </w:r>
      <w:r>
        <w:t>만화</w:t>
      </w:r>
      <w:r>
        <w:t xml:space="preserve"> </w:t>
      </w:r>
      <w:r>
        <w:t>그리기를</w:t>
      </w:r>
      <w:r>
        <w:t xml:space="preserve"> </w:t>
      </w:r>
      <w:r>
        <w:t>좋아하는</w:t>
      </w:r>
      <w:r>
        <w:t xml:space="preserve"> </w:t>
      </w:r>
      <w:r>
        <w:t>아이</w:t>
      </w:r>
      <w:r>
        <w:t xml:space="preserve">, </w:t>
      </w:r>
      <w:proofErr w:type="spellStart"/>
      <w:r>
        <w:t>외유내강형</w:t>
      </w:r>
      <w:proofErr w:type="spellEnd"/>
      <w:r>
        <w:t xml:space="preserve"> </w:t>
      </w:r>
      <w:r>
        <w:t>아이</w:t>
      </w:r>
      <w:r>
        <w:t>,</w:t>
      </w:r>
      <w:r w:rsidR="00A93BAB">
        <w:t xml:space="preserve"> </w:t>
      </w:r>
      <w:r>
        <w:rPr>
          <w:rFonts w:hint="eastAsia"/>
        </w:rPr>
        <w:t>반대로</w:t>
      </w:r>
      <w:r>
        <w:t xml:space="preserve"> </w:t>
      </w:r>
      <w:proofErr w:type="spellStart"/>
      <w:r>
        <w:t>내유외강형</w:t>
      </w:r>
      <w:proofErr w:type="spellEnd"/>
      <w:r>
        <w:t>,</w:t>
      </w:r>
      <w:r w:rsidR="00A93BAB">
        <w:t xml:space="preserve"> </w:t>
      </w:r>
      <w:proofErr w:type="spellStart"/>
      <w:r>
        <w:t>천진난만형</w:t>
      </w:r>
      <w:proofErr w:type="spellEnd"/>
      <w:r>
        <w:t xml:space="preserve"> </w:t>
      </w:r>
      <w:r>
        <w:t>정말</w:t>
      </w:r>
      <w:r>
        <w:t xml:space="preserve"> </w:t>
      </w:r>
      <w:r>
        <w:t>각양각색입니다</w:t>
      </w:r>
      <w:r>
        <w:t>.</w:t>
      </w:r>
    </w:p>
    <w:p w:rsidR="001A6963" w:rsidRDefault="001A6963" w:rsidP="00871C9B">
      <w:r>
        <w:rPr>
          <w:rFonts w:hint="eastAsia"/>
        </w:rPr>
        <w:t>내년을</w:t>
      </w:r>
      <w:r>
        <w:t xml:space="preserve"> </w:t>
      </w:r>
      <w:r>
        <w:t>기대해</w:t>
      </w:r>
      <w:r>
        <w:t xml:space="preserve"> </w:t>
      </w:r>
      <w:r>
        <w:t>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혹시</w:t>
      </w:r>
      <w:r>
        <w:t xml:space="preserve"> </w:t>
      </w:r>
      <w:r>
        <w:t>여행의</w:t>
      </w:r>
      <w:r>
        <w:t xml:space="preserve"> </w:t>
      </w:r>
      <w:r>
        <w:t>뜻을</w:t>
      </w:r>
      <w:r>
        <w:t xml:space="preserve"> </w:t>
      </w:r>
      <w:r>
        <w:t>아시나요</w:t>
      </w:r>
      <w:r>
        <w:t>?</w:t>
      </w:r>
    </w:p>
    <w:p w:rsidR="001A6963" w:rsidRDefault="001A6963" w:rsidP="00871C9B">
      <w:r>
        <w:t>"</w:t>
      </w:r>
      <w:r>
        <w:t>여기서</w:t>
      </w:r>
      <w:r>
        <w:t xml:space="preserve"> </w:t>
      </w:r>
      <w:r>
        <w:t>행복할</w:t>
      </w:r>
      <w:r>
        <w:t xml:space="preserve"> </w:t>
      </w:r>
      <w:r>
        <w:t>것</w:t>
      </w:r>
      <w:r>
        <w:t>"</w:t>
      </w:r>
      <w:r>
        <w:t>이랍니다</w:t>
      </w:r>
      <w:r>
        <w:t>.</w:t>
      </w:r>
    </w:p>
    <w:p w:rsidR="001A6963" w:rsidRDefault="001A6963" w:rsidP="00871C9B">
      <w:r>
        <w:rPr>
          <w:rFonts w:hint="eastAsia"/>
        </w:rPr>
        <w:t>일상의</w:t>
      </w:r>
      <w:r>
        <w:t xml:space="preserve"> </w:t>
      </w:r>
      <w:r>
        <w:t>여기에서</w:t>
      </w:r>
      <w:r>
        <w:t xml:space="preserve"> </w:t>
      </w:r>
      <w:r>
        <w:t>행복이라는</w:t>
      </w:r>
      <w:r>
        <w:t xml:space="preserve"> </w:t>
      </w:r>
      <w:r>
        <w:t>것은</w:t>
      </w:r>
      <w:r>
        <w:t xml:space="preserve"> </w:t>
      </w:r>
    </w:p>
    <w:p w:rsidR="001A6963" w:rsidRDefault="001A6963" w:rsidP="00871C9B">
      <w:r>
        <w:rPr>
          <w:rFonts w:hint="eastAsia"/>
        </w:rPr>
        <w:t>우리가</w:t>
      </w:r>
      <w:r>
        <w:t xml:space="preserve"> </w:t>
      </w:r>
      <w:r>
        <w:t>지고</w:t>
      </w:r>
      <w:r>
        <w:t xml:space="preserve"> </w:t>
      </w:r>
      <w:r>
        <w:t>가야</w:t>
      </w:r>
      <w:r>
        <w:t xml:space="preserve"> </w:t>
      </w:r>
      <w:r>
        <w:t>하는</w:t>
      </w:r>
      <w:r>
        <w:t xml:space="preserve"> </w:t>
      </w:r>
      <w:r>
        <w:t>십자가와</w:t>
      </w:r>
      <w:r>
        <w:t xml:space="preserve"> </w:t>
      </w:r>
      <w:r>
        <w:t>같다는</w:t>
      </w:r>
      <w:r>
        <w:t xml:space="preserve"> </w:t>
      </w:r>
      <w:r>
        <w:t>생각이</w:t>
      </w:r>
      <w:r>
        <w:t xml:space="preserve"> </w:t>
      </w:r>
      <w:r>
        <w:t>듭니다</w:t>
      </w:r>
      <w:r>
        <w:t>.</w:t>
      </w:r>
    </w:p>
    <w:p w:rsidR="001A6963" w:rsidRDefault="001A6963" w:rsidP="00871C9B">
      <w:r>
        <w:rPr>
          <w:rFonts w:hint="eastAsia"/>
        </w:rPr>
        <w:t>하기</w:t>
      </w:r>
      <w:r>
        <w:t xml:space="preserve"> </w:t>
      </w:r>
      <w:r>
        <w:t>싫은</w:t>
      </w:r>
      <w:r>
        <w:t xml:space="preserve"> </w:t>
      </w:r>
      <w:r>
        <w:t>것도</w:t>
      </w:r>
      <w:r>
        <w:t xml:space="preserve">, </w:t>
      </w:r>
      <w:r>
        <w:t>피하고</w:t>
      </w:r>
      <w:r>
        <w:t xml:space="preserve"> </w:t>
      </w:r>
      <w:r>
        <w:t>싶은</w:t>
      </w:r>
      <w:r>
        <w:t xml:space="preserve"> </w:t>
      </w:r>
      <w:r>
        <w:t>것도</w:t>
      </w:r>
      <w:r>
        <w:t xml:space="preserve">, </w:t>
      </w:r>
      <w:r>
        <w:t>삶의</w:t>
      </w:r>
      <w:r>
        <w:t xml:space="preserve"> </w:t>
      </w:r>
      <w:r>
        <w:t>걱정</w:t>
      </w:r>
      <w:r>
        <w:t xml:space="preserve">, </w:t>
      </w:r>
      <w:r>
        <w:t>불안</w:t>
      </w:r>
      <w:r>
        <w:t xml:space="preserve"> 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것이</w:t>
      </w:r>
      <w:r>
        <w:t xml:space="preserve"> </w:t>
      </w:r>
      <w:r>
        <w:t>십자가입니다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하지만</w:t>
      </w:r>
      <w:r>
        <w:t xml:space="preserve"> </w:t>
      </w:r>
      <w:r>
        <w:t>여기서</w:t>
      </w:r>
      <w:r>
        <w:t xml:space="preserve"> </w:t>
      </w:r>
      <w:r>
        <w:t>행복으로</w:t>
      </w:r>
      <w:r>
        <w:t xml:space="preserve"> </w:t>
      </w:r>
      <w:r>
        <w:t>여길</w:t>
      </w:r>
      <w:r>
        <w:t xml:space="preserve"> </w:t>
      </w:r>
      <w:r>
        <w:t>때</w:t>
      </w:r>
      <w:r>
        <w:t xml:space="preserve">, </w:t>
      </w:r>
      <w:r>
        <w:t>인생의</w:t>
      </w:r>
      <w:r>
        <w:t xml:space="preserve"> </w:t>
      </w:r>
      <w:r>
        <w:t>여행이</w:t>
      </w:r>
      <w:r>
        <w:t xml:space="preserve"> </w:t>
      </w:r>
      <w:r>
        <w:t>시작됩니다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집에</w:t>
      </w:r>
      <w:r>
        <w:t xml:space="preserve"> </w:t>
      </w:r>
      <w:r>
        <w:t>와이파이</w:t>
      </w:r>
      <w:r>
        <w:t xml:space="preserve"> </w:t>
      </w:r>
      <w:r>
        <w:t>공유기가</w:t>
      </w:r>
      <w:r>
        <w:t xml:space="preserve"> </w:t>
      </w:r>
      <w:r>
        <w:t>고장인지</w:t>
      </w:r>
      <w:r>
        <w:t xml:space="preserve"> </w:t>
      </w:r>
      <w:r>
        <w:t>일주일</w:t>
      </w:r>
      <w:r>
        <w:t xml:space="preserve"> </w:t>
      </w:r>
      <w:r>
        <w:t>내내</w:t>
      </w:r>
      <w:r>
        <w:t xml:space="preserve"> </w:t>
      </w:r>
      <w:r>
        <w:t>말썽이었지만</w:t>
      </w:r>
      <w:r>
        <w:t xml:space="preserve"> </w:t>
      </w:r>
      <w:r>
        <w:rPr>
          <w:rFonts w:hint="eastAsia"/>
        </w:rPr>
        <w:t>거실</w:t>
      </w:r>
      <w:r>
        <w:t xml:space="preserve"> </w:t>
      </w:r>
      <w:r>
        <w:t>한쪽</w:t>
      </w:r>
      <w:r>
        <w:t xml:space="preserve"> </w:t>
      </w:r>
      <w:r>
        <w:t>구석에서</w:t>
      </w:r>
      <w:r>
        <w:t xml:space="preserve"> </w:t>
      </w:r>
      <w:r>
        <w:t>그</w:t>
      </w:r>
      <w:r>
        <w:t xml:space="preserve"> </w:t>
      </w:r>
      <w:r>
        <w:t>약한</w:t>
      </w:r>
      <w:r>
        <w:t xml:space="preserve"> </w:t>
      </w:r>
      <w:r>
        <w:t>신호를</w:t>
      </w:r>
      <w:r>
        <w:t xml:space="preserve"> </w:t>
      </w:r>
      <w:r>
        <w:t>붙잡고</w:t>
      </w:r>
      <w:r>
        <w:t xml:space="preserve"> </w:t>
      </w:r>
      <w:r>
        <w:t>있는</w:t>
      </w:r>
      <w:r>
        <w:t xml:space="preserve"> </w:t>
      </w:r>
      <w:r>
        <w:t>모습이</w:t>
      </w:r>
      <w:r w:rsidR="00A93BAB"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</w:t>
      </w:r>
      <w:r>
        <w:t>제가</w:t>
      </w:r>
      <w:r>
        <w:t xml:space="preserve"> </w:t>
      </w:r>
      <w:r>
        <w:t>생각해도</w:t>
      </w:r>
      <w:r>
        <w:t xml:space="preserve"> </w:t>
      </w:r>
      <w:r>
        <w:t>웃긴</w:t>
      </w:r>
      <w:r>
        <w:t xml:space="preserve"> </w:t>
      </w:r>
      <w:r>
        <w:t>모습이네요</w:t>
      </w:r>
      <w:r>
        <w:t xml:space="preserve">. </w:t>
      </w:r>
    </w:p>
    <w:p w:rsidR="001A6963" w:rsidRDefault="001A6963" w:rsidP="00871C9B">
      <w:r>
        <w:rPr>
          <w:rFonts w:hint="eastAsia"/>
        </w:rPr>
        <w:t>역사의</w:t>
      </w:r>
      <w:r>
        <w:t xml:space="preserve"> </w:t>
      </w:r>
      <w:r>
        <w:t>한</w:t>
      </w:r>
      <w:r>
        <w:t xml:space="preserve"> </w:t>
      </w:r>
      <w:r>
        <w:t>가운데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주였습니다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다들</w:t>
      </w:r>
      <w:r>
        <w:t xml:space="preserve"> </w:t>
      </w:r>
      <w:r>
        <w:t>승리하시는</w:t>
      </w:r>
      <w:r>
        <w:t xml:space="preserve"> </w:t>
      </w:r>
      <w:r>
        <w:t>삶</w:t>
      </w:r>
      <w:r>
        <w:t xml:space="preserve"> </w:t>
      </w:r>
      <w:r>
        <w:t>기도</w:t>
      </w:r>
      <w:r w:rsidR="00A93BAB">
        <w:rPr>
          <w:rFonts w:hint="eastAsia"/>
        </w:rPr>
        <w:t>합니</w:t>
      </w:r>
      <w:r>
        <w:t>다</w:t>
      </w:r>
      <w:r>
        <w:t>.</w:t>
      </w:r>
    </w:p>
    <w:p w:rsidR="001A6963" w:rsidRDefault="001A6963" w:rsidP="00871C9B"/>
    <w:p w:rsidR="001A6963" w:rsidRDefault="001A6963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A6963" w:rsidRDefault="001A6963" w:rsidP="00871C9B">
      <w:r>
        <w:lastRenderedPageBreak/>
        <w:br w:type="page"/>
      </w:r>
    </w:p>
    <w:p w:rsidR="001A6963" w:rsidRDefault="002A3B2E" w:rsidP="00A4637F">
      <w:pPr>
        <w:pStyle w:val="1"/>
      </w:pPr>
      <w:bookmarkStart w:id="48" w:name="_Toc28965495"/>
      <w:r>
        <w:rPr>
          <w:rFonts w:hint="eastAsia"/>
        </w:rPr>
        <w:lastRenderedPageBreak/>
        <w:t>분가와</w:t>
      </w:r>
      <w:r>
        <w:rPr>
          <w:rFonts w:hint="eastAsia"/>
        </w:rPr>
        <w:t xml:space="preserve"> </w:t>
      </w:r>
      <w:r>
        <w:rPr>
          <w:rFonts w:hint="eastAsia"/>
        </w:rPr>
        <w:t>접붙임</w:t>
      </w:r>
      <w:r>
        <w:t>20161219</w:t>
      </w:r>
      <w:bookmarkEnd w:id="48"/>
    </w:p>
    <w:p w:rsidR="001A6963" w:rsidRDefault="001A6963" w:rsidP="00871C9B">
      <w:r>
        <w:cr/>
      </w:r>
      <w:r>
        <w:t>안녕하세요</w:t>
      </w:r>
      <w:r>
        <w:t xml:space="preserve">. </w:t>
      </w:r>
      <w:proofErr w:type="spellStart"/>
      <w:r>
        <w:t>사명의교회</w:t>
      </w:r>
      <w:proofErr w:type="spellEnd"/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 xml:space="preserve">. </w:t>
      </w:r>
    </w:p>
    <w:p w:rsidR="001A6963" w:rsidRDefault="001A6963" w:rsidP="00871C9B">
      <w:r>
        <w:rPr>
          <w:rFonts w:hint="eastAsia"/>
        </w:rPr>
        <w:t>교회</w:t>
      </w:r>
      <w:r>
        <w:t xml:space="preserve"> </w:t>
      </w:r>
      <w:r>
        <w:t>광고를</w:t>
      </w:r>
      <w:r>
        <w:t xml:space="preserve"> </w:t>
      </w:r>
      <w:r>
        <w:t>통해서</w:t>
      </w:r>
      <w:r>
        <w:t xml:space="preserve"> </w:t>
      </w:r>
      <w:r>
        <w:t>아시겠지만</w:t>
      </w:r>
      <w:r>
        <w:t xml:space="preserve"> </w:t>
      </w:r>
      <w:proofErr w:type="spellStart"/>
      <w:r>
        <w:t>중고등부가</w:t>
      </w:r>
      <w:proofErr w:type="spellEnd"/>
      <w:r>
        <w:t xml:space="preserve"> </w:t>
      </w:r>
      <w:r>
        <w:t>중등부</w:t>
      </w:r>
      <w:r>
        <w:t>/</w:t>
      </w:r>
      <w:r>
        <w:t>고등부로</w:t>
      </w:r>
      <w:r>
        <w:t xml:space="preserve"> </w:t>
      </w:r>
      <w:r w:rsidR="002A3B2E">
        <w:rPr>
          <w:rFonts w:hint="eastAsia"/>
        </w:rPr>
        <w:t>분</w:t>
      </w:r>
      <w:r>
        <w:t>리하게</w:t>
      </w:r>
      <w:r w:rsidR="002A3B2E">
        <w:rPr>
          <w:rFonts w:hint="eastAsia"/>
        </w:rPr>
        <w:t xml:space="preserve"> </w:t>
      </w:r>
      <w:r>
        <w:t>되었습니다</w:t>
      </w:r>
      <w:r>
        <w:t>.</w:t>
      </w:r>
    </w:p>
    <w:p w:rsidR="001A6963" w:rsidRDefault="001A6963" w:rsidP="00871C9B">
      <w:r>
        <w:rPr>
          <w:rFonts w:hint="eastAsia"/>
        </w:rPr>
        <w:t>중등부는</w:t>
      </w:r>
      <w:r>
        <w:t xml:space="preserve"> </w:t>
      </w:r>
      <w:r>
        <w:t>계속해서</w:t>
      </w:r>
      <w:r>
        <w:t xml:space="preserve"> 11</w:t>
      </w:r>
      <w:r>
        <w:t>시로</w:t>
      </w:r>
      <w:r>
        <w:t xml:space="preserve"> </w:t>
      </w:r>
      <w:r>
        <w:t>예배를</w:t>
      </w:r>
      <w:r>
        <w:t xml:space="preserve"> </w:t>
      </w:r>
      <w:r>
        <w:t>드립니다</w:t>
      </w:r>
      <w:r>
        <w:t xml:space="preserve">. </w:t>
      </w:r>
      <w:r w:rsidR="002A3B2E">
        <w:t xml:space="preserve"> </w:t>
      </w:r>
      <w:r>
        <w:rPr>
          <w:rFonts w:hint="eastAsia"/>
        </w:rPr>
        <w:t>담당하는</w:t>
      </w:r>
      <w:r>
        <w:t xml:space="preserve"> </w:t>
      </w:r>
      <w:proofErr w:type="spellStart"/>
      <w:r>
        <w:t>성민기</w:t>
      </w:r>
      <w:proofErr w:type="spellEnd"/>
      <w:r>
        <w:t xml:space="preserve"> </w:t>
      </w:r>
      <w:r>
        <w:t>목사님께서</w:t>
      </w:r>
      <w:r>
        <w:t xml:space="preserve"> </w:t>
      </w:r>
      <w:r>
        <w:t>사임하시고</w:t>
      </w:r>
      <w:r>
        <w:t xml:space="preserve"> </w:t>
      </w:r>
      <w:r>
        <w:t>앞으로</w:t>
      </w:r>
      <w:r>
        <w:t xml:space="preserve"> </w:t>
      </w:r>
      <w:proofErr w:type="gramStart"/>
      <w:r>
        <w:t>박정준</w:t>
      </w:r>
      <w:r>
        <w:t xml:space="preserve"> </w:t>
      </w:r>
      <w:r>
        <w:t>전도사님께서</w:t>
      </w:r>
      <w:r>
        <w:t xml:space="preserve"> </w:t>
      </w:r>
      <w:r>
        <w:t>부임합니다</w:t>
      </w:r>
      <w:proofErr w:type="gramEnd"/>
      <w:r>
        <w:t>.</w:t>
      </w:r>
      <w:r w:rsidR="002A3B2E">
        <w:t xml:space="preserve"> </w:t>
      </w:r>
      <w:r>
        <w:rPr>
          <w:rFonts w:hint="eastAsia"/>
        </w:rPr>
        <w:t>그동안</w:t>
      </w:r>
      <w:r>
        <w:t xml:space="preserve"> </w:t>
      </w:r>
      <w:r>
        <w:t>수고해</w:t>
      </w:r>
      <w:r>
        <w:t xml:space="preserve"> </w:t>
      </w:r>
      <w:r>
        <w:t>주셨던</w:t>
      </w:r>
      <w:r>
        <w:t xml:space="preserve"> </w:t>
      </w:r>
      <w:proofErr w:type="spellStart"/>
      <w:r>
        <w:t>성민기</w:t>
      </w:r>
      <w:proofErr w:type="spellEnd"/>
      <w:r>
        <w:t xml:space="preserve"> </w:t>
      </w:r>
      <w:r>
        <w:t>목사님의</w:t>
      </w:r>
      <w:r>
        <w:t xml:space="preserve"> </w:t>
      </w:r>
      <w:r>
        <w:t>사역과</w:t>
      </w:r>
      <w:r>
        <w:t xml:space="preserve"> </w:t>
      </w:r>
      <w:r>
        <w:t>하나님의</w:t>
      </w:r>
      <w:r>
        <w:t xml:space="preserve"> </w:t>
      </w:r>
      <w:r>
        <w:t>인도하심을</w:t>
      </w:r>
      <w:r>
        <w:t xml:space="preserve"> </w:t>
      </w:r>
      <w:r>
        <w:t>위해</w:t>
      </w:r>
      <w:r>
        <w:t xml:space="preserve"> </w:t>
      </w:r>
      <w:r>
        <w:t>기도</w:t>
      </w:r>
      <w:r w:rsidR="002A3B2E">
        <w:rPr>
          <w:rFonts w:hint="eastAsia"/>
        </w:rPr>
        <w:t xml:space="preserve"> </w:t>
      </w:r>
      <w:r>
        <w:t>부탁</w:t>
      </w:r>
      <w:r w:rsidR="002A3B2E">
        <w:rPr>
          <w:rFonts w:hint="eastAsia"/>
        </w:rPr>
        <w:t>합니다</w:t>
      </w:r>
      <w:r>
        <w:t>.</w:t>
      </w:r>
    </w:p>
    <w:p w:rsidR="001A6963" w:rsidRPr="002A3B2E" w:rsidRDefault="001A6963" w:rsidP="00871C9B"/>
    <w:p w:rsidR="001A6963" w:rsidRDefault="001A6963" w:rsidP="00871C9B">
      <w:r>
        <w:rPr>
          <w:rFonts w:hint="eastAsia"/>
        </w:rPr>
        <w:t>이번주는</w:t>
      </w:r>
      <w:r>
        <w:t xml:space="preserve"> </w:t>
      </w:r>
      <w:r>
        <w:t>예수님께</w:t>
      </w:r>
      <w:r>
        <w:t xml:space="preserve"> </w:t>
      </w:r>
      <w:r>
        <w:t>접붙임을</w:t>
      </w:r>
      <w:r>
        <w:t xml:space="preserve"> </w:t>
      </w:r>
      <w:r>
        <w:t>받는</w:t>
      </w:r>
      <w:r>
        <w:t xml:space="preserve"> </w:t>
      </w:r>
      <w:r>
        <w:t>길이라는</w:t>
      </w:r>
      <w:r>
        <w:t xml:space="preserve"> </w:t>
      </w:r>
      <w:r>
        <w:t>주제로</w:t>
      </w:r>
      <w:r>
        <w:t xml:space="preserve"> (</w:t>
      </w:r>
      <w:r>
        <w:t>롬</w:t>
      </w:r>
      <w:r>
        <w:t xml:space="preserve"> 11:23) </w:t>
      </w:r>
      <w:r>
        <w:t>말씀을</w:t>
      </w:r>
      <w:r>
        <w:t xml:space="preserve"> </w:t>
      </w:r>
      <w:r>
        <w:t>나누었습니다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교회</w:t>
      </w:r>
      <w:r>
        <w:t xml:space="preserve"> </w:t>
      </w:r>
      <w:r>
        <w:t>안에</w:t>
      </w:r>
      <w:r>
        <w:t xml:space="preserve"> </w:t>
      </w:r>
      <w:r>
        <w:t>속해</w:t>
      </w:r>
      <w:r>
        <w:t xml:space="preserve"> </w:t>
      </w:r>
      <w:r>
        <w:t>있다는</w:t>
      </w:r>
      <w:r>
        <w:t xml:space="preserve"> </w:t>
      </w:r>
      <w:r>
        <w:t>자체가</w:t>
      </w:r>
      <w:r>
        <w:t xml:space="preserve"> </w:t>
      </w:r>
      <w:r>
        <w:t>하나님의</w:t>
      </w:r>
      <w:r>
        <w:t xml:space="preserve"> </w:t>
      </w:r>
      <w:r>
        <w:t>은혜인</w:t>
      </w:r>
      <w:r>
        <w:t xml:space="preserve"> </w:t>
      </w:r>
      <w:r>
        <w:t>이유에</w:t>
      </w:r>
      <w:r>
        <w:t xml:space="preserve"> </w:t>
      </w:r>
      <w:r>
        <w:t>대해</w:t>
      </w:r>
      <w:r>
        <w:t xml:space="preserve"> </w:t>
      </w:r>
      <w:r>
        <w:t>함께</w:t>
      </w:r>
      <w:r>
        <w:t xml:space="preserve"> </w:t>
      </w:r>
      <w:r>
        <w:t>나누어</w:t>
      </w:r>
      <w:r>
        <w:t xml:space="preserve"> </w:t>
      </w:r>
      <w:r>
        <w:t>보는게</w:t>
      </w:r>
      <w:r>
        <w:t xml:space="preserve"> </w:t>
      </w:r>
      <w:r>
        <w:t>서두였습니다</w:t>
      </w:r>
      <w:r>
        <w:t>.</w:t>
      </w:r>
    </w:p>
    <w:p w:rsidR="001A6963" w:rsidRDefault="001A6963" w:rsidP="00871C9B">
      <w:r>
        <w:rPr>
          <w:rFonts w:hint="eastAsia"/>
        </w:rPr>
        <w:t>정말</w:t>
      </w:r>
      <w:r>
        <w:t xml:space="preserve">!! </w:t>
      </w:r>
      <w:r>
        <w:t>진짜로</w:t>
      </w:r>
      <w:r>
        <w:t xml:space="preserve">!! </w:t>
      </w:r>
      <w:r>
        <w:t>교회</w:t>
      </w:r>
      <w:r>
        <w:t xml:space="preserve"> </w:t>
      </w:r>
      <w:r>
        <w:t>안에</w:t>
      </w:r>
      <w:r>
        <w:t xml:space="preserve"> </w:t>
      </w:r>
      <w:r>
        <w:t>속해</w:t>
      </w:r>
      <w:r>
        <w:t xml:space="preserve"> </w:t>
      </w:r>
      <w:r>
        <w:t>있다는</w:t>
      </w:r>
      <w:r>
        <w:t xml:space="preserve"> </w:t>
      </w:r>
      <w:r>
        <w:t>자체가</w:t>
      </w:r>
      <w:r>
        <w:t xml:space="preserve"> </w:t>
      </w:r>
      <w:r>
        <w:t>하나님의</w:t>
      </w:r>
      <w:r>
        <w:t xml:space="preserve"> </w:t>
      </w:r>
      <w:r>
        <w:t>은혜일까요</w:t>
      </w:r>
      <w:r>
        <w:t>?</w:t>
      </w:r>
    </w:p>
    <w:p w:rsidR="001A6963" w:rsidRDefault="001A6963" w:rsidP="00871C9B">
      <w:r>
        <w:rPr>
          <w:rFonts w:hint="eastAsia"/>
        </w:rPr>
        <w:t>요즘</w:t>
      </w:r>
      <w:r>
        <w:t xml:space="preserve"> </w:t>
      </w:r>
      <w:r>
        <w:t>교회가</w:t>
      </w:r>
      <w:r>
        <w:t xml:space="preserve"> </w:t>
      </w:r>
      <w:proofErr w:type="gramStart"/>
      <w:r>
        <w:t>교회</w:t>
      </w:r>
      <w:r w:rsidR="002A3B2E">
        <w:rPr>
          <w:rFonts w:hint="eastAsia"/>
        </w:rPr>
        <w:t xml:space="preserve"> </w:t>
      </w:r>
      <w:r>
        <w:t>답지</w:t>
      </w:r>
      <w:proofErr w:type="gramEnd"/>
      <w:r>
        <w:t xml:space="preserve"> </w:t>
      </w:r>
      <w:r>
        <w:t>않은</w:t>
      </w:r>
      <w:r>
        <w:t xml:space="preserve"> </w:t>
      </w:r>
      <w:r>
        <w:t>모습들이</w:t>
      </w:r>
      <w:r>
        <w:t xml:space="preserve"> </w:t>
      </w:r>
      <w:r>
        <w:t>많아서</w:t>
      </w:r>
      <w:r>
        <w:t xml:space="preserve"> </w:t>
      </w:r>
      <w:r>
        <w:t>오히려</w:t>
      </w:r>
      <w:r>
        <w:t xml:space="preserve"> </w:t>
      </w:r>
      <w:r>
        <w:t>은혜의</w:t>
      </w:r>
      <w:r>
        <w:t xml:space="preserve"> </w:t>
      </w:r>
      <w:r>
        <w:t>방해꾼이</w:t>
      </w:r>
      <w:r>
        <w:t xml:space="preserve"> </w:t>
      </w:r>
      <w:r>
        <w:t>된</w:t>
      </w:r>
      <w:r>
        <w:t xml:space="preserve"> </w:t>
      </w:r>
      <w:r>
        <w:t>듯합니다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어쩌면</w:t>
      </w:r>
      <w:r>
        <w:t xml:space="preserve"> </w:t>
      </w:r>
      <w:r>
        <w:t>교회에</w:t>
      </w:r>
      <w:r>
        <w:t xml:space="preserve"> </w:t>
      </w:r>
      <w:r>
        <w:t>나가면</w:t>
      </w:r>
      <w:r>
        <w:t xml:space="preserve"> </w:t>
      </w:r>
      <w:r>
        <w:t>바보</w:t>
      </w:r>
      <w:r>
        <w:t xml:space="preserve"> </w:t>
      </w:r>
      <w:r>
        <w:t>취급</w:t>
      </w:r>
      <w:r w:rsidR="002A3B2E">
        <w:rPr>
          <w:rFonts w:hint="eastAsia"/>
        </w:rPr>
        <w:t xml:space="preserve"> </w:t>
      </w:r>
      <w:r>
        <w:t>받고</w:t>
      </w:r>
      <w:r>
        <w:t xml:space="preserve"> </w:t>
      </w:r>
      <w:r>
        <w:t>생각이</w:t>
      </w:r>
      <w:r>
        <w:t xml:space="preserve"> </w:t>
      </w:r>
      <w:r>
        <w:t>한쪽으로</w:t>
      </w:r>
      <w:r>
        <w:t xml:space="preserve"> </w:t>
      </w:r>
      <w:r>
        <w:t>기울고</w:t>
      </w:r>
      <w:r>
        <w:t xml:space="preserve"> </w:t>
      </w:r>
      <w:r>
        <w:t>역사도</w:t>
      </w:r>
      <w:r>
        <w:t xml:space="preserve"> </w:t>
      </w:r>
      <w:r>
        <w:t>모르는</w:t>
      </w:r>
      <w:r>
        <w:t xml:space="preserve"> </w:t>
      </w:r>
      <w:r>
        <w:t>이가</w:t>
      </w:r>
      <w:r>
        <w:t xml:space="preserve"> </w:t>
      </w:r>
      <w:r>
        <w:t>있다고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송상호</w:t>
      </w:r>
      <w:r>
        <w:t xml:space="preserve"> </w:t>
      </w:r>
      <w:r>
        <w:t>목사는</w:t>
      </w:r>
      <w:r>
        <w:t xml:space="preserve"> "</w:t>
      </w:r>
      <w:r>
        <w:t>우리</w:t>
      </w:r>
      <w:r>
        <w:t xml:space="preserve"> </w:t>
      </w:r>
      <w:r>
        <w:t>아이</w:t>
      </w:r>
      <w:r>
        <w:t xml:space="preserve"> </w:t>
      </w:r>
      <w:r>
        <w:t>절대</w:t>
      </w:r>
      <w:r>
        <w:t xml:space="preserve"> </w:t>
      </w:r>
      <w:r>
        <w:t>교회</w:t>
      </w:r>
      <w:r>
        <w:t xml:space="preserve"> </w:t>
      </w:r>
      <w:r>
        <w:t>보내지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책에서</w:t>
      </w:r>
      <w:r>
        <w:t xml:space="preserve"> </w:t>
      </w:r>
      <w:r>
        <w:t>오히려</w:t>
      </w:r>
      <w:r>
        <w:t xml:space="preserve"> </w:t>
      </w:r>
      <w:r>
        <w:t>현</w:t>
      </w:r>
      <w:r>
        <w:t xml:space="preserve"> </w:t>
      </w:r>
      <w:r>
        <w:t>교회의</w:t>
      </w:r>
      <w:r>
        <w:t xml:space="preserve"> </w:t>
      </w:r>
      <w:r>
        <w:t>잘못된</w:t>
      </w:r>
      <w:r>
        <w:t xml:space="preserve"> </w:t>
      </w:r>
      <w:r>
        <w:t>점을</w:t>
      </w:r>
      <w:r>
        <w:t xml:space="preserve"> </w:t>
      </w:r>
      <w:r>
        <w:t>지적합니다</w:t>
      </w:r>
      <w:r>
        <w:t>.</w:t>
      </w:r>
    </w:p>
    <w:p w:rsidR="001A6963" w:rsidRDefault="001A6963" w:rsidP="00871C9B">
      <w:r>
        <w:rPr>
          <w:rFonts w:hint="eastAsia"/>
        </w:rPr>
        <w:t>정말</w:t>
      </w:r>
      <w:r>
        <w:t xml:space="preserve"> </w:t>
      </w:r>
      <w:r>
        <w:t>그럴까요</w:t>
      </w:r>
      <w:r>
        <w:t xml:space="preserve">? </w:t>
      </w:r>
      <w:r>
        <w:t>그건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잘못</w:t>
      </w:r>
      <w:r>
        <w:t xml:space="preserve"> </w:t>
      </w:r>
      <w:r>
        <w:t>이해하고</w:t>
      </w:r>
      <w:r>
        <w:t xml:space="preserve"> </w:t>
      </w:r>
      <w:r>
        <w:t>행동하는</w:t>
      </w:r>
      <w:r>
        <w:t xml:space="preserve"> </w:t>
      </w:r>
      <w:r>
        <w:t>사람들의</w:t>
      </w:r>
      <w:r>
        <w:t xml:space="preserve"> </w:t>
      </w:r>
      <w:r>
        <w:t>문제이지</w:t>
      </w:r>
      <w:r>
        <w:t xml:space="preserve"> </w:t>
      </w:r>
      <w:r>
        <w:t>하나님의</w:t>
      </w:r>
      <w:r>
        <w:t xml:space="preserve"> </w:t>
      </w:r>
      <w:r>
        <w:t>문제가</w:t>
      </w:r>
      <w:r>
        <w:t xml:space="preserve"> </w:t>
      </w:r>
      <w:r>
        <w:t>아닙니다</w:t>
      </w:r>
      <w:r>
        <w:t>.</w:t>
      </w:r>
    </w:p>
    <w:p w:rsidR="001A6963" w:rsidRDefault="001A6963" w:rsidP="00871C9B">
      <w:r>
        <w:rPr>
          <w:rFonts w:hint="eastAsia"/>
        </w:rPr>
        <w:t>진정</w:t>
      </w:r>
      <w:r>
        <w:t xml:space="preserve"> </w:t>
      </w:r>
      <w:r>
        <w:t>하나님의</w:t>
      </w:r>
      <w:r>
        <w:t xml:space="preserve"> </w:t>
      </w:r>
      <w:r>
        <w:t>교회가</w:t>
      </w:r>
      <w:r>
        <w:t xml:space="preserve"> </w:t>
      </w:r>
      <w:r>
        <w:t>지향하는</w:t>
      </w:r>
      <w:r>
        <w:t xml:space="preserve"> </w:t>
      </w:r>
      <w:r>
        <w:t>점은</w:t>
      </w:r>
      <w:r>
        <w:t xml:space="preserve"> </w:t>
      </w:r>
      <w:r>
        <w:t>아닐</w:t>
      </w:r>
      <w:r>
        <w:t xml:space="preserve"> </w:t>
      </w:r>
      <w:r>
        <w:t>것이라고</w:t>
      </w:r>
      <w:r>
        <w:t xml:space="preserve"> </w:t>
      </w:r>
      <w:r>
        <w:t>생각됩니다</w:t>
      </w:r>
      <w:r>
        <w:t xml:space="preserve">. 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일년이</w:t>
      </w:r>
      <w:r>
        <w:t xml:space="preserve"> 2</w:t>
      </w:r>
      <w:r>
        <w:t>주</w:t>
      </w:r>
      <w:r>
        <w:t xml:space="preserve"> </w:t>
      </w:r>
      <w:r>
        <w:t>밖에</w:t>
      </w:r>
      <w:r>
        <w:t xml:space="preserve"> </w:t>
      </w:r>
      <w:r>
        <w:t>남지</w:t>
      </w:r>
      <w:r>
        <w:t xml:space="preserve"> </w:t>
      </w:r>
      <w:r>
        <w:t>않았습니다</w:t>
      </w:r>
      <w:r>
        <w:t xml:space="preserve">. </w:t>
      </w:r>
    </w:p>
    <w:p w:rsidR="001A6963" w:rsidRDefault="001A6963" w:rsidP="00871C9B">
      <w:r>
        <w:t>2</w:t>
      </w:r>
      <w:r>
        <w:t>주</w:t>
      </w:r>
      <w:r>
        <w:t xml:space="preserve"> </w:t>
      </w:r>
      <w:r>
        <w:t>뒤면</w:t>
      </w:r>
      <w:r>
        <w:t xml:space="preserve"> </w:t>
      </w:r>
      <w:r>
        <w:t>아이들이</w:t>
      </w:r>
      <w:r>
        <w:t xml:space="preserve"> </w:t>
      </w:r>
      <w:proofErr w:type="spellStart"/>
      <w:r>
        <w:t>중고등부</w:t>
      </w:r>
      <w:proofErr w:type="spellEnd"/>
      <w:r>
        <w:t xml:space="preserve"> </w:t>
      </w:r>
      <w:r>
        <w:t>막내</w:t>
      </w:r>
      <w:r>
        <w:t xml:space="preserve"> </w:t>
      </w:r>
      <w:r>
        <w:t>자리를</w:t>
      </w:r>
      <w:r>
        <w:t xml:space="preserve"> </w:t>
      </w:r>
      <w:r>
        <w:t>벗어나게</w:t>
      </w:r>
      <w:r>
        <w:t xml:space="preserve"> </w:t>
      </w:r>
      <w:r>
        <w:t>됩니다</w:t>
      </w:r>
      <w:r>
        <w:t xml:space="preserve">. </w:t>
      </w:r>
      <w:r>
        <w:rPr>
          <w:rFonts w:hint="eastAsia"/>
        </w:rPr>
        <w:t>아이들이</w:t>
      </w:r>
      <w:r>
        <w:t xml:space="preserve"> </w:t>
      </w:r>
      <w:r>
        <w:t>일년을</w:t>
      </w:r>
      <w:r>
        <w:t xml:space="preserve"> </w:t>
      </w:r>
      <w:r>
        <w:t>보</w:t>
      </w:r>
      <w:r w:rsidR="002A3B2E">
        <w:rPr>
          <w:rFonts w:hint="eastAsia"/>
        </w:rPr>
        <w:t>낸</w:t>
      </w:r>
      <w:r>
        <w:t xml:space="preserve"> </w:t>
      </w:r>
      <w:r>
        <w:t>소감을</w:t>
      </w:r>
      <w:r>
        <w:t xml:space="preserve"> </w:t>
      </w:r>
      <w:r>
        <w:t>이야기합니다</w:t>
      </w:r>
      <w:r>
        <w:t>.</w:t>
      </w:r>
    </w:p>
    <w:p w:rsidR="001A6963" w:rsidRDefault="001A6963" w:rsidP="00871C9B">
      <w:r>
        <w:rPr>
          <w:rFonts w:hint="eastAsia"/>
        </w:rPr>
        <w:t>힘들었다</w:t>
      </w:r>
      <w:r>
        <w:t>,</w:t>
      </w:r>
      <w:r w:rsidR="002A3B2E">
        <w:t xml:space="preserve"> </w:t>
      </w:r>
      <w:r>
        <w:t>재미없다</w:t>
      </w:r>
      <w:r>
        <w:t>,</w:t>
      </w:r>
      <w:r w:rsidR="002A3B2E">
        <w:t xml:space="preserve"> </w:t>
      </w:r>
      <w:r>
        <w:t>시간이</w:t>
      </w:r>
      <w:r>
        <w:t xml:space="preserve"> </w:t>
      </w:r>
      <w:r>
        <w:t>빠르다</w:t>
      </w:r>
      <w:r>
        <w:t>,</w:t>
      </w:r>
      <w:r w:rsidR="002A3B2E">
        <w:t xml:space="preserve"> </w:t>
      </w:r>
      <w:r>
        <w:t>후배들이</w:t>
      </w:r>
      <w:r>
        <w:t xml:space="preserve"> </w:t>
      </w:r>
      <w:r>
        <w:t>기대된다</w:t>
      </w:r>
      <w:r>
        <w:t>,</w:t>
      </w:r>
      <w:r w:rsidR="002A3B2E">
        <w:t xml:space="preserve"> </w:t>
      </w:r>
      <w:r>
        <w:t>새로운</w:t>
      </w:r>
      <w:r>
        <w:t xml:space="preserve"> </w:t>
      </w:r>
      <w:r>
        <w:t>친구들을</w:t>
      </w:r>
      <w:r>
        <w:t xml:space="preserve"> </w:t>
      </w:r>
      <w:r>
        <w:t>만나서</w:t>
      </w:r>
      <w:r>
        <w:t xml:space="preserve"> </w:t>
      </w:r>
      <w:r>
        <w:t>좋았다</w:t>
      </w:r>
      <w:r>
        <w:t>.</w:t>
      </w:r>
    </w:p>
    <w:p w:rsidR="001A6963" w:rsidRDefault="001A6963" w:rsidP="00871C9B"/>
    <w:p w:rsidR="002A3B2E" w:rsidRDefault="001A6963" w:rsidP="00871C9B">
      <w:r>
        <w:rPr>
          <w:rFonts w:hint="eastAsia"/>
        </w:rPr>
        <w:t>저는</w:t>
      </w:r>
      <w:r>
        <w:t xml:space="preserve"> </w:t>
      </w:r>
      <w:r>
        <w:t>어땠을까요</w:t>
      </w:r>
      <w:r>
        <w:t xml:space="preserve">? </w:t>
      </w:r>
      <w:r>
        <w:rPr>
          <w:rFonts w:hint="eastAsia"/>
        </w:rPr>
        <w:t>수고도</w:t>
      </w:r>
      <w:r>
        <w:t xml:space="preserve"> </w:t>
      </w:r>
      <w:r>
        <w:t>아니하고</w:t>
      </w:r>
      <w:r>
        <w:t xml:space="preserve"> </w:t>
      </w:r>
      <w:r>
        <w:t>거두지도</w:t>
      </w:r>
      <w:r>
        <w:t xml:space="preserve"> </w:t>
      </w:r>
      <w:r>
        <w:t>아니했는데</w:t>
      </w:r>
      <w:r>
        <w:t xml:space="preserve"> </w:t>
      </w:r>
      <w:r>
        <w:t>아들을</w:t>
      </w:r>
      <w:r>
        <w:t xml:space="preserve"> 10</w:t>
      </w:r>
      <w:r>
        <w:t>명이나</w:t>
      </w:r>
      <w:r>
        <w:t xml:space="preserve"> </w:t>
      </w:r>
      <w:r>
        <w:t>주셨습니다</w:t>
      </w:r>
      <w:r>
        <w:t xml:space="preserve">. </w:t>
      </w:r>
    </w:p>
    <w:p w:rsidR="001A6963" w:rsidRDefault="001A6963" w:rsidP="00871C9B">
      <w:proofErr w:type="gramStart"/>
      <w:r>
        <w:rPr>
          <w:rFonts w:hint="eastAsia"/>
        </w:rPr>
        <w:lastRenderedPageBreak/>
        <w:t>하나님은</w:t>
      </w:r>
      <w:r>
        <w:t xml:space="preserve"> </w:t>
      </w:r>
      <w:r>
        <w:t>우리를</w:t>
      </w:r>
      <w:r>
        <w:t xml:space="preserve"> </w:t>
      </w:r>
      <w:r>
        <w:t>사랑하십니다</w:t>
      </w:r>
      <w:proofErr w:type="gramEnd"/>
      <w:r>
        <w:t>.</w:t>
      </w:r>
      <w:r w:rsidR="002A3B2E">
        <w:t xml:space="preserve"> </w:t>
      </w:r>
      <w:proofErr w:type="spellStart"/>
      <w:r>
        <w:t>감사합니다라는</w:t>
      </w:r>
      <w:proofErr w:type="spellEnd"/>
      <w:r>
        <w:t xml:space="preserve"> </w:t>
      </w:r>
      <w:r>
        <w:t>말을</w:t>
      </w:r>
      <w:r>
        <w:t xml:space="preserve"> </w:t>
      </w:r>
      <w:r>
        <w:t>드리고</w:t>
      </w:r>
      <w:r>
        <w:t xml:space="preserve"> </w:t>
      </w:r>
      <w:r>
        <w:t>싶네요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성경을</w:t>
      </w:r>
      <w:r>
        <w:t xml:space="preserve"> </w:t>
      </w:r>
      <w:r>
        <w:t>잊지</w:t>
      </w:r>
      <w:r>
        <w:t xml:space="preserve"> </w:t>
      </w:r>
      <w:r>
        <w:t>않고</w:t>
      </w:r>
      <w:r>
        <w:t xml:space="preserve"> </w:t>
      </w:r>
      <w:proofErr w:type="gramStart"/>
      <w:r>
        <w:t>가져오고</w:t>
      </w:r>
      <w:r>
        <w:t xml:space="preserve">  </w:t>
      </w:r>
      <w:r>
        <w:t>예배시간을</w:t>
      </w:r>
      <w:proofErr w:type="gramEnd"/>
      <w:r>
        <w:t xml:space="preserve"> </w:t>
      </w:r>
      <w:r>
        <w:t>잘</w:t>
      </w:r>
      <w:r>
        <w:t xml:space="preserve"> </w:t>
      </w:r>
      <w:r>
        <w:t>지킬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지도</w:t>
      </w:r>
      <w:r w:rsidR="002A3B2E">
        <w:rPr>
          <w:rFonts w:hint="eastAsia"/>
        </w:rPr>
        <w:t xml:space="preserve"> </w:t>
      </w:r>
      <w:r>
        <w:t>바랍니다</w:t>
      </w:r>
      <w:r>
        <w:t>.</w:t>
      </w:r>
    </w:p>
    <w:p w:rsidR="001A6963" w:rsidRDefault="001A6963" w:rsidP="00871C9B">
      <w:r>
        <w:br w:type="page"/>
      </w:r>
    </w:p>
    <w:p w:rsidR="001A6963" w:rsidRDefault="00D20A3D" w:rsidP="00A4637F">
      <w:pPr>
        <w:pStyle w:val="1"/>
      </w:pPr>
      <w:bookmarkStart w:id="49" w:name="_Toc28965496"/>
      <w:r>
        <w:rPr>
          <w:rFonts w:hint="eastAsia"/>
        </w:rPr>
        <w:lastRenderedPageBreak/>
        <w:t>일년</w:t>
      </w:r>
      <w:r>
        <w:rPr>
          <w:rFonts w:hint="eastAsia"/>
        </w:rPr>
        <w:t xml:space="preserve"> </w:t>
      </w:r>
      <w:r>
        <w:rPr>
          <w:rFonts w:hint="eastAsia"/>
        </w:rPr>
        <w:t>결산</w:t>
      </w:r>
      <w:r>
        <w:t>20161228</w:t>
      </w:r>
      <w:bookmarkEnd w:id="49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한해가</w:t>
      </w:r>
      <w:r>
        <w:t xml:space="preserve"> </w:t>
      </w:r>
      <w:r>
        <w:t>참</w:t>
      </w:r>
      <w:r>
        <w:t xml:space="preserve"> </w:t>
      </w:r>
      <w:r>
        <w:t>빨리</w:t>
      </w:r>
      <w:r>
        <w:t xml:space="preserve"> </w:t>
      </w:r>
      <w:r>
        <w:t>갔습니다</w:t>
      </w:r>
      <w:r>
        <w:t>.</w:t>
      </w:r>
    </w:p>
    <w:p w:rsidR="001A6963" w:rsidRDefault="001A6963" w:rsidP="00871C9B">
      <w:r>
        <w:rPr>
          <w:rFonts w:hint="eastAsia"/>
        </w:rPr>
        <w:t>목장</w:t>
      </w:r>
      <w:r>
        <w:t xml:space="preserve"> </w:t>
      </w:r>
      <w:r>
        <w:t>식구들과</w:t>
      </w:r>
      <w:r>
        <w:t xml:space="preserve"> </w:t>
      </w:r>
      <w:r>
        <w:t>크리스마스를</w:t>
      </w:r>
      <w:r>
        <w:t xml:space="preserve"> </w:t>
      </w:r>
      <w:r>
        <w:t>이벤트를</w:t>
      </w:r>
      <w:r>
        <w:t xml:space="preserve"> </w:t>
      </w:r>
      <w:r>
        <w:t>하고</w:t>
      </w:r>
      <w:r>
        <w:t xml:space="preserve"> </w:t>
      </w:r>
      <w:proofErr w:type="spellStart"/>
      <w:r>
        <w:t>일년동안</w:t>
      </w:r>
      <w:proofErr w:type="spellEnd"/>
      <w:r>
        <w:t xml:space="preserve"> </w:t>
      </w:r>
      <w:r>
        <w:t>하나님의</w:t>
      </w:r>
      <w:r>
        <w:t xml:space="preserve"> </w:t>
      </w:r>
      <w:r>
        <w:t>은혜에</w:t>
      </w:r>
      <w:r>
        <w:t xml:space="preserve"> </w:t>
      </w:r>
      <w:r>
        <w:t>대해서</w:t>
      </w:r>
      <w:r w:rsidR="001B1688"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t xml:space="preserve"> </w:t>
      </w:r>
      <w:r>
        <w:t>나눴습니다</w:t>
      </w:r>
      <w:r>
        <w:t>.</w:t>
      </w:r>
    </w:p>
    <w:p w:rsidR="001A6963" w:rsidRDefault="001A6963" w:rsidP="00871C9B">
      <w:r>
        <w:rPr>
          <w:rFonts w:hint="eastAsia"/>
        </w:rPr>
        <w:t>가족의</w:t>
      </w:r>
      <w:r>
        <w:t xml:space="preserve"> </w:t>
      </w:r>
      <w:r>
        <w:t>건강을</w:t>
      </w:r>
      <w:r>
        <w:t xml:space="preserve"> </w:t>
      </w:r>
      <w:r>
        <w:t>지켜</w:t>
      </w:r>
      <w:r>
        <w:t xml:space="preserve"> </w:t>
      </w:r>
      <w:r>
        <w:t>준</w:t>
      </w:r>
      <w:r w:rsidR="001B1688">
        <w:rPr>
          <w:rFonts w:hint="eastAsia"/>
        </w:rPr>
        <w:t xml:space="preserve"> </w:t>
      </w:r>
      <w:r>
        <w:t>것과</w:t>
      </w:r>
      <w:r>
        <w:t xml:space="preserve"> </w:t>
      </w:r>
      <w:r>
        <w:t>아이들의</w:t>
      </w:r>
      <w:r>
        <w:t xml:space="preserve"> </w:t>
      </w:r>
      <w:r>
        <w:t>믿음이</w:t>
      </w:r>
      <w:r>
        <w:t xml:space="preserve"> </w:t>
      </w:r>
      <w:r>
        <w:t>잘</w:t>
      </w:r>
      <w:r>
        <w:t xml:space="preserve"> </w:t>
      </w:r>
      <w:r>
        <w:t>성장했던</w:t>
      </w:r>
      <w:r>
        <w:t xml:space="preserve"> </w:t>
      </w:r>
      <w:r>
        <w:t>이야기와</w:t>
      </w:r>
      <w:r w:rsidR="001B1688">
        <w:rPr>
          <w:rFonts w:hint="eastAsia"/>
        </w:rPr>
        <w:t xml:space="preserve"> </w:t>
      </w:r>
      <w:r>
        <w:rPr>
          <w:rFonts w:hint="eastAsia"/>
        </w:rPr>
        <w:t>올해</w:t>
      </w:r>
      <w:r>
        <w:t xml:space="preserve"> </w:t>
      </w:r>
      <w:r>
        <w:t>부족했던</w:t>
      </w:r>
      <w:r>
        <w:t xml:space="preserve"> </w:t>
      </w:r>
      <w:r>
        <w:t>것에</w:t>
      </w:r>
      <w:r>
        <w:t xml:space="preserve"> </w:t>
      </w:r>
      <w:r>
        <w:t>대해서</w:t>
      </w:r>
      <w:r>
        <w:t xml:space="preserve"> </w:t>
      </w:r>
      <w:r>
        <w:t>그리고</w:t>
      </w:r>
      <w:r>
        <w:t xml:space="preserve"> </w:t>
      </w:r>
      <w:r>
        <w:t>부족함</w:t>
      </w:r>
      <w:r>
        <w:t xml:space="preserve"> </w:t>
      </w:r>
      <w:r>
        <w:t>가운데</w:t>
      </w:r>
      <w:r>
        <w:t xml:space="preserve"> </w:t>
      </w:r>
      <w:r>
        <w:t>채워주시는</w:t>
      </w:r>
      <w:r>
        <w:t xml:space="preserve"> </w:t>
      </w:r>
      <w:proofErr w:type="gramStart"/>
      <w:r>
        <w:t>하나님께</w:t>
      </w:r>
      <w:r>
        <w:t xml:space="preserve"> </w:t>
      </w:r>
      <w:r>
        <w:t>감사함에</w:t>
      </w:r>
      <w:proofErr w:type="gramEnd"/>
      <w:r>
        <w:t xml:space="preserve"> </w:t>
      </w:r>
      <w:r>
        <w:t>대해서</w:t>
      </w:r>
      <w:r>
        <w:t xml:space="preserve"> </w:t>
      </w:r>
      <w:r>
        <w:t>나눴습니다</w:t>
      </w:r>
      <w:r>
        <w:t>.</w:t>
      </w:r>
    </w:p>
    <w:p w:rsidR="001A6963" w:rsidRDefault="001A6963" w:rsidP="00871C9B"/>
    <w:p w:rsidR="001B1688" w:rsidRDefault="001A6963" w:rsidP="00871C9B">
      <w:r>
        <w:rPr>
          <w:rFonts w:hint="eastAsia"/>
        </w:rPr>
        <w:t>저희</w:t>
      </w:r>
      <w:r>
        <w:t xml:space="preserve"> </w:t>
      </w:r>
      <w:r>
        <w:t>반</w:t>
      </w:r>
      <w:r>
        <w:t xml:space="preserve"> </w:t>
      </w:r>
      <w:r>
        <w:t>아이들도</w:t>
      </w:r>
      <w:r>
        <w:t xml:space="preserve"> </w:t>
      </w:r>
      <w:r>
        <w:t>많이</w:t>
      </w:r>
      <w:r>
        <w:t xml:space="preserve"> </w:t>
      </w:r>
      <w:r>
        <w:t>자랐습니다</w:t>
      </w:r>
      <w:r>
        <w:t>.</w:t>
      </w:r>
      <w:r w:rsidR="001B1688">
        <w:t xml:space="preserve"> </w:t>
      </w:r>
    </w:p>
    <w:p w:rsidR="001B1688" w:rsidRDefault="001A6963" w:rsidP="00871C9B">
      <w:r>
        <w:rPr>
          <w:rFonts w:hint="eastAsia"/>
        </w:rPr>
        <w:t>하루도</w:t>
      </w:r>
      <w:r>
        <w:t xml:space="preserve"> </w:t>
      </w:r>
      <w:r>
        <w:t>빠지지</w:t>
      </w:r>
      <w:r>
        <w:t xml:space="preserve"> </w:t>
      </w:r>
      <w:r>
        <w:t>않고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지켰던</w:t>
      </w:r>
      <w:r>
        <w:t xml:space="preserve"> </w:t>
      </w:r>
      <w:r>
        <w:t>아이도</w:t>
      </w:r>
      <w:r>
        <w:t xml:space="preserve"> </w:t>
      </w:r>
      <w:r>
        <w:t>있고</w:t>
      </w:r>
      <w:r w:rsidR="001B1688">
        <w:rPr>
          <w:rFonts w:hint="eastAsia"/>
        </w:rPr>
        <w:t xml:space="preserve"> </w:t>
      </w:r>
      <w:r>
        <w:rPr>
          <w:rFonts w:hint="eastAsia"/>
        </w:rPr>
        <w:t>성경을</w:t>
      </w:r>
      <w:r>
        <w:t xml:space="preserve"> </w:t>
      </w:r>
      <w:r>
        <w:t>잘</w:t>
      </w:r>
      <w:r>
        <w:t xml:space="preserve"> </w:t>
      </w:r>
      <w:r>
        <w:t>읽었던</w:t>
      </w:r>
      <w:r>
        <w:t xml:space="preserve"> </w:t>
      </w:r>
      <w:r>
        <w:t>친구</w:t>
      </w:r>
      <w:r>
        <w:t xml:space="preserve">, </w:t>
      </w:r>
      <w:r>
        <w:t>그리고</w:t>
      </w:r>
      <w:r>
        <w:t xml:space="preserve"> </w:t>
      </w:r>
      <w:r>
        <w:t>우정을</w:t>
      </w:r>
      <w:r>
        <w:t xml:space="preserve"> </w:t>
      </w:r>
      <w:r>
        <w:t>잘</w:t>
      </w:r>
      <w:r>
        <w:t xml:space="preserve"> </w:t>
      </w:r>
      <w:r>
        <w:t>지킨</w:t>
      </w:r>
      <w:r>
        <w:t xml:space="preserve"> </w:t>
      </w:r>
      <w:r>
        <w:t>아이들</w:t>
      </w:r>
      <w:r>
        <w:t>..</w:t>
      </w:r>
      <w:r w:rsidR="001B1688">
        <w:t xml:space="preserve"> </w:t>
      </w:r>
      <w:r>
        <w:rPr>
          <w:rFonts w:hint="eastAsia"/>
        </w:rPr>
        <w:t>학교</w:t>
      </w:r>
      <w:r>
        <w:t xml:space="preserve"> </w:t>
      </w:r>
      <w:r>
        <w:t>생활과</w:t>
      </w:r>
      <w:r>
        <w:t xml:space="preserve"> </w:t>
      </w:r>
      <w:r>
        <w:t>어려운</w:t>
      </w:r>
      <w:r>
        <w:t xml:space="preserve"> </w:t>
      </w:r>
      <w:r>
        <w:t>운동을</w:t>
      </w:r>
      <w:r>
        <w:t xml:space="preserve"> </w:t>
      </w:r>
      <w:r>
        <w:t>큰</w:t>
      </w:r>
      <w:r>
        <w:t xml:space="preserve"> </w:t>
      </w:r>
      <w:r>
        <w:t>부상없이</w:t>
      </w:r>
      <w:r>
        <w:t xml:space="preserve"> </w:t>
      </w:r>
      <w:r>
        <w:t>일년을</w:t>
      </w:r>
      <w:r>
        <w:t xml:space="preserve"> </w:t>
      </w:r>
      <w:r>
        <w:t>보낸</w:t>
      </w:r>
      <w:r>
        <w:t xml:space="preserve"> </w:t>
      </w:r>
      <w:r>
        <w:t>아이도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많이</w:t>
      </w:r>
      <w:r>
        <w:t xml:space="preserve"> </w:t>
      </w:r>
      <w:r>
        <w:t>격려해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2017</w:t>
      </w:r>
      <w:r>
        <w:t>년</w:t>
      </w:r>
      <w:r>
        <w:t xml:space="preserve"> </w:t>
      </w:r>
      <w:r>
        <w:t>어떤</w:t>
      </w:r>
      <w:r>
        <w:t xml:space="preserve"> </w:t>
      </w:r>
      <w:r>
        <w:t>기도제목이</w:t>
      </w:r>
      <w:r>
        <w:t xml:space="preserve"> </w:t>
      </w:r>
      <w:r>
        <w:t>있을까요</w:t>
      </w:r>
      <w:r>
        <w:t>?</w:t>
      </w:r>
      <w:r w:rsidR="001B1688">
        <w:t xml:space="preserve"> </w:t>
      </w:r>
      <w:r>
        <w:rPr>
          <w:rFonts w:hint="eastAsia"/>
        </w:rPr>
        <w:t>기대가</w:t>
      </w:r>
      <w:r>
        <w:t xml:space="preserve"> </w:t>
      </w:r>
      <w:r>
        <w:t>되는</w:t>
      </w:r>
      <w:r>
        <w:t xml:space="preserve"> </w:t>
      </w:r>
      <w:r>
        <w:t>내년을</w:t>
      </w:r>
      <w:r>
        <w:t xml:space="preserve"> </w:t>
      </w:r>
      <w:r>
        <w:t>위해</w:t>
      </w:r>
      <w:r>
        <w:t xml:space="preserve"> </w:t>
      </w:r>
      <w:r>
        <w:t>또</w:t>
      </w:r>
      <w:r>
        <w:t xml:space="preserve"> </w:t>
      </w:r>
      <w:r>
        <w:t>하나님의</w:t>
      </w:r>
      <w:r>
        <w:t xml:space="preserve"> </w:t>
      </w:r>
      <w:r>
        <w:t>계획은</w:t>
      </w:r>
      <w:r>
        <w:t xml:space="preserve"> </w:t>
      </w:r>
      <w:r>
        <w:t>어떤</w:t>
      </w:r>
      <w:r>
        <w:t xml:space="preserve"> </w:t>
      </w:r>
      <w:r>
        <w:t>것이</w:t>
      </w:r>
      <w:r>
        <w:t xml:space="preserve"> </w:t>
      </w:r>
      <w:r>
        <w:t>있을까요</w:t>
      </w:r>
      <w:r>
        <w:t>?</w:t>
      </w:r>
      <w:r w:rsidR="001B1688">
        <w:t xml:space="preserve"> </w:t>
      </w:r>
      <w:r>
        <w:rPr>
          <w:rFonts w:hint="eastAsia"/>
        </w:rPr>
        <w:t>우리가</w:t>
      </w:r>
      <w:r>
        <w:t xml:space="preserve"> </w:t>
      </w:r>
      <w:r>
        <w:lastRenderedPageBreak/>
        <w:t>아무리</w:t>
      </w:r>
      <w:r>
        <w:t xml:space="preserve"> </w:t>
      </w:r>
      <w:r>
        <w:t>높은</w:t>
      </w:r>
      <w:r>
        <w:t xml:space="preserve"> </w:t>
      </w:r>
      <w:r>
        <w:t>탑을</w:t>
      </w:r>
      <w:r>
        <w:t xml:space="preserve"> </w:t>
      </w:r>
      <w:r>
        <w:t>쌓은다</w:t>
      </w:r>
      <w:r>
        <w:t xml:space="preserve"> </w:t>
      </w:r>
      <w:proofErr w:type="spellStart"/>
      <w:proofErr w:type="gramStart"/>
      <w:r>
        <w:t>할찌라도</w:t>
      </w:r>
      <w:proofErr w:type="spellEnd"/>
      <w:r>
        <w:t xml:space="preserve"> </w:t>
      </w:r>
      <w:r w:rsidR="001B1688">
        <w:t xml:space="preserve"> </w:t>
      </w:r>
      <w:r>
        <w:rPr>
          <w:rFonts w:hint="eastAsia"/>
        </w:rPr>
        <w:t>공든</w:t>
      </w:r>
      <w:proofErr w:type="gramEnd"/>
      <w:r>
        <w:t xml:space="preserve"> </w:t>
      </w:r>
      <w:r>
        <w:t>탑은</w:t>
      </w:r>
      <w:r>
        <w:t xml:space="preserve"> </w:t>
      </w:r>
      <w:r>
        <w:t>무너지지</w:t>
      </w:r>
      <w:r>
        <w:t xml:space="preserve"> </w:t>
      </w:r>
      <w:r>
        <w:t>않는다는</w:t>
      </w:r>
      <w:r>
        <w:t xml:space="preserve"> </w:t>
      </w:r>
      <w:r>
        <w:t>것은</w:t>
      </w:r>
      <w:r>
        <w:t xml:space="preserve"> </w:t>
      </w:r>
      <w:r>
        <w:t>기도하는</w:t>
      </w:r>
      <w:r>
        <w:t xml:space="preserve"> </w:t>
      </w:r>
      <w:r>
        <w:t>자의</w:t>
      </w:r>
      <w:r>
        <w:t xml:space="preserve"> </w:t>
      </w:r>
      <w:r>
        <w:t>몫일</w:t>
      </w:r>
      <w:r>
        <w:t xml:space="preserve"> </w:t>
      </w:r>
      <w:r>
        <w:t>겁니다</w:t>
      </w:r>
      <w:r>
        <w:t>.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</w:t>
      </w:r>
      <w:r>
        <w:t>꿈을</w:t>
      </w:r>
      <w:r>
        <w:t xml:space="preserve"> </w:t>
      </w:r>
      <w:r>
        <w:t>위해</w:t>
      </w:r>
      <w:r>
        <w:t xml:space="preserve"> </w:t>
      </w:r>
      <w:r>
        <w:t>기도해</w:t>
      </w:r>
      <w:r>
        <w:t xml:space="preserve"> </w:t>
      </w:r>
      <w:r>
        <w:t>주시기</w:t>
      </w:r>
      <w:r>
        <w:t xml:space="preserve"> </w:t>
      </w:r>
      <w:r>
        <w:t>바랍니다</w:t>
      </w:r>
      <w:r>
        <w:t>.</w:t>
      </w:r>
    </w:p>
    <w:p w:rsidR="001B1688" w:rsidRDefault="001A6963" w:rsidP="00871C9B">
      <w:r>
        <w:t>-</w:t>
      </w:r>
      <w:proofErr w:type="spellStart"/>
      <w:r>
        <w:t>최광일</w:t>
      </w:r>
      <w:proofErr w:type="spellEnd"/>
      <w:r>
        <w:t xml:space="preserve"> </w:t>
      </w:r>
      <w:r>
        <w:t>드림</w:t>
      </w:r>
      <w:r>
        <w:t>-</w:t>
      </w:r>
    </w:p>
    <w:p w:rsidR="001B1688" w:rsidRDefault="001B1688">
      <w:r>
        <w:br w:type="page"/>
      </w:r>
    </w:p>
    <w:p w:rsidR="001A6963" w:rsidRDefault="001B1688" w:rsidP="00A4637F">
      <w:pPr>
        <w:pStyle w:val="1"/>
      </w:pPr>
      <w:bookmarkStart w:id="50" w:name="_Toc28965497"/>
      <w:proofErr w:type="spellStart"/>
      <w:r>
        <w:rPr>
          <w:rFonts w:hint="eastAsia"/>
        </w:rPr>
        <w:lastRenderedPageBreak/>
        <w:t>기도리스트</w:t>
      </w:r>
      <w:proofErr w:type="spellEnd"/>
      <w:r>
        <w:rPr>
          <w:rFonts w:hint="eastAsia"/>
        </w:rPr>
        <w:t xml:space="preserve"> </w:t>
      </w:r>
      <w:r w:rsidR="001A6963">
        <w:t>20</w:t>
      </w:r>
      <w:r>
        <w:t>170102</w:t>
      </w:r>
      <w:bookmarkEnd w:id="50"/>
    </w:p>
    <w:p w:rsidR="001A6963" w:rsidRDefault="001A6963" w:rsidP="00871C9B">
      <w:r>
        <w:cr/>
      </w:r>
      <w:r>
        <w:t>아이들의</w:t>
      </w:r>
      <w:r>
        <w:t xml:space="preserve"> </w:t>
      </w:r>
      <w:r>
        <w:t>기도제목</w:t>
      </w:r>
    </w:p>
    <w:p w:rsidR="001B1688" w:rsidRDefault="001A6963" w:rsidP="00871C9B">
      <w:r>
        <w:rPr>
          <w:rFonts w:hint="eastAsia"/>
        </w:rPr>
        <w:t>건강하기</w:t>
      </w:r>
      <w:r>
        <w:t xml:space="preserve">, </w:t>
      </w:r>
    </w:p>
    <w:p w:rsidR="001A6963" w:rsidRDefault="001A6963" w:rsidP="00871C9B">
      <w:r>
        <w:t>축구</w:t>
      </w:r>
      <w:r w:rsidR="001B1688">
        <w:rPr>
          <w:rFonts w:hint="eastAsia"/>
        </w:rP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다치지</w:t>
      </w:r>
      <w:r>
        <w:t xml:space="preserve"> </w:t>
      </w:r>
      <w:r>
        <w:t>않고</w:t>
      </w:r>
      <w:r>
        <w:t xml:space="preserve"> </w:t>
      </w:r>
      <w:r>
        <w:t>운동하기</w:t>
      </w:r>
    </w:p>
    <w:p w:rsidR="001A6963" w:rsidRDefault="001A6963" w:rsidP="00871C9B">
      <w:r>
        <w:rPr>
          <w:rFonts w:hint="eastAsia"/>
        </w:rPr>
        <w:t>우리</w:t>
      </w:r>
      <w:r w:rsidR="001B1688"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t xml:space="preserve"> </w:t>
      </w:r>
      <w:r>
        <w:t>혼란스러운데</w:t>
      </w:r>
      <w:r>
        <w:t xml:space="preserve"> </w:t>
      </w:r>
      <w:r>
        <w:t>올해에는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잘</w:t>
      </w:r>
      <w:r>
        <w:t xml:space="preserve"> </w:t>
      </w:r>
      <w:r>
        <w:t>풀려서</w:t>
      </w:r>
      <w:r>
        <w:t xml:space="preserve"> </w:t>
      </w:r>
      <w:r>
        <w:rPr>
          <w:rFonts w:hint="eastAsia"/>
        </w:rPr>
        <w:t>나라</w:t>
      </w:r>
      <w:r w:rsidR="001B1688"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t xml:space="preserve"> </w:t>
      </w:r>
      <w:r>
        <w:t>필리핀처럼</w:t>
      </w:r>
      <w:r>
        <w:t xml:space="preserve"> </w:t>
      </w:r>
      <w:r>
        <w:t>행복한</w:t>
      </w:r>
      <w:r>
        <w:t xml:space="preserve"> </w:t>
      </w:r>
      <w:r>
        <w:t>나라가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기도합니다</w:t>
      </w:r>
      <w:r>
        <w:t>.</w:t>
      </w:r>
    </w:p>
    <w:p w:rsidR="001A6963" w:rsidRDefault="001A6963" w:rsidP="00871C9B">
      <w:r>
        <w:rPr>
          <w:rFonts w:hint="eastAsia"/>
        </w:rPr>
        <w:t>저희</w:t>
      </w:r>
      <w:r>
        <w:t xml:space="preserve"> </w:t>
      </w:r>
      <w:r>
        <w:t>가족의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풀리게</w:t>
      </w:r>
      <w:r>
        <w:t xml:space="preserve"> </w:t>
      </w:r>
      <w:r>
        <w:t>도와주세요</w:t>
      </w:r>
    </w:p>
    <w:p w:rsidR="001A6963" w:rsidRDefault="001A6963" w:rsidP="00871C9B">
      <w:r>
        <w:rPr>
          <w:rFonts w:hint="eastAsia"/>
        </w:rPr>
        <w:t>학업에</w:t>
      </w:r>
      <w:r>
        <w:t xml:space="preserve"> </w:t>
      </w:r>
      <w:r>
        <w:t>열중할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</w:t>
      </w:r>
      <w:r>
        <w:t xml:space="preserve"> </w:t>
      </w:r>
      <w:r>
        <w:t>주세요</w:t>
      </w:r>
      <w:r>
        <w:t>.</w:t>
      </w:r>
    </w:p>
    <w:p w:rsidR="001A6963" w:rsidRDefault="001A6963" w:rsidP="00871C9B">
      <w:r>
        <w:rPr>
          <w:rFonts w:hint="eastAsia"/>
        </w:rPr>
        <w:t>가족의</w:t>
      </w:r>
      <w:r>
        <w:t xml:space="preserve"> </w:t>
      </w:r>
      <w:r>
        <w:t>건강에</w:t>
      </w:r>
      <w:r>
        <w:t xml:space="preserve"> </w:t>
      </w:r>
      <w:r>
        <w:t>신경</w:t>
      </w:r>
      <w:r w:rsidR="001B1688">
        <w:rPr>
          <w:rFonts w:hint="eastAsia"/>
        </w:rPr>
        <w:t xml:space="preserve"> </w:t>
      </w:r>
      <w:r>
        <w:t>써</w:t>
      </w:r>
      <w:r>
        <w:t xml:space="preserve"> </w:t>
      </w:r>
      <w:r>
        <w:t>주세요</w:t>
      </w:r>
      <w:r>
        <w:t>.</w:t>
      </w:r>
    </w:p>
    <w:p w:rsidR="001A6963" w:rsidRDefault="001A6963" w:rsidP="00871C9B">
      <w:r>
        <w:rPr>
          <w:rFonts w:hint="eastAsia"/>
        </w:rPr>
        <w:t>하나님</w:t>
      </w:r>
      <w:r>
        <w:t xml:space="preserve"> </w:t>
      </w:r>
      <w:r>
        <w:t>아버지를</w:t>
      </w:r>
      <w:r>
        <w:t xml:space="preserve"> </w:t>
      </w:r>
      <w:r>
        <w:t>더</w:t>
      </w:r>
      <w:r>
        <w:t xml:space="preserve"> </w:t>
      </w:r>
      <w:r>
        <w:t>열심히</w:t>
      </w:r>
      <w:r>
        <w:t xml:space="preserve"> </w:t>
      </w:r>
      <w:r>
        <w:t>섬길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도와주세요</w:t>
      </w:r>
      <w:r>
        <w:t>.</w:t>
      </w:r>
    </w:p>
    <w:p w:rsidR="001A6963" w:rsidRDefault="001A6963" w:rsidP="00871C9B">
      <w:r>
        <w:br w:type="page"/>
      </w:r>
    </w:p>
    <w:p w:rsidR="001A6963" w:rsidRDefault="001B1688" w:rsidP="00A4637F">
      <w:pPr>
        <w:pStyle w:val="1"/>
      </w:pPr>
      <w:bookmarkStart w:id="51" w:name="_Toc28965498"/>
      <w:r>
        <w:rPr>
          <w:rFonts w:hint="eastAsia"/>
        </w:rPr>
        <w:lastRenderedPageBreak/>
        <w:t>기도제목</w:t>
      </w:r>
      <w:r>
        <w:t>2 20170110</w:t>
      </w:r>
      <w:bookmarkEnd w:id="51"/>
    </w:p>
    <w:p w:rsidR="001A6963" w:rsidRDefault="001A6963" w:rsidP="00871C9B">
      <w:r>
        <w:cr/>
      </w:r>
      <w: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어느</w:t>
      </w:r>
      <w:r>
        <w:t xml:space="preserve"> </w:t>
      </w:r>
      <w:r>
        <w:t>덧</w:t>
      </w:r>
      <w:r>
        <w:t xml:space="preserve"> </w:t>
      </w:r>
      <w:r>
        <w:t>새해가</w:t>
      </w:r>
      <w:r>
        <w:t xml:space="preserve"> </w:t>
      </w:r>
      <w:r>
        <w:t>밝은지</w:t>
      </w:r>
      <w:r>
        <w:t xml:space="preserve"> 10</w:t>
      </w:r>
      <w:r>
        <w:t>일</w:t>
      </w:r>
      <w:r>
        <w:t xml:space="preserve"> </w:t>
      </w:r>
      <w:r>
        <w:t>지났습니다</w:t>
      </w:r>
      <w:r>
        <w:t xml:space="preserve">. </w:t>
      </w:r>
      <w:r>
        <w:rPr>
          <w:rFonts w:hint="eastAsia"/>
        </w:rPr>
        <w:t>어제가</w:t>
      </w:r>
      <w:r>
        <w:t xml:space="preserve"> </w:t>
      </w:r>
      <w:proofErr w:type="spellStart"/>
      <w:r>
        <w:t>오늘같고</w:t>
      </w:r>
      <w:proofErr w:type="spellEnd"/>
      <w:r>
        <w:t xml:space="preserve"> </w:t>
      </w:r>
      <w:r>
        <w:t>오늘이</w:t>
      </w:r>
      <w:r>
        <w:t xml:space="preserve"> </w:t>
      </w:r>
      <w:r>
        <w:t>내일</w:t>
      </w:r>
      <w:r>
        <w:t xml:space="preserve"> </w:t>
      </w:r>
      <w:r>
        <w:t>같고</w:t>
      </w:r>
      <w:r>
        <w:t xml:space="preserve"> </w:t>
      </w:r>
      <w:r>
        <w:t>별로</w:t>
      </w:r>
      <w:r>
        <w:t xml:space="preserve"> </w:t>
      </w:r>
      <w:r>
        <w:t>변한</w:t>
      </w:r>
      <w:r>
        <w:t xml:space="preserve"> </w:t>
      </w:r>
      <w:r>
        <w:t>것은</w:t>
      </w:r>
      <w:r>
        <w:t xml:space="preserve"> </w:t>
      </w:r>
      <w:r>
        <w:t>없죠</w:t>
      </w:r>
      <w:r>
        <w:t xml:space="preserve">. </w:t>
      </w:r>
      <w:r>
        <w:rPr>
          <w:rFonts w:hint="eastAsia"/>
        </w:rPr>
        <w:t>그래도</w:t>
      </w:r>
      <w:r>
        <w:t xml:space="preserve"> </w:t>
      </w:r>
      <w:r>
        <w:t>시기가</w:t>
      </w:r>
      <w:r>
        <w:t xml:space="preserve"> </w:t>
      </w:r>
      <w:r>
        <w:t>시기인</w:t>
      </w:r>
      <w:r>
        <w:t xml:space="preserve"> </w:t>
      </w:r>
      <w:r>
        <w:t>만큼</w:t>
      </w:r>
      <w:r>
        <w:t xml:space="preserve"> </w:t>
      </w:r>
      <w:r>
        <w:t>요즘은</w:t>
      </w:r>
      <w:r>
        <w:t xml:space="preserve"> </w:t>
      </w:r>
      <w:r>
        <w:t>기도의</w:t>
      </w:r>
      <w:r>
        <w:t xml:space="preserve"> </w:t>
      </w:r>
      <w:r>
        <w:t>철인가</w:t>
      </w:r>
      <w:r>
        <w:t xml:space="preserve"> </w:t>
      </w:r>
      <w:r>
        <w:t>봅니다</w:t>
      </w:r>
      <w:r>
        <w:t>.</w:t>
      </w:r>
      <w:r w:rsidR="001B1688">
        <w:t xml:space="preserve"> </w:t>
      </w:r>
      <w:r>
        <w:rPr>
          <w:rFonts w:hint="eastAsia"/>
        </w:rPr>
        <w:t>아이들과</w:t>
      </w:r>
      <w:r>
        <w:t xml:space="preserve"> </w:t>
      </w:r>
      <w:r>
        <w:t>서로의</w:t>
      </w:r>
      <w:r>
        <w:t xml:space="preserve"> </w:t>
      </w:r>
      <w:r>
        <w:t>기도제목을</w:t>
      </w:r>
      <w:r>
        <w:t xml:space="preserve"> </w:t>
      </w:r>
      <w:r>
        <w:t>나누고</w:t>
      </w:r>
      <w:r>
        <w:t xml:space="preserve"> </w:t>
      </w:r>
      <w:r>
        <w:t>있습니다</w:t>
      </w:r>
      <w:r>
        <w:t>.</w:t>
      </w:r>
    </w:p>
    <w:p w:rsidR="001A6963" w:rsidRPr="001B1688" w:rsidRDefault="001A6963" w:rsidP="00871C9B"/>
    <w:p w:rsidR="001A6963" w:rsidRDefault="001A6963" w:rsidP="00871C9B">
      <w:r>
        <w:rPr>
          <w:rFonts w:hint="eastAsia"/>
        </w:rPr>
        <w:t>공부</w:t>
      </w:r>
      <w:r>
        <w:t xml:space="preserve"> </w:t>
      </w:r>
      <w:r>
        <w:t>잘하게</w:t>
      </w:r>
      <w:r>
        <w:t xml:space="preserve"> </w:t>
      </w:r>
      <w:r>
        <w:t>해</w:t>
      </w:r>
      <w:r>
        <w:t xml:space="preserve"> </w:t>
      </w:r>
      <w:r>
        <w:t>주세요</w:t>
      </w:r>
      <w:r>
        <w:t>. -</w:t>
      </w:r>
      <w:proofErr w:type="spellStart"/>
      <w:r>
        <w:t>이주혁</w:t>
      </w:r>
      <w:proofErr w:type="spellEnd"/>
    </w:p>
    <w:p w:rsidR="001A6963" w:rsidRDefault="001A6963" w:rsidP="00871C9B">
      <w:r>
        <w:rPr>
          <w:rFonts w:hint="eastAsia"/>
        </w:rPr>
        <w:t>올</w:t>
      </w:r>
      <w:r>
        <w:t xml:space="preserve"> </w:t>
      </w:r>
      <w:r>
        <w:t>한해도</w:t>
      </w:r>
      <w:r>
        <w:t xml:space="preserve"> </w:t>
      </w:r>
      <w:r>
        <w:t>불행한</w:t>
      </w:r>
      <w:r>
        <w:t xml:space="preserve"> </w:t>
      </w:r>
      <w:r>
        <w:t>일</w:t>
      </w:r>
      <w:r>
        <w:t xml:space="preserve"> </w:t>
      </w:r>
      <w:r>
        <w:t>없이</w:t>
      </w:r>
      <w:r>
        <w:t xml:space="preserve"> </w:t>
      </w:r>
      <w:r>
        <w:t>무사히</w:t>
      </w:r>
      <w:r>
        <w:t xml:space="preserve"> </w:t>
      </w:r>
      <w:r>
        <w:t>보내는</w:t>
      </w:r>
      <w:r>
        <w:t xml:space="preserve"> </w:t>
      </w:r>
      <w:r>
        <w:t>것</w:t>
      </w:r>
      <w:r>
        <w:t xml:space="preserve"> - </w:t>
      </w:r>
      <w:r>
        <w:t>김준호</w:t>
      </w:r>
    </w:p>
    <w:p w:rsidR="001A6963" w:rsidRDefault="001A6963" w:rsidP="00871C9B">
      <w:r>
        <w:rPr>
          <w:rFonts w:hint="eastAsia"/>
        </w:rPr>
        <w:t>다치지</w:t>
      </w:r>
      <w:r>
        <w:t xml:space="preserve"> </w:t>
      </w:r>
      <w:r>
        <w:t>않고</w:t>
      </w:r>
      <w:r>
        <w:t xml:space="preserve"> </w:t>
      </w:r>
      <w:r>
        <w:t>운동하기</w:t>
      </w:r>
      <w:r>
        <w:t xml:space="preserve"> - </w:t>
      </w:r>
      <w:proofErr w:type="spellStart"/>
      <w:r>
        <w:t>조윤재</w:t>
      </w:r>
      <w:proofErr w:type="spellEnd"/>
    </w:p>
    <w:p w:rsidR="001A6963" w:rsidRDefault="001A6963" w:rsidP="00871C9B">
      <w:r>
        <w:rPr>
          <w:rFonts w:hint="eastAsia"/>
        </w:rPr>
        <w:t>우리나라가</w:t>
      </w:r>
      <w:r>
        <w:t xml:space="preserve"> </w:t>
      </w:r>
      <w:r>
        <w:t>혼란스러운데</w:t>
      </w:r>
      <w:r>
        <w:t xml:space="preserve"> </w:t>
      </w:r>
      <w:r>
        <w:t>올해에는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잘</w:t>
      </w:r>
      <w:r>
        <w:t xml:space="preserve"> </w:t>
      </w:r>
      <w:r>
        <w:t>풀려서</w:t>
      </w:r>
      <w:r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나라전체가</w:t>
      </w:r>
      <w:proofErr w:type="spellEnd"/>
      <w:r>
        <w:t xml:space="preserve"> </w:t>
      </w:r>
      <w:r>
        <w:t>필리핀처럼</w:t>
      </w:r>
      <w:r>
        <w:t xml:space="preserve"> </w:t>
      </w:r>
      <w:r>
        <w:t>행복한</w:t>
      </w:r>
      <w:r>
        <w:t xml:space="preserve"> </w:t>
      </w:r>
      <w:r>
        <w:t>나라가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기도합니다</w:t>
      </w:r>
      <w:r>
        <w:t xml:space="preserve">. - </w:t>
      </w:r>
      <w:r>
        <w:t>이종혁</w:t>
      </w:r>
    </w:p>
    <w:p w:rsidR="001A6963" w:rsidRDefault="001A6963" w:rsidP="00871C9B">
      <w:r>
        <w:rPr>
          <w:rFonts w:hint="eastAsia"/>
        </w:rPr>
        <w:t>저희</w:t>
      </w:r>
      <w:r>
        <w:t xml:space="preserve"> </w:t>
      </w:r>
      <w:r>
        <w:t>가족의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풀리게</w:t>
      </w:r>
      <w:r>
        <w:t xml:space="preserve"> </w:t>
      </w:r>
      <w:r>
        <w:t>도와주세요</w:t>
      </w:r>
      <w:r>
        <w:t>.</w:t>
      </w:r>
    </w:p>
    <w:p w:rsidR="001A6963" w:rsidRDefault="001A6963" w:rsidP="00871C9B">
      <w:r>
        <w:rPr>
          <w:rFonts w:hint="eastAsia"/>
        </w:rPr>
        <w:t>학업에</w:t>
      </w:r>
      <w:r>
        <w:t xml:space="preserve"> </w:t>
      </w:r>
      <w:r>
        <w:t>열중할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</w:t>
      </w:r>
      <w:r>
        <w:t xml:space="preserve"> </w:t>
      </w:r>
      <w:r>
        <w:t>주세요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가족의</w:t>
      </w:r>
      <w:r>
        <w:t xml:space="preserve"> </w:t>
      </w:r>
      <w:r>
        <w:t>건강에</w:t>
      </w:r>
      <w:r>
        <w:t xml:space="preserve"> </w:t>
      </w:r>
      <w:proofErr w:type="spellStart"/>
      <w:r>
        <w:t>신경써</w:t>
      </w:r>
      <w:proofErr w:type="spellEnd"/>
      <w:r>
        <w:t xml:space="preserve"> </w:t>
      </w:r>
      <w:r>
        <w:t>주세요</w:t>
      </w:r>
      <w:r>
        <w:t xml:space="preserve">. </w:t>
      </w:r>
    </w:p>
    <w:p w:rsidR="001A6963" w:rsidRDefault="001A6963" w:rsidP="00871C9B">
      <w:r>
        <w:rPr>
          <w:rFonts w:hint="eastAsia"/>
        </w:rPr>
        <w:t>하나님</w:t>
      </w:r>
      <w:r>
        <w:t xml:space="preserve"> </w:t>
      </w:r>
      <w:r>
        <w:t>아버지를</w:t>
      </w:r>
      <w:r>
        <w:t xml:space="preserve"> </w:t>
      </w:r>
      <w:r>
        <w:t>더</w:t>
      </w:r>
      <w:r>
        <w:t xml:space="preserve"> </w:t>
      </w:r>
      <w:r>
        <w:t>열심히</w:t>
      </w:r>
      <w:r>
        <w:t xml:space="preserve"> </w:t>
      </w:r>
      <w:r>
        <w:t>섬길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도와주세요</w:t>
      </w:r>
      <w:r>
        <w:t xml:space="preserve">. - </w:t>
      </w:r>
      <w:proofErr w:type="spellStart"/>
      <w:r>
        <w:t>한만윤</w:t>
      </w:r>
      <w:proofErr w:type="spellEnd"/>
    </w:p>
    <w:p w:rsidR="001A6963" w:rsidRDefault="001A6963" w:rsidP="00871C9B"/>
    <w:p w:rsidR="001A6963" w:rsidRDefault="001A6963" w:rsidP="00871C9B">
      <w:r>
        <w:rPr>
          <w:rFonts w:hint="eastAsia"/>
        </w:rPr>
        <w:t>주기도문처럼</w:t>
      </w:r>
      <w:r>
        <w:t xml:space="preserve"> </w:t>
      </w:r>
      <w:r>
        <w:t>기도하는</w:t>
      </w:r>
      <w:r>
        <w:t xml:space="preserve"> </w:t>
      </w:r>
      <w:r>
        <w:t>것</w:t>
      </w:r>
      <w:r>
        <w:t xml:space="preserve"> - </w:t>
      </w:r>
      <w:proofErr w:type="spellStart"/>
      <w:r>
        <w:t>배은준</w:t>
      </w:r>
      <w:proofErr w:type="spellEnd"/>
      <w:r>
        <w:t xml:space="preserve">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제</w:t>
      </w:r>
      <w:r>
        <w:t xml:space="preserve"> </w:t>
      </w:r>
      <w:proofErr w:type="spellStart"/>
      <w:r>
        <w:t>기도제목은</w:t>
      </w:r>
      <w:proofErr w:type="spellEnd"/>
      <w:r>
        <w:t xml:space="preserve"> </w:t>
      </w:r>
      <w:r>
        <w:rPr>
          <w:rFonts w:hint="eastAsia"/>
        </w:rPr>
        <w:t>하나님과</w:t>
      </w:r>
      <w:r>
        <w:t xml:space="preserve"> </w:t>
      </w:r>
      <w:r>
        <w:t>사람</w:t>
      </w:r>
      <w:r w:rsidR="009D0133">
        <w:rPr>
          <w:rFonts w:hint="eastAsia"/>
        </w:rPr>
        <w:t xml:space="preserve"> </w:t>
      </w:r>
      <w:r>
        <w:t>앞에서</w:t>
      </w:r>
      <w:r>
        <w:t xml:space="preserve"> </w:t>
      </w:r>
      <w:proofErr w:type="spellStart"/>
      <w:r>
        <w:t>겸손해지기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굳어가는</w:t>
      </w:r>
      <w:r>
        <w:t xml:space="preserve"> </w:t>
      </w:r>
      <w:r>
        <w:t>육체의</w:t>
      </w:r>
      <w:r>
        <w:t xml:space="preserve"> </w:t>
      </w:r>
      <w:r>
        <w:t>능력을</w:t>
      </w:r>
      <w:r>
        <w:t xml:space="preserve"> </w:t>
      </w:r>
      <w:r>
        <w:t>보다</w:t>
      </w:r>
      <w:r>
        <w:t xml:space="preserve"> </w:t>
      </w:r>
      <w:r>
        <w:t>잘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해가</w:t>
      </w:r>
      <w:r>
        <w:t xml:space="preserve"> </w:t>
      </w:r>
      <w:r>
        <w:t>되기를</w:t>
      </w:r>
      <w:r>
        <w:t>..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proofErr w:type="spellStart"/>
      <w:r>
        <w:t>중독으로부터</w:t>
      </w:r>
      <w:proofErr w:type="spellEnd"/>
      <w:r>
        <w:t xml:space="preserve"> </w:t>
      </w:r>
      <w:r>
        <w:t>해방되길</w:t>
      </w:r>
      <w:r>
        <w:t>..</w:t>
      </w:r>
    </w:p>
    <w:p w:rsidR="001A6963" w:rsidRDefault="001A6963" w:rsidP="00871C9B">
      <w:r>
        <w:rPr>
          <w:rFonts w:hint="eastAsia"/>
        </w:rPr>
        <w:t>장모님의</w:t>
      </w:r>
      <w:r>
        <w:t xml:space="preserve"> </w:t>
      </w:r>
      <w:r>
        <w:t>건강을</w:t>
      </w:r>
      <w:r>
        <w:t xml:space="preserve"> </w:t>
      </w:r>
      <w:r>
        <w:t>지켜주시길</w:t>
      </w:r>
    </w:p>
    <w:p w:rsidR="001A6963" w:rsidRDefault="001A6963" w:rsidP="00871C9B">
      <w:r>
        <w:rPr>
          <w:rFonts w:hint="eastAsia"/>
        </w:rPr>
        <w:t>금전적</w:t>
      </w:r>
      <w:r>
        <w:t>,</w:t>
      </w:r>
      <w:r w:rsidR="009D0133">
        <w:t xml:space="preserve"> </w:t>
      </w:r>
      <w:r>
        <w:t>경제적</w:t>
      </w:r>
      <w:r>
        <w:t xml:space="preserve"> </w:t>
      </w:r>
      <w:proofErr w:type="spellStart"/>
      <w:r>
        <w:t>어려움으로부터</w:t>
      </w:r>
      <w:proofErr w:type="spellEnd"/>
      <w:r>
        <w:t xml:space="preserve"> </w:t>
      </w:r>
      <w:r>
        <w:t>속히</w:t>
      </w:r>
      <w:r>
        <w:t xml:space="preserve"> </w:t>
      </w:r>
      <w:r>
        <w:t>벗어날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일이</w:t>
      </w:r>
      <w:r>
        <w:t xml:space="preserve"> </w:t>
      </w:r>
      <w:r>
        <w:t>잘</w:t>
      </w:r>
      <w:r>
        <w:t xml:space="preserve"> </w:t>
      </w:r>
      <w:r>
        <w:t>풀리길</w:t>
      </w:r>
    </w:p>
    <w:p w:rsidR="001A6963" w:rsidRDefault="001A6963" w:rsidP="00871C9B">
      <w:r>
        <w:rPr>
          <w:rFonts w:hint="eastAsia"/>
        </w:rPr>
        <w:t>기도하는</w:t>
      </w:r>
      <w:r>
        <w:t xml:space="preserve"> </w:t>
      </w:r>
      <w:r>
        <w:t>것입니다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lastRenderedPageBreak/>
        <w:t>저와</w:t>
      </w:r>
      <w:r>
        <w:t xml:space="preserve"> </w:t>
      </w:r>
      <w:r>
        <w:t>아이들의</w:t>
      </w:r>
      <w:r>
        <w:t xml:space="preserve"> </w:t>
      </w:r>
      <w:r>
        <w:t>모든</w:t>
      </w:r>
      <w:r>
        <w:t xml:space="preserve"> </w:t>
      </w:r>
      <w:r>
        <w:t>기도제목이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공통</w:t>
      </w:r>
      <w:r w:rsidR="009D0133">
        <w:rPr>
          <w:rFonts w:hint="eastAsia"/>
        </w:rPr>
        <w:t xml:space="preserve"> </w:t>
      </w:r>
      <w:r>
        <w:t>사항은</w:t>
      </w:r>
      <w:r>
        <w:t xml:space="preserve"> </w:t>
      </w:r>
      <w:r>
        <w:t>무엇일까요</w:t>
      </w:r>
      <w:r>
        <w:t>?</w:t>
      </w:r>
    </w:p>
    <w:p w:rsidR="001A6963" w:rsidRDefault="001A6963" w:rsidP="00871C9B">
      <w:r>
        <w:rPr>
          <w:rFonts w:hint="eastAsia"/>
        </w:rPr>
        <w:t>바로</w:t>
      </w:r>
      <w:r>
        <w:t xml:space="preserve"> "</w:t>
      </w:r>
      <w:r>
        <w:t>불안</w:t>
      </w:r>
      <w:r>
        <w:t>"</w:t>
      </w:r>
      <w:r>
        <w:t>과</w:t>
      </w:r>
      <w:r>
        <w:t xml:space="preserve"> "</w:t>
      </w:r>
      <w:r>
        <w:t>염려</w:t>
      </w:r>
      <w:r>
        <w:t>"</w:t>
      </w:r>
      <w:r>
        <w:t>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김현철이라는</w:t>
      </w:r>
      <w:r>
        <w:t xml:space="preserve"> </w:t>
      </w:r>
      <w:r>
        <w:t>신경정신과</w:t>
      </w:r>
      <w:r>
        <w:t xml:space="preserve"> </w:t>
      </w:r>
      <w:r>
        <w:t>의사는</w:t>
      </w:r>
      <w:r>
        <w:t xml:space="preserve"> </w:t>
      </w:r>
      <w:r>
        <w:t>사람이니까</w:t>
      </w:r>
      <w:r>
        <w:t xml:space="preserve"> </w:t>
      </w:r>
      <w:r>
        <w:t>불안하다라는</w:t>
      </w:r>
      <w:r>
        <w:t xml:space="preserve"> </w:t>
      </w:r>
      <w:r>
        <w:t>책을</w:t>
      </w:r>
      <w:r>
        <w:t xml:space="preserve"> </w:t>
      </w:r>
      <w:r>
        <w:t>통해서</w:t>
      </w:r>
      <w:r w:rsidR="009D0133">
        <w:rPr>
          <w:rFonts w:hint="eastAsia"/>
        </w:rPr>
        <w:t xml:space="preserve"> </w:t>
      </w:r>
      <w:r>
        <w:rPr>
          <w:rFonts w:hint="eastAsia"/>
        </w:rPr>
        <w:t>어쩔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사람은</w:t>
      </w:r>
      <w:r>
        <w:t xml:space="preserve"> </w:t>
      </w:r>
      <w:r>
        <w:t>불안을</w:t>
      </w:r>
      <w:r>
        <w:t xml:space="preserve"> </w:t>
      </w:r>
      <w:r>
        <w:t>안고</w:t>
      </w:r>
      <w:r>
        <w:t xml:space="preserve"> </w:t>
      </w:r>
      <w:r>
        <w:t>살아가는</w:t>
      </w:r>
      <w:r>
        <w:t xml:space="preserve"> </w:t>
      </w:r>
      <w:proofErr w:type="spellStart"/>
      <w:r>
        <w:t>존재이다라고</w:t>
      </w:r>
      <w:proofErr w:type="spellEnd"/>
      <w:r>
        <w:t xml:space="preserve"> </w:t>
      </w:r>
      <w:r>
        <w:t>말합니다</w:t>
      </w:r>
      <w:r>
        <w:t>.</w:t>
      </w:r>
      <w:r w:rsidR="009D0133">
        <w:t xml:space="preserve"> </w:t>
      </w:r>
      <w:r>
        <w:rPr>
          <w:rFonts w:hint="eastAsia"/>
        </w:rPr>
        <w:t>인간의</w:t>
      </w:r>
      <w:r>
        <w:t xml:space="preserve"> </w:t>
      </w:r>
      <w:r>
        <w:t>한계를</w:t>
      </w:r>
      <w:r>
        <w:t xml:space="preserve"> </w:t>
      </w:r>
      <w:r>
        <w:t>인정하고</w:t>
      </w:r>
      <w:r>
        <w:t xml:space="preserve"> </w:t>
      </w:r>
      <w:r>
        <w:t>그것을</w:t>
      </w:r>
      <w:r>
        <w:t xml:space="preserve"> </w:t>
      </w:r>
      <w:r>
        <w:t>넘어서려고</w:t>
      </w:r>
      <w:r>
        <w:t xml:space="preserve"> </w:t>
      </w:r>
      <w:r>
        <w:t>애쓰고</w:t>
      </w:r>
      <w:r>
        <w:t xml:space="preserve"> </w:t>
      </w:r>
      <w:r>
        <w:t>버둥거릴</w:t>
      </w:r>
      <w:r>
        <w:t xml:space="preserve"> </w:t>
      </w:r>
      <w:r>
        <w:t>때</w:t>
      </w:r>
      <w:r w:rsidR="009D0133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t>힘들어진다고</w:t>
      </w:r>
      <w:r>
        <w:t xml:space="preserve"> </w:t>
      </w:r>
      <w:r>
        <w:t>합니다</w:t>
      </w:r>
      <w:r>
        <w:t>.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말합니다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네</w:t>
      </w:r>
      <w:r>
        <w:t xml:space="preserve"> </w:t>
      </w:r>
      <w:r>
        <w:t>짐을</w:t>
      </w:r>
      <w:r>
        <w:t xml:space="preserve"> </w:t>
      </w:r>
      <w:r>
        <w:t>여호와께</w:t>
      </w:r>
      <w:r>
        <w:t xml:space="preserve"> </w:t>
      </w:r>
      <w:r>
        <w:t>맡기라</w:t>
      </w:r>
      <w:r>
        <w:t xml:space="preserve"> </w:t>
      </w:r>
      <w:r>
        <w:t>그가</w:t>
      </w:r>
      <w:r>
        <w:t xml:space="preserve"> </w:t>
      </w:r>
      <w:r>
        <w:t>너를</w:t>
      </w:r>
      <w:r>
        <w:t xml:space="preserve"> </w:t>
      </w:r>
      <w:r>
        <w:t>붙드시고</w:t>
      </w:r>
      <w:r>
        <w:t xml:space="preserve"> </w:t>
      </w:r>
      <w:r>
        <w:t>의인의</w:t>
      </w:r>
      <w:r>
        <w:t xml:space="preserve"> </w:t>
      </w:r>
      <w:r>
        <w:t>요동함을</w:t>
      </w:r>
      <w:r>
        <w:t xml:space="preserve"> </w:t>
      </w:r>
      <w:r>
        <w:t>영원히</w:t>
      </w:r>
      <w:r>
        <w:t xml:space="preserve"> </w:t>
      </w:r>
      <w:r>
        <w:t>허락하지</w:t>
      </w:r>
      <w:r>
        <w:t xml:space="preserve"> </w:t>
      </w:r>
      <w:proofErr w:type="spellStart"/>
      <w:r>
        <w:t>아니하시리로다</w:t>
      </w:r>
      <w:proofErr w:type="spellEnd"/>
      <w:r>
        <w:t xml:space="preserve"> - </w:t>
      </w:r>
      <w:r>
        <w:t>시편</w:t>
      </w:r>
      <w:r>
        <w:t xml:space="preserve"> 52:22</w:t>
      </w:r>
    </w:p>
    <w:p w:rsidR="001A6963" w:rsidRDefault="001A6963" w:rsidP="00871C9B">
      <w:r>
        <w:rPr>
          <w:rFonts w:hint="eastAsia"/>
        </w:rPr>
        <w:t>너희</w:t>
      </w:r>
      <w:r>
        <w:t xml:space="preserve"> </w:t>
      </w:r>
      <w:r>
        <w:t>염려를</w:t>
      </w:r>
      <w:r>
        <w:t xml:space="preserve"> </w:t>
      </w:r>
      <w:r>
        <w:t>다</w:t>
      </w:r>
      <w:r>
        <w:t xml:space="preserve"> </w:t>
      </w:r>
      <w:r>
        <w:t>주께</w:t>
      </w:r>
      <w:r>
        <w:t xml:space="preserve"> </w:t>
      </w:r>
      <w:r>
        <w:t>맡기라</w:t>
      </w:r>
      <w:r>
        <w:t xml:space="preserve"> </w:t>
      </w:r>
      <w:proofErr w:type="spellStart"/>
      <w:r>
        <w:t>벧전</w:t>
      </w:r>
      <w:proofErr w:type="spellEnd"/>
      <w:r>
        <w:t xml:space="preserve"> 5:6</w:t>
      </w:r>
    </w:p>
    <w:p w:rsidR="001A6963" w:rsidRDefault="001A6963" w:rsidP="00871C9B">
      <w:r>
        <w:rPr>
          <w:rFonts w:hint="eastAsia"/>
        </w:rPr>
        <w:t>어느</w:t>
      </w:r>
      <w:r>
        <w:t xml:space="preserve"> </w:t>
      </w:r>
      <w:r>
        <w:t>것을</w:t>
      </w:r>
      <w:r>
        <w:t xml:space="preserve"> </w:t>
      </w:r>
      <w:r>
        <w:t>선택해야</w:t>
      </w:r>
      <w:r>
        <w:t xml:space="preserve"> </w:t>
      </w:r>
      <w:r>
        <w:t>할까요</w:t>
      </w:r>
      <w:r>
        <w:t xml:space="preserve">? </w:t>
      </w:r>
    </w:p>
    <w:p w:rsidR="009D0133" w:rsidRDefault="009D0133" w:rsidP="00871C9B"/>
    <w:p w:rsidR="001A6963" w:rsidRDefault="001A6963" w:rsidP="00871C9B">
      <w:r>
        <w:rPr>
          <w:rFonts w:hint="eastAsia"/>
        </w:rPr>
        <w:t>요즘</w:t>
      </w:r>
      <w:r>
        <w:t xml:space="preserve"> </w:t>
      </w:r>
      <w:r>
        <w:t>중등부에서는</w:t>
      </w:r>
      <w:r>
        <w:t xml:space="preserve"> </w:t>
      </w:r>
      <w:r>
        <w:t>십계명에</w:t>
      </w:r>
      <w:r>
        <w:t xml:space="preserve"> </w:t>
      </w:r>
      <w:r>
        <w:t>대해서</w:t>
      </w:r>
      <w:r>
        <w:t xml:space="preserve"> </w:t>
      </w:r>
      <w:r>
        <w:t>앞으로</w:t>
      </w:r>
      <w:r>
        <w:t xml:space="preserve"> 10</w:t>
      </w:r>
      <w:r>
        <w:t>주간</w:t>
      </w:r>
      <w:r>
        <w:t xml:space="preserve"> </w:t>
      </w:r>
      <w:r>
        <w:t>공부하게</w:t>
      </w:r>
      <w:r>
        <w:t xml:space="preserve"> </w:t>
      </w:r>
      <w:r>
        <w:t>됩니다</w:t>
      </w:r>
      <w:r>
        <w:t xml:space="preserve">. </w:t>
      </w:r>
    </w:p>
    <w:p w:rsidR="001A6963" w:rsidRDefault="001A6963" w:rsidP="00871C9B">
      <w:r>
        <w:lastRenderedPageBreak/>
        <w:t>1</w:t>
      </w:r>
      <w:r>
        <w:t>계명</w:t>
      </w:r>
      <w:r>
        <w:t xml:space="preserve"> </w:t>
      </w:r>
    </w:p>
    <w:p w:rsidR="001A6963" w:rsidRDefault="001A6963" w:rsidP="00871C9B">
      <w:r>
        <w:rPr>
          <w:rFonts w:hint="eastAsia"/>
        </w:rPr>
        <w:t>하나님을</w:t>
      </w:r>
      <w:r>
        <w:t xml:space="preserve"> </w:t>
      </w:r>
      <w:r>
        <w:t>선택하는</w:t>
      </w:r>
      <w:r>
        <w:t xml:space="preserve"> </w:t>
      </w:r>
      <w:r>
        <w:t>것</w:t>
      </w:r>
      <w:r>
        <w:t xml:space="preserve">, </w:t>
      </w:r>
    </w:p>
    <w:p w:rsidR="001A6963" w:rsidRDefault="001A6963" w:rsidP="00871C9B">
      <w:r>
        <w:rPr>
          <w:rFonts w:hint="eastAsia"/>
        </w:rPr>
        <w:t>하나님을</w:t>
      </w:r>
      <w:r>
        <w:t xml:space="preserve"> </w:t>
      </w:r>
      <w:r>
        <w:t>의지하는</w:t>
      </w:r>
      <w:r>
        <w:t xml:space="preserve"> </w:t>
      </w:r>
      <w:r>
        <w:t>것이</w:t>
      </w:r>
      <w:r>
        <w:t xml:space="preserve"> </w:t>
      </w:r>
      <w:r>
        <w:t>불안과</w:t>
      </w:r>
      <w:r>
        <w:t xml:space="preserve"> </w:t>
      </w:r>
      <w:r>
        <w:t>염려를</w:t>
      </w:r>
      <w:r>
        <w:t xml:space="preserve"> </w:t>
      </w:r>
      <w:r>
        <w:t>던져버릴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일이라</w:t>
      </w:r>
      <w:r>
        <w:t xml:space="preserve"> </w:t>
      </w:r>
      <w:r>
        <w:t>믿습니다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오늘</w:t>
      </w:r>
      <w:r>
        <w:t xml:space="preserve"> </w:t>
      </w:r>
      <w:r>
        <w:t>새벽기도시간의</w:t>
      </w:r>
      <w:r>
        <w:t xml:space="preserve"> </w:t>
      </w:r>
      <w:r>
        <w:t>기도제목을</w:t>
      </w:r>
      <w:r>
        <w:t xml:space="preserve"> </w:t>
      </w:r>
      <w:r>
        <w:t>추가합니다</w:t>
      </w:r>
      <w:r>
        <w:t>.</w:t>
      </w:r>
    </w:p>
    <w:p w:rsidR="001A6963" w:rsidRDefault="001A6963" w:rsidP="00871C9B">
      <w:r>
        <w:rPr>
          <w:rFonts w:hint="eastAsia"/>
        </w:rPr>
        <w:t>모든</w:t>
      </w:r>
      <w:r>
        <w:t xml:space="preserve"> </w:t>
      </w:r>
      <w:r>
        <w:t>교육</w:t>
      </w:r>
      <w:r>
        <w:t xml:space="preserve"> </w:t>
      </w:r>
      <w:r>
        <w:t>부서가</w:t>
      </w:r>
      <w:r>
        <w:t xml:space="preserve"> </w:t>
      </w:r>
      <w:r>
        <w:t>하나님의</w:t>
      </w:r>
      <w:r>
        <w:t xml:space="preserve"> </w:t>
      </w:r>
      <w:r>
        <w:t>말씀</w:t>
      </w:r>
      <w:r>
        <w:t xml:space="preserve"> </w:t>
      </w:r>
      <w:r>
        <w:t>위에</w:t>
      </w:r>
      <w:r>
        <w:t xml:space="preserve"> </w:t>
      </w:r>
      <w:r>
        <w:t>건강하게</w:t>
      </w:r>
      <w:r>
        <w:t xml:space="preserve"> </w:t>
      </w:r>
      <w:r>
        <w:t>세워질</w:t>
      </w:r>
      <w:r>
        <w:t xml:space="preserve"> </w:t>
      </w:r>
      <w:r>
        <w:t>수</w:t>
      </w:r>
      <w:r>
        <w:t xml:space="preserve"> </w:t>
      </w:r>
      <w:r>
        <w:t>있도록</w:t>
      </w:r>
      <w:r w:rsidR="009D0133">
        <w:rPr>
          <w:rFonts w:hint="eastAsia"/>
        </w:rPr>
        <w:t xml:space="preserve"> </w:t>
      </w:r>
      <w:r>
        <w:rPr>
          <w:rFonts w:hint="eastAsia"/>
        </w:rPr>
        <w:t>교회학교와</w:t>
      </w:r>
      <w:r>
        <w:t xml:space="preserve"> </w:t>
      </w:r>
      <w:r>
        <w:t>가정이</w:t>
      </w:r>
      <w:r>
        <w:t xml:space="preserve"> </w:t>
      </w:r>
      <w:r>
        <w:t>연결되어</w:t>
      </w:r>
      <w:r>
        <w:t xml:space="preserve"> </w:t>
      </w:r>
      <w:r>
        <w:t>신앙의</w:t>
      </w:r>
      <w:r>
        <w:t xml:space="preserve"> </w:t>
      </w:r>
      <w:r>
        <w:t>유산이</w:t>
      </w:r>
      <w:r>
        <w:t xml:space="preserve"> </w:t>
      </w:r>
      <w:r>
        <w:t>자녀들에게</w:t>
      </w:r>
      <w:r>
        <w:t xml:space="preserve"> </w:t>
      </w:r>
      <w:r>
        <w:t>흘러</w:t>
      </w:r>
      <w:r w:rsidR="009D0133">
        <w:rPr>
          <w:rFonts w:hint="eastAsia"/>
        </w:rPr>
        <w:t xml:space="preserve"> </w:t>
      </w:r>
      <w:proofErr w:type="gramStart"/>
      <w:r>
        <w:t>들어갈</w:t>
      </w:r>
      <w:r>
        <w:t xml:space="preserve">  </w:t>
      </w:r>
      <w:r>
        <w:t>수</w:t>
      </w:r>
      <w:proofErr w:type="gramEnd"/>
      <w:r>
        <w:t xml:space="preserve"> </w:t>
      </w:r>
      <w:r>
        <w:t>있도록</w:t>
      </w:r>
      <w:r w:rsidR="009D0133"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r>
        <w:t>위해서</w:t>
      </w:r>
      <w:r>
        <w:t xml:space="preserve"> </w:t>
      </w:r>
      <w:r>
        <w:t>함께</w:t>
      </w:r>
      <w:r>
        <w:t xml:space="preserve"> </w:t>
      </w:r>
      <w:r>
        <w:t>기도해</w:t>
      </w:r>
      <w:r>
        <w:t xml:space="preserve"> </w:t>
      </w:r>
      <w:r>
        <w:t>주시길</w:t>
      </w:r>
      <w:r>
        <w:t xml:space="preserve"> </w:t>
      </w:r>
      <w:r>
        <w:t>바랍니다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9D0133" w:rsidP="00A4637F">
      <w:pPr>
        <w:pStyle w:val="1"/>
      </w:pPr>
      <w:bookmarkStart w:id="52" w:name="_Toc28965499"/>
      <w:r>
        <w:rPr>
          <w:rFonts w:hint="eastAsia"/>
        </w:rPr>
        <w:lastRenderedPageBreak/>
        <w:t>특별새벽기도</w:t>
      </w:r>
      <w:r>
        <w:rPr>
          <w:rFonts w:hint="eastAsia"/>
        </w:rPr>
        <w:t xml:space="preserve"> </w:t>
      </w:r>
      <w:r>
        <w:t>20170117</w:t>
      </w:r>
      <w:bookmarkEnd w:id="52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특별새벽기도</w:t>
      </w:r>
      <w:r>
        <w:t xml:space="preserve"> </w:t>
      </w:r>
      <w:r>
        <w:t>기간</w:t>
      </w:r>
      <w:r>
        <w:t xml:space="preserve"> </w:t>
      </w:r>
      <w:r>
        <w:t>중에</w:t>
      </w:r>
      <w:r>
        <w:t xml:space="preserve"> </w:t>
      </w:r>
      <w:r>
        <w:t>날씨가</w:t>
      </w:r>
      <w:r>
        <w:t xml:space="preserve"> </w:t>
      </w:r>
      <w:r>
        <w:t>많이</w:t>
      </w:r>
      <w:r>
        <w:t xml:space="preserve"> </w:t>
      </w:r>
      <w:r>
        <w:t>추워서</w:t>
      </w:r>
      <w:r>
        <w:t xml:space="preserve"> </w:t>
      </w:r>
      <w:r>
        <w:t>이불</w:t>
      </w:r>
      <w:r>
        <w:t xml:space="preserve"> </w:t>
      </w:r>
      <w:r>
        <w:t>밖으로</w:t>
      </w:r>
      <w:r>
        <w:t xml:space="preserve"> </w:t>
      </w:r>
      <w:r>
        <w:t>꼼짝도</w:t>
      </w:r>
      <w:r>
        <w:t xml:space="preserve"> </w:t>
      </w:r>
      <w:r>
        <w:t>하기</w:t>
      </w:r>
      <w:r>
        <w:t xml:space="preserve"> </w:t>
      </w:r>
      <w:r>
        <w:t>싫은</w:t>
      </w:r>
      <w:r>
        <w:t xml:space="preserve"> </w:t>
      </w:r>
      <w:r>
        <w:t>날이네요</w:t>
      </w:r>
      <w:proofErr w:type="gramStart"/>
      <w:r>
        <w:t>.</w:t>
      </w:r>
      <w:r>
        <w:rPr>
          <w:rFonts w:hint="eastAsia"/>
        </w:rPr>
        <w:t>새해</w:t>
      </w:r>
      <w:proofErr w:type="gramEnd"/>
      <w:r>
        <w:t xml:space="preserve"> </w:t>
      </w:r>
      <w:r>
        <w:t>기도는</w:t>
      </w:r>
      <w:r>
        <w:t xml:space="preserve"> </w:t>
      </w:r>
      <w:r>
        <w:t>뭐가</w:t>
      </w:r>
      <w:r>
        <w:t xml:space="preserve"> </w:t>
      </w:r>
      <w:r>
        <w:t>가장</w:t>
      </w:r>
      <w:r>
        <w:t xml:space="preserve"> </w:t>
      </w:r>
      <w:r>
        <w:t>좋을까요</w:t>
      </w:r>
      <w:r>
        <w:t xml:space="preserve">? </w:t>
      </w:r>
    </w:p>
    <w:p w:rsidR="001A6963" w:rsidRDefault="001A6963" w:rsidP="00871C9B">
      <w:r>
        <w:rPr>
          <w:rFonts w:hint="eastAsia"/>
        </w:rPr>
        <w:t>올해는</w:t>
      </w:r>
      <w:r>
        <w:t xml:space="preserve"> </w:t>
      </w:r>
      <w:r>
        <w:t>다이어트</w:t>
      </w:r>
      <w:r>
        <w:t xml:space="preserve"> </w:t>
      </w:r>
      <w:r>
        <w:t>성공</w:t>
      </w:r>
      <w:r w:rsidR="009D0133">
        <w:rPr>
          <w:rFonts w:hint="eastAsia"/>
        </w:rPr>
        <w:t xml:space="preserve"> </w:t>
      </w:r>
      <w:r>
        <w:rPr>
          <w:rFonts w:hint="eastAsia"/>
        </w:rPr>
        <w:t>금주</w:t>
      </w:r>
      <w:r>
        <w:t>/</w:t>
      </w:r>
      <w:r>
        <w:t>금연</w:t>
      </w:r>
      <w:r w:rsidR="009D0133">
        <w:rPr>
          <w:rFonts w:hint="eastAsia"/>
        </w:rPr>
        <w:t xml:space="preserve"> </w:t>
      </w:r>
      <w:r>
        <w:rPr>
          <w:rFonts w:hint="eastAsia"/>
        </w:rPr>
        <w:t>운동하기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새해가</w:t>
      </w:r>
      <w:r>
        <w:t xml:space="preserve"> </w:t>
      </w:r>
      <w:r>
        <w:t>되면</w:t>
      </w:r>
      <w:r>
        <w:t xml:space="preserve"> </w:t>
      </w:r>
      <w:r>
        <w:t>가장</w:t>
      </w:r>
      <w:r>
        <w:t xml:space="preserve"> </w:t>
      </w:r>
      <w:r>
        <w:t>붐비는</w:t>
      </w:r>
      <w:r>
        <w:t xml:space="preserve"> </w:t>
      </w:r>
      <w:r>
        <w:t>곳이</w:t>
      </w:r>
      <w:r>
        <w:t xml:space="preserve"> </w:t>
      </w:r>
      <w:r>
        <w:t>헬스클럽과</w:t>
      </w:r>
      <w:r>
        <w:t xml:space="preserve"> </w:t>
      </w:r>
      <w:r>
        <w:t>영어학원이라고</w:t>
      </w:r>
      <w:r>
        <w:t xml:space="preserve"> </w:t>
      </w:r>
      <w:r>
        <w:t>합니다</w:t>
      </w:r>
      <w:r>
        <w:t>.</w:t>
      </w:r>
    </w:p>
    <w:p w:rsidR="001A6963" w:rsidRDefault="001A6963" w:rsidP="00871C9B">
      <w:r>
        <w:rPr>
          <w:rFonts w:hint="eastAsia"/>
        </w:rPr>
        <w:t>그리고</w:t>
      </w:r>
      <w:r>
        <w:t xml:space="preserve"> </w:t>
      </w:r>
      <w:r>
        <w:t>한</w:t>
      </w:r>
      <w:r>
        <w:t xml:space="preserve"> </w:t>
      </w:r>
      <w:r>
        <w:t>달</w:t>
      </w:r>
      <w:r>
        <w:t xml:space="preserve"> </w:t>
      </w:r>
      <w:r>
        <w:t>뒤</w:t>
      </w:r>
      <w:r>
        <w:t>..</w:t>
      </w:r>
    </w:p>
    <w:p w:rsidR="001A6963" w:rsidRDefault="001A6963" w:rsidP="00871C9B">
      <w:r>
        <w:rPr>
          <w:rFonts w:hint="eastAsia"/>
        </w:rPr>
        <w:t>설날을</w:t>
      </w:r>
      <w:r>
        <w:t xml:space="preserve"> </w:t>
      </w:r>
      <w:r>
        <w:t>기점으로</w:t>
      </w:r>
      <w:r>
        <w:t xml:space="preserve"> 2/3 </w:t>
      </w:r>
      <w:r>
        <w:t>정도로</w:t>
      </w:r>
      <w:r>
        <w:t xml:space="preserve"> </w:t>
      </w:r>
      <w:r>
        <w:t>숫자가</w:t>
      </w:r>
      <w:r>
        <w:t xml:space="preserve"> </w:t>
      </w:r>
      <w:r>
        <w:t>줄고</w:t>
      </w:r>
      <w:r>
        <w:t xml:space="preserve"> </w:t>
      </w:r>
      <w:r>
        <w:t>따뜻한</w:t>
      </w:r>
      <w:r>
        <w:t xml:space="preserve"> </w:t>
      </w:r>
      <w:r>
        <w:t>봄날이</w:t>
      </w:r>
      <w:r>
        <w:t xml:space="preserve"> </w:t>
      </w:r>
      <w:r>
        <w:t>되면</w:t>
      </w:r>
      <w:r>
        <w:t xml:space="preserve"> 1/2</w:t>
      </w:r>
      <w:r>
        <w:t>로</w:t>
      </w:r>
      <w:r>
        <w:t xml:space="preserve"> </w:t>
      </w:r>
      <w:r>
        <w:t>줄어들고</w:t>
      </w:r>
      <w:r w:rsidR="009D0133"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</w:t>
      </w:r>
      <w:r>
        <w:t>원상태로</w:t>
      </w:r>
      <w:r>
        <w:t xml:space="preserve"> </w:t>
      </w:r>
      <w:r>
        <w:t>된다고</w:t>
      </w:r>
      <w:r>
        <w:t xml:space="preserve"> </w:t>
      </w:r>
      <w:r>
        <w:t>하죠</w:t>
      </w:r>
      <w:r>
        <w:t xml:space="preserve">. </w:t>
      </w:r>
    </w:p>
    <w:p w:rsidR="001A6963" w:rsidRPr="009D0133" w:rsidRDefault="001A6963" w:rsidP="00871C9B"/>
    <w:p w:rsidR="001A6963" w:rsidRDefault="001A6963" w:rsidP="00871C9B">
      <w:r>
        <w:rPr>
          <w:rFonts w:hint="eastAsia"/>
        </w:rPr>
        <w:t>왜일까요</w:t>
      </w:r>
      <w:r>
        <w:t xml:space="preserve">? </w:t>
      </w:r>
      <w:r>
        <w:t>우리는</w:t>
      </w:r>
      <w:r>
        <w:t xml:space="preserve"> </w:t>
      </w:r>
      <w:r>
        <w:t>목표지향적으로</w:t>
      </w:r>
      <w:r>
        <w:t xml:space="preserve"> </w:t>
      </w:r>
      <w:r>
        <w:t>살기</w:t>
      </w:r>
      <w:r>
        <w:t xml:space="preserve"> </w:t>
      </w:r>
      <w:r>
        <w:t>때문에</w:t>
      </w:r>
      <w:r>
        <w:t xml:space="preserve"> </w:t>
      </w:r>
      <w:r>
        <w:t>그렇다고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rPr>
          <w:rFonts w:hint="eastAsia"/>
        </w:rPr>
        <w:t>목표와</w:t>
      </w:r>
      <w:r>
        <w:t xml:space="preserve"> </w:t>
      </w:r>
      <w:r>
        <w:t>기도는</w:t>
      </w:r>
      <w:r>
        <w:t xml:space="preserve"> </w:t>
      </w:r>
      <w:r>
        <w:t>같을</w:t>
      </w:r>
      <w:r>
        <w:t xml:space="preserve"> </w:t>
      </w:r>
      <w:r>
        <w:t>수도</w:t>
      </w:r>
      <w:r>
        <w:t xml:space="preserve"> </w:t>
      </w:r>
      <w:r>
        <w:t>다를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목표는</w:t>
      </w:r>
      <w:r>
        <w:t xml:space="preserve"> </w:t>
      </w:r>
      <w:r>
        <w:t>기도처럼</w:t>
      </w:r>
      <w:r>
        <w:t xml:space="preserve"> </w:t>
      </w:r>
      <w:r>
        <w:t>항상</w:t>
      </w:r>
      <w:r>
        <w:t xml:space="preserve"> </w:t>
      </w:r>
      <w:r>
        <w:t>바뀌고</w:t>
      </w:r>
      <w:r>
        <w:t xml:space="preserve"> </w:t>
      </w:r>
      <w:r>
        <w:t>수정되어서</w:t>
      </w:r>
      <w:r>
        <w:t xml:space="preserve"> </w:t>
      </w:r>
      <w:r>
        <w:t>같을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 </w:t>
      </w:r>
    </w:p>
    <w:p w:rsidR="001A6963" w:rsidRDefault="001A6963" w:rsidP="00871C9B">
      <w:r>
        <w:rPr>
          <w:rFonts w:hint="eastAsia"/>
        </w:rPr>
        <w:t>기도는</w:t>
      </w:r>
      <w:r>
        <w:t xml:space="preserve"> </w:t>
      </w:r>
      <w:r>
        <w:t>늘</w:t>
      </w:r>
      <w:r>
        <w:t xml:space="preserve"> </w:t>
      </w:r>
      <w:r>
        <w:t>해</w:t>
      </w:r>
      <w:r>
        <w:t xml:space="preserve"> </w:t>
      </w:r>
      <w:r>
        <w:t>왔던</w:t>
      </w:r>
      <w:r>
        <w:t xml:space="preserve"> </w:t>
      </w:r>
      <w:r>
        <w:t>그대로</w:t>
      </w:r>
      <w:r>
        <w:t xml:space="preserve"> </w:t>
      </w:r>
      <w:r>
        <w:t>유지되는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다를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중등부에서는</w:t>
      </w:r>
      <w:r>
        <w:t xml:space="preserve"> </w:t>
      </w:r>
      <w:r>
        <w:t>십계명을</w:t>
      </w:r>
      <w:r>
        <w:t xml:space="preserve"> </w:t>
      </w:r>
      <w:r>
        <w:t>가지고</w:t>
      </w:r>
      <w:r>
        <w:t xml:space="preserve"> 10</w:t>
      </w:r>
      <w:r>
        <w:t>주동안</w:t>
      </w:r>
      <w:r>
        <w:t xml:space="preserve"> </w:t>
      </w:r>
      <w:r>
        <w:t>공부하고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2</w:t>
      </w:r>
      <w:r>
        <w:t>계명</w:t>
      </w:r>
      <w:r>
        <w:t xml:space="preserve"> </w:t>
      </w:r>
    </w:p>
    <w:p w:rsidR="001A6963" w:rsidRDefault="001A6963" w:rsidP="00871C9B">
      <w:r>
        <w:t>"</w:t>
      </w:r>
      <w:r>
        <w:t>너를</w:t>
      </w:r>
      <w:r>
        <w:t xml:space="preserve"> </w:t>
      </w:r>
      <w:r>
        <w:t>위하여</w:t>
      </w:r>
      <w:r>
        <w:t xml:space="preserve"> </w:t>
      </w:r>
      <w:r>
        <w:t>새긴</w:t>
      </w:r>
      <w:r>
        <w:t xml:space="preserve"> </w:t>
      </w:r>
      <w:r>
        <w:t>우상을</w:t>
      </w:r>
      <w:r>
        <w:t xml:space="preserve"> </w:t>
      </w:r>
      <w:r>
        <w:t>만들지</w:t>
      </w:r>
      <w:r>
        <w:t xml:space="preserve"> </w:t>
      </w:r>
      <w:r>
        <w:t>말고</w:t>
      </w:r>
      <w:r>
        <w:t xml:space="preserve">, </w:t>
      </w:r>
      <w:r>
        <w:rPr>
          <w:rFonts w:hint="eastAsia"/>
        </w:rPr>
        <w:t>또</w:t>
      </w:r>
      <w:r>
        <w:t xml:space="preserve"> </w:t>
      </w:r>
      <w:r>
        <w:t>위로</w:t>
      </w:r>
      <w:r>
        <w:t xml:space="preserve"> </w:t>
      </w:r>
      <w:r>
        <w:t>하늘에</w:t>
      </w:r>
      <w:r>
        <w:t xml:space="preserve"> </w:t>
      </w:r>
      <w:r>
        <w:t>있는</w:t>
      </w:r>
      <w:r>
        <w:t xml:space="preserve"> </w:t>
      </w:r>
      <w:r>
        <w:t>것이나</w:t>
      </w:r>
      <w:r>
        <w:t xml:space="preserve">, </w:t>
      </w:r>
    </w:p>
    <w:p w:rsidR="001A6963" w:rsidRDefault="001A6963" w:rsidP="00871C9B">
      <w:r>
        <w:rPr>
          <w:rFonts w:hint="eastAsia"/>
        </w:rPr>
        <w:t>아래로</w:t>
      </w:r>
      <w:r>
        <w:t xml:space="preserve"> </w:t>
      </w:r>
      <w:r>
        <w:t>땅에</w:t>
      </w:r>
      <w:r>
        <w:t xml:space="preserve"> </w:t>
      </w:r>
      <w:r>
        <w:t>있는</w:t>
      </w:r>
      <w:r>
        <w:t xml:space="preserve"> </w:t>
      </w:r>
      <w:r>
        <w:t>것이나</w:t>
      </w:r>
      <w:r>
        <w:t xml:space="preserve">, </w:t>
      </w:r>
      <w:r>
        <w:rPr>
          <w:rFonts w:hint="eastAsia"/>
        </w:rPr>
        <w:t>땅</w:t>
      </w:r>
      <w:r>
        <w:t xml:space="preserve"> </w:t>
      </w:r>
      <w:r>
        <w:t>아래</w:t>
      </w:r>
      <w:r>
        <w:t xml:space="preserve"> </w:t>
      </w:r>
      <w:r>
        <w:t>물</w:t>
      </w:r>
      <w:r>
        <w:t xml:space="preserve"> </w:t>
      </w:r>
      <w:r>
        <w:t>속에</w:t>
      </w:r>
      <w:r>
        <w:t xml:space="preserve"> </w:t>
      </w:r>
      <w:r>
        <w:t>있는</w:t>
      </w:r>
      <w:r>
        <w:t xml:space="preserve"> </w:t>
      </w:r>
      <w:r>
        <w:t>것의</w:t>
      </w:r>
      <w:r>
        <w:t xml:space="preserve"> </w:t>
      </w:r>
      <w:r>
        <w:t>어떤</w:t>
      </w:r>
      <w:r>
        <w:t xml:space="preserve"> </w:t>
      </w:r>
      <w:r>
        <w:t>형상도</w:t>
      </w:r>
      <w:r>
        <w:t xml:space="preserve"> </w:t>
      </w:r>
      <w:r>
        <w:t>만들지</w:t>
      </w:r>
      <w:r>
        <w:t xml:space="preserve"> </w:t>
      </w:r>
      <w:r>
        <w:t>말며</w:t>
      </w:r>
      <w:r>
        <w:t xml:space="preserve">, </w:t>
      </w:r>
      <w:r>
        <w:rPr>
          <w:rFonts w:hint="eastAsia"/>
        </w:rPr>
        <w:t>그것들에게</w:t>
      </w:r>
      <w:r>
        <w:t xml:space="preserve"> </w:t>
      </w:r>
      <w:r>
        <w:t>절하지</w:t>
      </w:r>
      <w:r>
        <w:t xml:space="preserve"> </w:t>
      </w:r>
      <w:r>
        <w:t>말며</w:t>
      </w:r>
      <w:r>
        <w:t xml:space="preserve">, </w:t>
      </w:r>
      <w:r>
        <w:t>그것들을</w:t>
      </w:r>
      <w:r>
        <w:t xml:space="preserve"> </w:t>
      </w:r>
      <w:r>
        <w:t>섬기지</w:t>
      </w:r>
      <w:r>
        <w:t xml:space="preserve"> </w:t>
      </w:r>
      <w:r>
        <w:t>말라</w:t>
      </w:r>
      <w:r>
        <w:t>."</w:t>
      </w:r>
    </w:p>
    <w:p w:rsidR="001A6963" w:rsidRDefault="001A6963" w:rsidP="00871C9B">
      <w:r>
        <w:rPr>
          <w:rFonts w:hint="eastAsia"/>
        </w:rPr>
        <w:t>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모세의</w:t>
      </w:r>
      <w:r>
        <w:t xml:space="preserve"> </w:t>
      </w:r>
      <w:proofErr w:type="spellStart"/>
      <w:r>
        <w:t>놋뱀</w:t>
      </w:r>
      <w:proofErr w:type="spellEnd"/>
      <w:r>
        <w:t xml:space="preserve"> </w:t>
      </w:r>
      <w:r>
        <w:t>사건을</w:t>
      </w:r>
      <w:r>
        <w:t xml:space="preserve"> </w:t>
      </w:r>
      <w:r>
        <w:t>통해서</w:t>
      </w:r>
      <w:r>
        <w:t xml:space="preserve"> </w:t>
      </w:r>
      <w:r>
        <w:t>올바른</w:t>
      </w:r>
      <w:r>
        <w:t xml:space="preserve"> </w:t>
      </w:r>
      <w:r>
        <w:t>예배에</w:t>
      </w:r>
      <w:r>
        <w:t xml:space="preserve"> </w:t>
      </w:r>
      <w:r>
        <w:t>대해서</w:t>
      </w:r>
      <w:r>
        <w:t xml:space="preserve"> </w:t>
      </w:r>
      <w:r>
        <w:t>알아봤습니다</w:t>
      </w:r>
      <w:r>
        <w:t>.</w:t>
      </w:r>
    </w:p>
    <w:p w:rsidR="001A6963" w:rsidRPr="009D0133" w:rsidRDefault="001A6963" w:rsidP="00871C9B">
      <w:r>
        <w:rPr>
          <w:rFonts w:hint="eastAsia"/>
        </w:rPr>
        <w:t>모세가</w:t>
      </w:r>
      <w:r>
        <w:t xml:space="preserve"> </w:t>
      </w:r>
      <w:proofErr w:type="spellStart"/>
      <w:r>
        <w:t>놋뱀을</w:t>
      </w:r>
      <w:proofErr w:type="spellEnd"/>
      <w:r>
        <w:t xml:space="preserve"> </w:t>
      </w:r>
      <w:r>
        <w:t>쳐다보라고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이스라엘</w:t>
      </w:r>
      <w:r>
        <w:t xml:space="preserve"> </w:t>
      </w:r>
      <w:r>
        <w:t>민족</w:t>
      </w:r>
      <w:r>
        <w:t xml:space="preserve"> </w:t>
      </w:r>
      <w:r>
        <w:t>중</w:t>
      </w:r>
      <w:r>
        <w:t xml:space="preserve"> </w:t>
      </w:r>
      <w:r>
        <w:rPr>
          <w:rFonts w:hint="eastAsia"/>
        </w:rPr>
        <w:t>쳐다본</w:t>
      </w:r>
      <w:r>
        <w:t xml:space="preserve"> </w:t>
      </w:r>
      <w:r>
        <w:t>사람과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사람</w:t>
      </w:r>
      <w:r>
        <w:t xml:space="preserve"> </w:t>
      </w:r>
      <w:r>
        <w:t>중에</w:t>
      </w:r>
      <w:r>
        <w:t xml:space="preserve"> </w:t>
      </w:r>
      <w:r>
        <w:t>누구의</w:t>
      </w:r>
      <w:r>
        <w:t xml:space="preserve"> </w:t>
      </w:r>
      <w:r>
        <w:t>숫자가</w:t>
      </w:r>
      <w:r>
        <w:t xml:space="preserve"> </w:t>
      </w:r>
      <w:r>
        <w:t>더</w:t>
      </w:r>
      <w:r>
        <w:t xml:space="preserve"> </w:t>
      </w:r>
      <w:proofErr w:type="spellStart"/>
      <w:r>
        <w:t>많았을까요</w:t>
      </w:r>
      <w:proofErr w:type="spellEnd"/>
      <w:r>
        <w:t>?</w:t>
      </w:r>
    </w:p>
    <w:p w:rsidR="001A6963" w:rsidRDefault="001A6963" w:rsidP="00871C9B">
      <w:r>
        <w:rPr>
          <w:rFonts w:hint="eastAsia"/>
        </w:rPr>
        <w:lastRenderedPageBreak/>
        <w:t>저는</w:t>
      </w:r>
      <w:r>
        <w:t xml:space="preserve"> </w:t>
      </w:r>
      <w:r>
        <w:t>개인적으로</w:t>
      </w:r>
      <w:r>
        <w:t xml:space="preserve"> </w:t>
      </w:r>
      <w:r>
        <w:t>아마도</w:t>
      </w:r>
      <w:r>
        <w:t xml:space="preserve"> </w:t>
      </w:r>
      <w:r>
        <w:t>많은</w:t>
      </w:r>
      <w:r>
        <w:t xml:space="preserve"> </w:t>
      </w:r>
      <w:r>
        <w:t>사람이</w:t>
      </w:r>
      <w:r>
        <w:t xml:space="preserve"> </w:t>
      </w:r>
      <w:r>
        <w:t>그</w:t>
      </w:r>
      <w:r>
        <w:t xml:space="preserve"> </w:t>
      </w:r>
      <w:r>
        <w:t>사건을</w:t>
      </w:r>
      <w:r>
        <w:t xml:space="preserve"> </w:t>
      </w:r>
      <w:r>
        <w:t>통해서</w:t>
      </w:r>
      <w:r>
        <w:t xml:space="preserve"> </w:t>
      </w:r>
      <w:r>
        <w:t>구원을</w:t>
      </w:r>
      <w:r>
        <w:t xml:space="preserve"> </w:t>
      </w:r>
      <w:r>
        <w:t>받았으리라</w:t>
      </w:r>
      <w:r>
        <w:t xml:space="preserve"> </w:t>
      </w:r>
      <w:r>
        <w:t>생각합니다</w:t>
      </w:r>
      <w:r>
        <w:t>.</w:t>
      </w:r>
      <w:r w:rsidR="009D0133">
        <w:t xml:space="preserve"> </w:t>
      </w:r>
      <w:r>
        <w:rPr>
          <w:rFonts w:hint="eastAsia"/>
        </w:rPr>
        <w:t>하지만</w:t>
      </w:r>
      <w:r>
        <w:t xml:space="preserve"> </w:t>
      </w:r>
      <w:r>
        <w:t>결국은</w:t>
      </w:r>
      <w:r>
        <w:t xml:space="preserve"> </w:t>
      </w:r>
      <w:r>
        <w:t>그</w:t>
      </w:r>
      <w:r>
        <w:t xml:space="preserve"> </w:t>
      </w:r>
      <w:proofErr w:type="spellStart"/>
      <w:r>
        <w:t>놋뱀마저</w:t>
      </w:r>
      <w:proofErr w:type="spellEnd"/>
      <w:r>
        <w:t xml:space="preserve"> </w:t>
      </w:r>
      <w:r>
        <w:t>우상으로</w:t>
      </w:r>
      <w:r>
        <w:t xml:space="preserve"> </w:t>
      </w:r>
      <w:r>
        <w:t>치부되고</w:t>
      </w:r>
      <w:r>
        <w:t xml:space="preserve"> </w:t>
      </w:r>
      <w:proofErr w:type="spellStart"/>
      <w:r>
        <w:t>히스기야</w:t>
      </w:r>
      <w:proofErr w:type="spellEnd"/>
      <w:r>
        <w:t xml:space="preserve"> </w:t>
      </w:r>
      <w:r>
        <w:t>왕은</w:t>
      </w:r>
      <w:r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놋뱀과</w:t>
      </w:r>
      <w:proofErr w:type="spellEnd"/>
      <w:r>
        <w:t xml:space="preserve"> </w:t>
      </w:r>
      <w:r>
        <w:t>그</w:t>
      </w:r>
      <w:r>
        <w:t xml:space="preserve"> </w:t>
      </w:r>
      <w:r>
        <w:t>시절의</w:t>
      </w:r>
      <w:r>
        <w:t xml:space="preserve"> </w:t>
      </w:r>
      <w:r>
        <w:t>많은</w:t>
      </w:r>
      <w:r>
        <w:t xml:space="preserve"> </w:t>
      </w:r>
      <w:r>
        <w:t>우상들을</w:t>
      </w:r>
      <w:r>
        <w:t xml:space="preserve"> </w:t>
      </w:r>
      <w:r>
        <w:t>제거합니다</w:t>
      </w:r>
      <w:r>
        <w:t>.</w:t>
      </w:r>
      <w:r w:rsidR="009D0133">
        <w:t xml:space="preserve"> </w:t>
      </w:r>
      <w:proofErr w:type="spellStart"/>
      <w:r>
        <w:rPr>
          <w:rFonts w:hint="eastAsia"/>
        </w:rPr>
        <w:t>놋뱀을</w:t>
      </w:r>
      <w:proofErr w:type="spellEnd"/>
      <w:r>
        <w:t xml:space="preserve"> </w:t>
      </w:r>
      <w:r>
        <w:t>목표로</w:t>
      </w:r>
      <w:r>
        <w:t xml:space="preserve"> </w:t>
      </w:r>
      <w:r>
        <w:t>했던</w:t>
      </w:r>
      <w:r>
        <w:t xml:space="preserve"> </w:t>
      </w:r>
      <w:r>
        <w:t>시절이</w:t>
      </w:r>
      <w:r>
        <w:t xml:space="preserve"> </w:t>
      </w:r>
      <w:r>
        <w:t>있었습니다</w:t>
      </w:r>
      <w:r>
        <w:t xml:space="preserve">. </w:t>
      </w:r>
      <w:r>
        <w:rPr>
          <w:rFonts w:hint="eastAsia"/>
        </w:rPr>
        <w:t>목표만을</w:t>
      </w:r>
      <w:r>
        <w:t xml:space="preserve"> </w:t>
      </w:r>
      <w:r>
        <w:t>우선하게</w:t>
      </w:r>
      <w:r>
        <w:t xml:space="preserve"> </w:t>
      </w:r>
      <w:r>
        <w:t>되면</w:t>
      </w:r>
      <w:r>
        <w:t xml:space="preserve"> </w:t>
      </w:r>
      <w:r>
        <w:t>그</w:t>
      </w:r>
      <w:r>
        <w:t xml:space="preserve"> </w:t>
      </w:r>
      <w:r>
        <w:t>목표마저</w:t>
      </w:r>
      <w:r>
        <w:t xml:space="preserve"> </w:t>
      </w:r>
      <w:r>
        <w:t>우상이</w:t>
      </w:r>
      <w:r>
        <w:t xml:space="preserve"> </w:t>
      </w:r>
      <w:proofErr w:type="spellStart"/>
      <w:r>
        <w:t>되버리고</w:t>
      </w:r>
      <w:proofErr w:type="spellEnd"/>
      <w:r>
        <w:t xml:space="preserve"> </w:t>
      </w:r>
      <w:r>
        <w:t>맙니다</w:t>
      </w:r>
      <w:r>
        <w:t>.</w:t>
      </w:r>
      <w:r w:rsidR="009D0133">
        <w:t xml:space="preserve"> </w:t>
      </w:r>
      <w:r>
        <w:rPr>
          <w:rFonts w:hint="eastAsia"/>
        </w:rPr>
        <w:t>기도는</w:t>
      </w:r>
      <w:r>
        <w:t xml:space="preserve"> </w:t>
      </w:r>
      <w:r>
        <w:t>가치</w:t>
      </w:r>
      <w:r>
        <w:t xml:space="preserve"> </w:t>
      </w:r>
      <w:r>
        <w:t>지향적입니다</w:t>
      </w:r>
      <w:r>
        <w:t>.</w:t>
      </w:r>
    </w:p>
    <w:p w:rsidR="001A6963" w:rsidRDefault="001A6963" w:rsidP="00871C9B">
      <w:r>
        <w:rPr>
          <w:rFonts w:hint="eastAsia"/>
        </w:rPr>
        <w:t>많은</w:t>
      </w:r>
      <w:r>
        <w:t xml:space="preserve"> </w:t>
      </w:r>
      <w:r>
        <w:t>아이들이</w:t>
      </w:r>
      <w:r>
        <w:t xml:space="preserve"> </w:t>
      </w:r>
      <w:r>
        <w:t>학업에</w:t>
      </w:r>
      <w:r>
        <w:t xml:space="preserve"> </w:t>
      </w:r>
      <w:r>
        <w:t>매달리고</w:t>
      </w:r>
      <w:r>
        <w:t xml:space="preserve"> </w:t>
      </w:r>
      <w:r>
        <w:t>성적에</w:t>
      </w:r>
      <w:r>
        <w:t xml:space="preserve"> </w:t>
      </w:r>
      <w:r>
        <w:t>희비가</w:t>
      </w:r>
      <w:r>
        <w:t xml:space="preserve"> </w:t>
      </w:r>
      <w:r>
        <w:t>엇갈리며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t>학교</w:t>
      </w:r>
      <w:r>
        <w:t xml:space="preserve"> </w:t>
      </w:r>
      <w:r>
        <w:t>생활을</w:t>
      </w:r>
      <w:r>
        <w:t xml:space="preserve"> </w:t>
      </w:r>
      <w:r>
        <w:t>목표지향적으로</w:t>
      </w:r>
      <w:r>
        <w:t xml:space="preserve"> </w:t>
      </w:r>
      <w:r>
        <w:t>살고</w:t>
      </w:r>
      <w:r>
        <w:t xml:space="preserve"> </w:t>
      </w:r>
      <w:r>
        <w:t>있습니다</w:t>
      </w:r>
      <w:r>
        <w:t>.</w:t>
      </w:r>
      <w:r w:rsidR="009D0133">
        <w:t xml:space="preserve"> </w:t>
      </w:r>
      <w:r>
        <w:rPr>
          <w:rFonts w:hint="eastAsia"/>
        </w:rPr>
        <w:t>물론</w:t>
      </w:r>
      <w:r>
        <w:t xml:space="preserve"> </w:t>
      </w:r>
      <w:r>
        <w:t>그것이</w:t>
      </w:r>
      <w:r>
        <w:t xml:space="preserve"> </w:t>
      </w:r>
      <w:r>
        <w:t>나쁘다는</w:t>
      </w:r>
      <w:r>
        <w:t xml:space="preserve"> </w:t>
      </w:r>
      <w:r>
        <w:t>것이</w:t>
      </w:r>
      <w:r>
        <w:t xml:space="preserve"> </w:t>
      </w:r>
      <w:r>
        <w:t>아닙니다</w:t>
      </w:r>
      <w:r>
        <w:t xml:space="preserve">. </w:t>
      </w:r>
      <w:r>
        <w:rPr>
          <w:rFonts w:hint="eastAsia"/>
        </w:rPr>
        <w:t>그것</w:t>
      </w:r>
      <w:r>
        <w:t xml:space="preserve"> </w:t>
      </w:r>
      <w:r>
        <w:t>이전에</w:t>
      </w:r>
      <w:r>
        <w:t xml:space="preserve"> </w:t>
      </w:r>
      <w:r>
        <w:t>무엇이</w:t>
      </w:r>
      <w:r>
        <w:t xml:space="preserve"> </w:t>
      </w:r>
      <w:r>
        <w:t>가치</w:t>
      </w:r>
      <w:r>
        <w:t xml:space="preserve"> </w:t>
      </w:r>
      <w:r>
        <w:t>있는</w:t>
      </w:r>
      <w:r>
        <w:t xml:space="preserve"> </w:t>
      </w:r>
      <w:r>
        <w:t>일</w:t>
      </w:r>
      <w:r w:rsidR="009D0133">
        <w:rPr>
          <w:rFonts w:hint="eastAsia"/>
        </w:rPr>
        <w:t xml:space="preserve"> </w:t>
      </w:r>
      <w:r>
        <w:t>인가에</w:t>
      </w:r>
      <w:r>
        <w:t xml:space="preserve"> </w:t>
      </w:r>
      <w:r>
        <w:t>대해</w:t>
      </w:r>
      <w:r>
        <w:t xml:space="preserve"> </w:t>
      </w:r>
      <w:r>
        <w:t>잘</w:t>
      </w:r>
      <w:r>
        <w:t xml:space="preserve"> </w:t>
      </w:r>
      <w:r>
        <w:t>알려주는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>.</w:t>
      </w:r>
    </w:p>
    <w:p w:rsidR="001A6963" w:rsidRPr="009D0133" w:rsidRDefault="001A6963" w:rsidP="00871C9B"/>
    <w:p w:rsidR="001A6963" w:rsidRDefault="001A6963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연합</w:t>
      </w:r>
      <w:r>
        <w:t xml:space="preserve"> </w:t>
      </w:r>
      <w:r>
        <w:t>수련회가</w:t>
      </w:r>
      <w:r>
        <w:t xml:space="preserve"> 2</w:t>
      </w:r>
      <w:r>
        <w:t>월</w:t>
      </w:r>
      <w:r>
        <w:t xml:space="preserve"> 23~25</w:t>
      </w:r>
      <w:r>
        <w:t>일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선생님들과</w:t>
      </w:r>
      <w:r>
        <w:t xml:space="preserve"> </w:t>
      </w:r>
      <w:r>
        <w:t>교역자들이</w:t>
      </w:r>
      <w:r>
        <w:t xml:space="preserve"> </w:t>
      </w:r>
      <w:r>
        <w:t>기도로</w:t>
      </w:r>
      <w:r>
        <w:t xml:space="preserve"> </w:t>
      </w:r>
      <w:r>
        <w:t>준비하고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많은</w:t>
      </w:r>
      <w:r>
        <w:t xml:space="preserve"> </w:t>
      </w:r>
      <w:r>
        <w:t>아이들이</w:t>
      </w:r>
      <w:r>
        <w:t xml:space="preserve"> </w:t>
      </w:r>
      <w:r>
        <w:t>같이</w:t>
      </w:r>
      <w:r>
        <w:t xml:space="preserve"> </w:t>
      </w:r>
      <w:r>
        <w:t>와서</w:t>
      </w:r>
      <w:r>
        <w:t xml:space="preserve"> </w:t>
      </w:r>
      <w:r>
        <w:t>좋은</w:t>
      </w:r>
      <w:r>
        <w:t xml:space="preserve"> </w:t>
      </w:r>
      <w:r>
        <w:t>경험을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부모님께서</w:t>
      </w:r>
      <w:r>
        <w:t xml:space="preserve"> </w:t>
      </w:r>
      <w:r>
        <w:t>많이</w:t>
      </w:r>
      <w:r>
        <w:t xml:space="preserve"> </w:t>
      </w:r>
      <w:r>
        <w:t>도와주시고</w:t>
      </w:r>
      <w:r>
        <w:t xml:space="preserve"> </w:t>
      </w:r>
      <w:r>
        <w:t>기도</w:t>
      </w:r>
      <w:r w:rsidR="009D0133">
        <w:rPr>
          <w:rFonts w:hint="eastAsia"/>
        </w:rPr>
        <w:t xml:space="preserve"> </w:t>
      </w:r>
      <w:r>
        <w:t>바랍니다</w:t>
      </w:r>
      <w:r>
        <w:t xml:space="preserve">. </w:t>
      </w:r>
    </w:p>
    <w:p w:rsidR="001A6963" w:rsidRDefault="001A6963" w:rsidP="00871C9B">
      <w:r>
        <w:rPr>
          <w:rFonts w:hint="eastAsia"/>
        </w:rPr>
        <w:t>겨울이</w:t>
      </w:r>
      <w:r>
        <w:t xml:space="preserve"> </w:t>
      </w:r>
      <w:r>
        <w:t>한참입니다</w:t>
      </w:r>
      <w:r>
        <w:t xml:space="preserve">. </w:t>
      </w:r>
      <w:r>
        <w:t>가족의</w:t>
      </w:r>
      <w:r>
        <w:t xml:space="preserve"> </w:t>
      </w:r>
      <w:r>
        <w:t>건강과</w:t>
      </w:r>
      <w:r>
        <w:t xml:space="preserve"> </w:t>
      </w:r>
      <w:r>
        <w:t>평안을</w:t>
      </w:r>
      <w:r>
        <w:t xml:space="preserve"> </w:t>
      </w:r>
      <w:r>
        <w:t>위해</w:t>
      </w:r>
      <w:r>
        <w:t xml:space="preserve"> </w:t>
      </w:r>
      <w:r>
        <w:t>기도</w:t>
      </w:r>
      <w:r>
        <w:t xml:space="preserve"> </w:t>
      </w:r>
      <w:r>
        <w:t>드립니다</w:t>
      </w:r>
      <w:r>
        <w:t xml:space="preserve">. </w:t>
      </w:r>
      <w:r>
        <w:rPr>
          <w:rFonts w:hint="eastAsia"/>
        </w:rPr>
        <w:t>역사의</w:t>
      </w:r>
      <w:r>
        <w:t xml:space="preserve"> </w:t>
      </w:r>
      <w:r>
        <w:t>흐름도</w:t>
      </w:r>
      <w:r>
        <w:t xml:space="preserve"> </w:t>
      </w:r>
      <w:r>
        <w:t>한참입니다</w:t>
      </w:r>
      <w:r>
        <w:t xml:space="preserve">. </w:t>
      </w:r>
      <w:r>
        <w:rPr>
          <w:rFonts w:hint="eastAsia"/>
        </w:rPr>
        <w:t>어둠은</w:t>
      </w:r>
      <w:r>
        <w:t xml:space="preserve"> </w:t>
      </w:r>
      <w:r>
        <w:t>결코</w:t>
      </w:r>
      <w:r>
        <w:t xml:space="preserve"> </w:t>
      </w:r>
      <w:r>
        <w:t>빛을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없음을</w:t>
      </w:r>
      <w:r>
        <w:t xml:space="preserve"> </w:t>
      </w:r>
      <w:r>
        <w:t>함께</w:t>
      </w:r>
      <w:r>
        <w:t xml:space="preserve"> </w:t>
      </w:r>
      <w:r>
        <w:t>느끼시길</w:t>
      </w:r>
      <w:r>
        <w:t xml:space="preserve"> </w:t>
      </w:r>
      <w:r>
        <w:t>바랍니다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 xml:space="preserve"> </w:t>
      </w:r>
    </w:p>
    <w:p w:rsidR="001A6963" w:rsidRDefault="001A6963" w:rsidP="00871C9B"/>
    <w:p w:rsidR="001A6963" w:rsidRDefault="001A6963" w:rsidP="00871C9B"/>
    <w:p w:rsidR="001A6963" w:rsidRDefault="001A6963" w:rsidP="00871C9B"/>
    <w:p w:rsidR="001A6963" w:rsidRDefault="001A6963" w:rsidP="00871C9B"/>
    <w:p w:rsidR="001A6963" w:rsidRDefault="001A6963" w:rsidP="00871C9B">
      <w:r>
        <w:br w:type="page"/>
      </w:r>
    </w:p>
    <w:p w:rsidR="001A6963" w:rsidRDefault="00FD1A30" w:rsidP="00A4637F">
      <w:pPr>
        <w:pStyle w:val="1"/>
      </w:pPr>
      <w:bookmarkStart w:id="53" w:name="_Toc28965500"/>
      <w:r>
        <w:rPr>
          <w:rFonts w:hint="eastAsia"/>
        </w:rPr>
        <w:lastRenderedPageBreak/>
        <w:t>천방지축</w:t>
      </w:r>
      <w:r>
        <w:t>20170124</w:t>
      </w:r>
      <w:bookmarkEnd w:id="53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무척이나</w:t>
      </w:r>
      <w:r>
        <w:t xml:space="preserve"> </w:t>
      </w:r>
      <w:r>
        <w:t>추운</w:t>
      </w:r>
      <w:r>
        <w:t xml:space="preserve"> </w:t>
      </w:r>
      <w:r>
        <w:t>날씨가</w:t>
      </w:r>
      <w:r>
        <w:t xml:space="preserve"> </w:t>
      </w:r>
      <w:r>
        <w:t>세밑을</w:t>
      </w:r>
      <w:r>
        <w:t xml:space="preserve"> </w:t>
      </w:r>
      <w:r>
        <w:t>강타하고</w:t>
      </w:r>
      <w:r>
        <w:t xml:space="preserve"> </w:t>
      </w:r>
      <w:r>
        <w:t>있습니다</w:t>
      </w:r>
      <w:r>
        <w:t>.</w:t>
      </w:r>
      <w:r w:rsidR="00FD1A30">
        <w:t xml:space="preserve"> </w:t>
      </w:r>
      <w:r>
        <w:rPr>
          <w:rFonts w:hint="eastAsia"/>
        </w:rPr>
        <w:t>중</w:t>
      </w:r>
      <w:r>
        <w:t xml:space="preserve">2 </w:t>
      </w:r>
      <w:r>
        <w:t>남학생들은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천방지축이고</w:t>
      </w:r>
      <w:r>
        <w:t xml:space="preserve"> </w:t>
      </w:r>
      <w:r>
        <w:t>천둥벌거숭이</w:t>
      </w:r>
      <w:r>
        <w:t xml:space="preserve"> </w:t>
      </w:r>
      <w:r>
        <w:t>같을까요</w:t>
      </w:r>
      <w:r>
        <w:t xml:space="preserve">? </w:t>
      </w:r>
      <w:r>
        <w:rPr>
          <w:rFonts w:hint="eastAsia"/>
        </w:rPr>
        <w:t>제발</w:t>
      </w:r>
      <w:r>
        <w:t xml:space="preserve"> </w:t>
      </w:r>
      <w:r>
        <w:t>중</w:t>
      </w:r>
      <w:r>
        <w:t>2</w:t>
      </w:r>
      <w:r>
        <w:t>병이라도</w:t>
      </w:r>
      <w:r>
        <w:t xml:space="preserve"> </w:t>
      </w:r>
      <w:r>
        <w:t>들면</w:t>
      </w:r>
      <w:r>
        <w:t xml:space="preserve"> </w:t>
      </w:r>
      <w:r>
        <w:t>좀</w:t>
      </w:r>
      <w:r>
        <w:t xml:space="preserve"> </w:t>
      </w:r>
      <w:r>
        <w:t>조용하고</w:t>
      </w:r>
      <w:r>
        <w:t xml:space="preserve"> </w:t>
      </w:r>
      <w:proofErr w:type="spellStart"/>
      <w:r>
        <w:t>과묵해질텐데</w:t>
      </w:r>
      <w:proofErr w:type="spellEnd"/>
      <w:r>
        <w:t xml:space="preserve"> </w:t>
      </w:r>
      <w:r>
        <w:t>여전히</w:t>
      </w:r>
      <w:r>
        <w:t xml:space="preserve"> </w:t>
      </w:r>
      <w:r>
        <w:t>초등학생</w:t>
      </w:r>
      <w:r>
        <w:t xml:space="preserve"> </w:t>
      </w:r>
      <w:r>
        <w:t>같습니다</w:t>
      </w:r>
      <w:r>
        <w:t xml:space="preserve">. </w:t>
      </w:r>
      <w:r w:rsidR="00FD1A30">
        <w:t>(</w:t>
      </w:r>
      <w:r>
        <w:t>두개</w:t>
      </w:r>
      <w:r>
        <w:t xml:space="preserve"> </w:t>
      </w:r>
      <w:r>
        <w:t>반이던</w:t>
      </w:r>
      <w:r>
        <w:t xml:space="preserve"> </w:t>
      </w:r>
      <w:r>
        <w:t>녀석들을</w:t>
      </w:r>
      <w:r>
        <w:t xml:space="preserve"> </w:t>
      </w:r>
      <w:r>
        <w:t>합해</w:t>
      </w:r>
      <w:r>
        <w:t xml:space="preserve"> </w:t>
      </w:r>
      <w:r>
        <w:t>놓으니</w:t>
      </w:r>
      <w:r>
        <w:t xml:space="preserve"> </w:t>
      </w:r>
      <w:r>
        <w:t>더</w:t>
      </w:r>
      <w:r>
        <w:t xml:space="preserve"> </w:t>
      </w:r>
      <w:r>
        <w:t>하네요</w:t>
      </w:r>
      <w:r>
        <w:t>. ^_</w:t>
      </w:r>
      <w:proofErr w:type="gramStart"/>
      <w:r>
        <w:t>^ )</w:t>
      </w:r>
      <w:proofErr w:type="gramEnd"/>
    </w:p>
    <w:p w:rsidR="00FD1A30" w:rsidRDefault="001A6963" w:rsidP="00871C9B">
      <w:r>
        <w:rPr>
          <w:rFonts w:hint="eastAsia"/>
        </w:rPr>
        <w:t>옆</w:t>
      </w:r>
      <w:r w:rsidR="00FD1A30">
        <w:rPr>
          <w:rFonts w:hint="eastAsia"/>
        </w:rPr>
        <w:t xml:space="preserve"> </w:t>
      </w:r>
      <w:r>
        <w:rPr>
          <w:rFonts w:hint="eastAsia"/>
        </w:rPr>
        <w:t>반</w:t>
      </w:r>
      <w:r>
        <w:t xml:space="preserve"> </w:t>
      </w:r>
      <w:r>
        <w:t>중</w:t>
      </w:r>
      <w:r>
        <w:t xml:space="preserve">2 </w:t>
      </w:r>
      <w:r>
        <w:t>여학생들은</w:t>
      </w:r>
      <w:r>
        <w:t xml:space="preserve"> </w:t>
      </w:r>
      <w:r>
        <w:t>왜</w:t>
      </w:r>
      <w:r>
        <w:t xml:space="preserve"> </w:t>
      </w:r>
      <w:r>
        <w:t>이리</w:t>
      </w:r>
      <w:r>
        <w:t xml:space="preserve"> </w:t>
      </w:r>
      <w:r>
        <w:t>성숙해</w:t>
      </w:r>
      <w:r>
        <w:t xml:space="preserve"> </w:t>
      </w:r>
      <w:r>
        <w:t>보이고</w:t>
      </w:r>
      <w:r>
        <w:t xml:space="preserve"> </w:t>
      </w:r>
      <w:r>
        <w:t>선생님</w:t>
      </w:r>
      <w:r>
        <w:t xml:space="preserve"> </w:t>
      </w:r>
      <w:r>
        <w:t>말도</w:t>
      </w:r>
      <w:r>
        <w:t xml:space="preserve"> </w:t>
      </w:r>
      <w:r>
        <w:t>잘</w:t>
      </w:r>
      <w:r>
        <w:t xml:space="preserve"> </w:t>
      </w:r>
      <w:r>
        <w:t>따르는지</w:t>
      </w:r>
      <w:r>
        <w:t>..</w:t>
      </w:r>
      <w:r w:rsidR="00FD1A30">
        <w:t xml:space="preserve"> </w:t>
      </w:r>
      <w:r>
        <w:rPr>
          <w:rFonts w:hint="eastAsia"/>
        </w:rPr>
        <w:t>그래도</w:t>
      </w:r>
      <w:r>
        <w:t xml:space="preserve"> </w:t>
      </w:r>
      <w:r>
        <w:t>이런</w:t>
      </w:r>
      <w:r>
        <w:t xml:space="preserve"> </w:t>
      </w:r>
      <w:r>
        <w:t>녀석들이</w:t>
      </w:r>
      <w:r>
        <w:t xml:space="preserve"> </w:t>
      </w:r>
      <w:r>
        <w:t>좋네요</w:t>
      </w:r>
      <w:r>
        <w:t xml:space="preserve">. </w:t>
      </w:r>
    </w:p>
    <w:p w:rsidR="001A6963" w:rsidRDefault="001A6963" w:rsidP="00871C9B">
      <w:r>
        <w:t>아직은</w:t>
      </w:r>
      <w:r>
        <w:t xml:space="preserve"> </w:t>
      </w:r>
      <w:r>
        <w:t>순수</w:t>
      </w:r>
      <w:r>
        <w:t>(?)</w:t>
      </w:r>
      <w:r>
        <w:t>하다는</w:t>
      </w:r>
      <w:r>
        <w:t xml:space="preserve"> </w:t>
      </w:r>
      <w:r>
        <w:t>것과</w:t>
      </w:r>
      <w:r>
        <w:t xml:space="preserve"> </w:t>
      </w:r>
      <w:r>
        <w:t>일맥</w:t>
      </w:r>
      <w:r w:rsidR="00FD1A30">
        <w:rPr>
          <w:rFonts w:hint="eastAsia"/>
        </w:rPr>
        <w:t xml:space="preserve"> </w:t>
      </w:r>
      <w:r>
        <w:t>상통하니까요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중등부에서는</w:t>
      </w:r>
      <w:r>
        <w:t xml:space="preserve"> 10</w:t>
      </w:r>
      <w:r>
        <w:t>주에</w:t>
      </w:r>
      <w:r>
        <w:t xml:space="preserve"> </w:t>
      </w:r>
      <w:r>
        <w:t>걸쳐서</w:t>
      </w:r>
      <w:r>
        <w:t xml:space="preserve"> </w:t>
      </w:r>
      <w:r>
        <w:t>십계명에</w:t>
      </w:r>
      <w:r>
        <w:t xml:space="preserve"> </w:t>
      </w:r>
      <w:r>
        <w:t>대해서</w:t>
      </w:r>
      <w:r>
        <w:t xml:space="preserve"> </w:t>
      </w:r>
      <w:r>
        <w:t>배우고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세번</w:t>
      </w:r>
      <w:r>
        <w:t xml:space="preserve"> </w:t>
      </w:r>
      <w:r>
        <w:t>째</w:t>
      </w:r>
      <w:r>
        <w:t xml:space="preserve"> </w:t>
      </w:r>
      <w:r>
        <w:t>하나님을</w:t>
      </w:r>
      <w:r>
        <w:t xml:space="preserve"> </w:t>
      </w:r>
      <w:r>
        <w:t>대하는</w:t>
      </w:r>
      <w:r>
        <w:t xml:space="preserve"> </w:t>
      </w:r>
      <w:r>
        <w:t>태도입니다</w:t>
      </w:r>
      <w:r>
        <w:t>.</w:t>
      </w:r>
    </w:p>
    <w:p w:rsidR="001A6963" w:rsidRDefault="001A6963" w:rsidP="00871C9B">
      <w:r>
        <w:t>"</w:t>
      </w:r>
      <w:r>
        <w:t>너는</w:t>
      </w:r>
      <w:r>
        <w:t xml:space="preserve"> </w:t>
      </w:r>
      <w:r>
        <w:t>네</w:t>
      </w:r>
      <w:r>
        <w:t xml:space="preserve"> </w:t>
      </w:r>
      <w:r>
        <w:t>하나님</w:t>
      </w:r>
      <w:r>
        <w:t xml:space="preserve"> </w:t>
      </w:r>
      <w:r>
        <w:t>여호와의</w:t>
      </w:r>
      <w:r>
        <w:t xml:space="preserve"> </w:t>
      </w:r>
      <w:r>
        <w:t>이름을</w:t>
      </w:r>
      <w:r>
        <w:t xml:space="preserve"> </w:t>
      </w:r>
      <w:r>
        <w:t>망령되게</w:t>
      </w:r>
      <w:r>
        <w:t xml:space="preserve"> </w:t>
      </w:r>
      <w:r>
        <w:t>부르지</w:t>
      </w:r>
      <w:r>
        <w:t xml:space="preserve"> </w:t>
      </w:r>
      <w:r>
        <w:t>말라</w:t>
      </w:r>
      <w:r>
        <w:t>"</w:t>
      </w:r>
    </w:p>
    <w:p w:rsidR="001A6963" w:rsidRDefault="001A6963" w:rsidP="00871C9B">
      <w:r>
        <w:rPr>
          <w:rFonts w:hint="eastAsia"/>
        </w:rPr>
        <w:t>우리는</w:t>
      </w:r>
      <w:r>
        <w:t xml:space="preserve"> </w:t>
      </w:r>
      <w:r>
        <w:t>삶</w:t>
      </w:r>
      <w:r w:rsidR="00FD1A30">
        <w:rPr>
          <w:rFonts w:hint="eastAsia"/>
        </w:rPr>
        <w:t xml:space="preserve"> </w:t>
      </w:r>
      <w:r>
        <w:t>속에서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헛되이</w:t>
      </w:r>
      <w:r>
        <w:t xml:space="preserve"> </w:t>
      </w:r>
      <w:r>
        <w:t>하는</w:t>
      </w:r>
      <w:r>
        <w:t xml:space="preserve"> </w:t>
      </w:r>
      <w:r>
        <w:t>경우가</w:t>
      </w:r>
      <w:r>
        <w:t xml:space="preserve"> </w:t>
      </w:r>
      <w:r>
        <w:t>많습니다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사실</w:t>
      </w:r>
      <w:r>
        <w:t xml:space="preserve"> </w:t>
      </w:r>
      <w:r>
        <w:t>잘못된</w:t>
      </w:r>
      <w:r>
        <w:t xml:space="preserve"> </w:t>
      </w:r>
      <w:r>
        <w:t>곳에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거는</w:t>
      </w:r>
      <w:r>
        <w:t xml:space="preserve"> </w:t>
      </w:r>
      <w:r>
        <w:t>경우도</w:t>
      </w:r>
      <w:r>
        <w:t xml:space="preserve"> </w:t>
      </w:r>
      <w:r>
        <w:t>많습니다</w:t>
      </w:r>
      <w:r>
        <w:t>.</w:t>
      </w:r>
    </w:p>
    <w:p w:rsidR="001A6963" w:rsidRDefault="001A6963" w:rsidP="00871C9B">
      <w:r>
        <w:rPr>
          <w:rFonts w:hint="eastAsia"/>
        </w:rPr>
        <w:t>과거</w:t>
      </w:r>
      <w:r>
        <w:t xml:space="preserve"> </w:t>
      </w:r>
      <w:r>
        <w:t>유대인들이</w:t>
      </w:r>
      <w:r>
        <w:t xml:space="preserve"> </w:t>
      </w:r>
      <w:r>
        <w:t>그랬던</w:t>
      </w:r>
      <w:r>
        <w:t xml:space="preserve"> </w:t>
      </w:r>
      <w:r>
        <w:t>것처럼</w:t>
      </w:r>
      <w:r>
        <w:t xml:space="preserve"> (</w:t>
      </w:r>
      <w:r>
        <w:t>행</w:t>
      </w:r>
      <w:r>
        <w:t xml:space="preserve"> 6:11) </w:t>
      </w:r>
    </w:p>
    <w:p w:rsidR="001A6963" w:rsidRDefault="001A6963" w:rsidP="00871C9B">
      <w:r>
        <w:rPr>
          <w:rFonts w:hint="eastAsia"/>
        </w:rPr>
        <w:t>사람들을</w:t>
      </w:r>
      <w:r>
        <w:t xml:space="preserve"> </w:t>
      </w:r>
      <w:r>
        <w:t>매수하여</w:t>
      </w:r>
      <w:r>
        <w:t xml:space="preserve"> </w:t>
      </w:r>
      <w:r>
        <w:t>거짓증언하게</w:t>
      </w:r>
      <w:r>
        <w:t xml:space="preserve"> </w:t>
      </w:r>
      <w:r>
        <w:t>하고</w:t>
      </w:r>
      <w:r>
        <w:t xml:space="preserve"> </w:t>
      </w:r>
      <w:r>
        <w:t>사람들을</w:t>
      </w:r>
      <w:r>
        <w:t xml:space="preserve"> </w:t>
      </w:r>
      <w:r>
        <w:t>화나게</w:t>
      </w:r>
      <w:r>
        <w:t xml:space="preserve"> </w:t>
      </w:r>
      <w:r>
        <w:t>하며</w:t>
      </w:r>
      <w:r>
        <w:t xml:space="preserve"> </w:t>
      </w:r>
      <w:proofErr w:type="spellStart"/>
      <w:r>
        <w:t>스데반을</w:t>
      </w:r>
      <w:proofErr w:type="spellEnd"/>
      <w:r>
        <w:t xml:space="preserve"> </w:t>
      </w:r>
      <w:r>
        <w:t>돌로</w:t>
      </w:r>
      <w:r>
        <w:t xml:space="preserve"> </w:t>
      </w:r>
      <w:r>
        <w:t>쳐</w:t>
      </w:r>
      <w:r>
        <w:t xml:space="preserve"> </w:t>
      </w:r>
      <w:r>
        <w:t>죽이게</w:t>
      </w:r>
      <w:r>
        <w:t xml:space="preserve"> </w:t>
      </w:r>
      <w:r>
        <w:t>합니다</w:t>
      </w:r>
      <w:r>
        <w:t>.</w:t>
      </w:r>
      <w:r w:rsidR="00FD1A30">
        <w:t xml:space="preserve"> </w:t>
      </w:r>
      <w:r>
        <w:rPr>
          <w:rFonts w:hint="eastAsia"/>
        </w:rPr>
        <w:t>유대인들도</w:t>
      </w:r>
      <w:r>
        <w:t xml:space="preserve"> </w:t>
      </w:r>
      <w:r>
        <w:t>겉으로</w:t>
      </w:r>
      <w:r>
        <w:t xml:space="preserve"> </w:t>
      </w:r>
      <w:r>
        <w:t>내세운</w:t>
      </w:r>
      <w:r>
        <w:t xml:space="preserve"> </w:t>
      </w:r>
      <w:r>
        <w:t>것은</w:t>
      </w:r>
      <w:r>
        <w:t xml:space="preserve"> </w:t>
      </w:r>
      <w:r>
        <w:t>하나님의</w:t>
      </w:r>
      <w:r>
        <w:t xml:space="preserve"> </w:t>
      </w:r>
      <w:r>
        <w:t>이름으로</w:t>
      </w:r>
      <w:r>
        <w:t xml:space="preserve"> </w:t>
      </w:r>
      <w:r>
        <w:t>그리</w:t>
      </w:r>
      <w:r>
        <w:t xml:space="preserve"> </w:t>
      </w:r>
      <w:r>
        <w:t>하였습니다</w:t>
      </w:r>
      <w:r>
        <w:t xml:space="preserve">. </w:t>
      </w:r>
      <w:r>
        <w:rPr>
          <w:rFonts w:hint="eastAsia"/>
        </w:rPr>
        <w:t>그들은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proofErr w:type="spellStart"/>
      <w:r>
        <w:t>더렵혔을</w:t>
      </w:r>
      <w:proofErr w:type="spellEnd"/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자기</w:t>
      </w:r>
      <w:r>
        <w:t xml:space="preserve"> </w:t>
      </w:r>
      <w:r>
        <w:t>민족의</w:t>
      </w:r>
      <w:r>
        <w:t xml:space="preserve"> </w:t>
      </w:r>
      <w:r>
        <w:t>정체성</w:t>
      </w:r>
      <w:r>
        <w:t xml:space="preserve"> </w:t>
      </w:r>
      <w:r>
        <w:t>마저</w:t>
      </w:r>
      <w:r>
        <w:t xml:space="preserve"> </w:t>
      </w:r>
      <w:r>
        <w:t>부정하게</w:t>
      </w:r>
      <w:r>
        <w:t xml:space="preserve"> </w:t>
      </w:r>
      <w:r>
        <w:t>됩니다</w:t>
      </w:r>
      <w:r>
        <w:t xml:space="preserve">. </w:t>
      </w:r>
    </w:p>
    <w:p w:rsidR="001A6963" w:rsidRDefault="001A6963" w:rsidP="00871C9B">
      <w:r>
        <w:t>(</w:t>
      </w:r>
      <w:r>
        <w:t>청문회의</w:t>
      </w:r>
      <w:r>
        <w:t xml:space="preserve"> </w:t>
      </w:r>
      <w:r>
        <w:t>누구처럼</w:t>
      </w:r>
      <w:r>
        <w:t xml:space="preserve"> </w:t>
      </w:r>
      <w:r>
        <w:t>위증하게</w:t>
      </w:r>
      <w:r>
        <w:t xml:space="preserve"> </w:t>
      </w:r>
      <w:r>
        <w:t>하는</w:t>
      </w:r>
      <w:r>
        <w:t xml:space="preserve"> </w:t>
      </w:r>
      <w:r>
        <w:t>사람들과</w:t>
      </w:r>
      <w:r>
        <w:t xml:space="preserve">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t>핍박</w:t>
      </w:r>
      <w:r w:rsidR="00FD1A30">
        <w:rPr>
          <w:rFonts w:hint="eastAsia"/>
        </w:rPr>
        <w:t xml:space="preserve"> </w:t>
      </w:r>
      <w:r>
        <w:t>받는</w:t>
      </w:r>
      <w:r>
        <w:t xml:space="preserve"> </w:t>
      </w:r>
      <w:r>
        <w:t>예술인들</w:t>
      </w:r>
      <w:r>
        <w:t xml:space="preserve">, </w:t>
      </w:r>
      <w:r>
        <w:t>약자들이</w:t>
      </w:r>
      <w:r>
        <w:t xml:space="preserve"> </w:t>
      </w:r>
      <w:r>
        <w:t>생각나는</w:t>
      </w:r>
      <w:r>
        <w:t xml:space="preserve"> </w:t>
      </w:r>
      <w:r>
        <w:t>한</w:t>
      </w:r>
      <w:r>
        <w:t xml:space="preserve"> </w:t>
      </w:r>
      <w:r>
        <w:t>주</w:t>
      </w:r>
      <w:r>
        <w:t xml:space="preserve"> </w:t>
      </w:r>
      <w:r>
        <w:t>였습니다</w:t>
      </w:r>
      <w:r>
        <w:t>.)</w:t>
      </w:r>
    </w:p>
    <w:p w:rsidR="001A6963" w:rsidRDefault="001A6963" w:rsidP="00871C9B"/>
    <w:p w:rsidR="001A6963" w:rsidRDefault="001A6963" w:rsidP="00871C9B">
      <w:r>
        <w:rPr>
          <w:rFonts w:hint="eastAsia"/>
        </w:rPr>
        <w:t>하나님의</w:t>
      </w:r>
      <w:r>
        <w:t xml:space="preserve"> </w:t>
      </w:r>
      <w:r>
        <w:t>이름을</w:t>
      </w:r>
      <w:r>
        <w:t xml:space="preserve"> </w:t>
      </w:r>
      <w:r>
        <w:t>부를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사람은</w:t>
      </w:r>
      <w:r>
        <w:t xml:space="preserve"> </w:t>
      </w:r>
      <w:r>
        <w:t>누구일까요</w:t>
      </w:r>
      <w:r>
        <w:t xml:space="preserve">? </w:t>
      </w:r>
      <w:r>
        <w:rPr>
          <w:rFonts w:hint="eastAsia"/>
        </w:rPr>
        <w:t>하나님을</w:t>
      </w:r>
      <w:r>
        <w:t xml:space="preserve"> </w:t>
      </w:r>
      <w:r>
        <w:t>고백하는</w:t>
      </w:r>
      <w:r>
        <w:t xml:space="preserve"> </w:t>
      </w:r>
      <w:r>
        <w:t>사람만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부를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(</w:t>
      </w:r>
      <w:r>
        <w:t>마</w:t>
      </w:r>
      <w:r>
        <w:t xml:space="preserve"> 7:21)</w:t>
      </w:r>
    </w:p>
    <w:p w:rsidR="001A6963" w:rsidRDefault="001A6963" w:rsidP="00871C9B">
      <w:proofErr w:type="spellStart"/>
      <w:r>
        <w:rPr>
          <w:rFonts w:hint="eastAsia"/>
        </w:rPr>
        <w:t>스데반의</w:t>
      </w:r>
      <w:proofErr w:type="spellEnd"/>
      <w:r>
        <w:t xml:space="preserve"> </w:t>
      </w:r>
      <w:r>
        <w:t>순교를</w:t>
      </w:r>
      <w:r>
        <w:t xml:space="preserve"> </w:t>
      </w:r>
      <w:r>
        <w:t>통해서</w:t>
      </w:r>
      <w:r>
        <w:t xml:space="preserve"> </w:t>
      </w:r>
      <w:r>
        <w:t>하나님의</w:t>
      </w:r>
      <w:r>
        <w:t xml:space="preserve"> </w:t>
      </w:r>
      <w:r>
        <w:t>이름을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한</w:t>
      </w:r>
      <w:r>
        <w:t xml:space="preserve"> </w:t>
      </w:r>
      <w:r>
        <w:t>주</w:t>
      </w:r>
      <w:r>
        <w:t xml:space="preserve"> </w:t>
      </w:r>
      <w:r>
        <w:t>되시길</w:t>
      </w:r>
      <w:r>
        <w:t xml:space="preserve"> </w:t>
      </w:r>
      <w:r>
        <w:t>바랍니다</w:t>
      </w:r>
      <w:r>
        <w:t xml:space="preserve">. </w:t>
      </w:r>
      <w:proofErr w:type="spellStart"/>
      <w:r>
        <w:rPr>
          <w:rFonts w:hint="eastAsia"/>
        </w:rPr>
        <w:t>스데반의</w:t>
      </w:r>
      <w:proofErr w:type="spellEnd"/>
      <w:r>
        <w:t xml:space="preserve"> </w:t>
      </w:r>
      <w:r>
        <w:t>모습은</w:t>
      </w:r>
      <w:r>
        <w:t xml:space="preserve"> </w:t>
      </w:r>
      <w:r>
        <w:t>지혜와</w:t>
      </w:r>
      <w:r>
        <w:t xml:space="preserve"> </w:t>
      </w:r>
      <w:r>
        <w:t>성령으로</w:t>
      </w:r>
      <w:r>
        <w:t xml:space="preserve"> </w:t>
      </w:r>
      <w:r>
        <w:t>말하며</w:t>
      </w:r>
      <w:r>
        <w:t xml:space="preserve"> </w:t>
      </w:r>
      <w:r>
        <w:t>얼굴이</w:t>
      </w:r>
      <w:r>
        <w:t xml:space="preserve"> </w:t>
      </w:r>
      <w:r>
        <w:t>천사와</w:t>
      </w:r>
      <w:r>
        <w:t xml:space="preserve"> </w:t>
      </w:r>
      <w:r>
        <w:t>같았다고</w:t>
      </w:r>
      <w:r>
        <w:t xml:space="preserve"> </w:t>
      </w:r>
      <w:r>
        <w:t>성경은</w:t>
      </w:r>
      <w:r>
        <w:t xml:space="preserve"> </w:t>
      </w:r>
      <w:r>
        <w:t>말합니다</w:t>
      </w:r>
      <w:r>
        <w:t xml:space="preserve">. </w:t>
      </w:r>
      <w:r>
        <w:rPr>
          <w:rFonts w:hint="eastAsia"/>
        </w:rPr>
        <w:t>다음</w:t>
      </w:r>
      <w:r>
        <w:t xml:space="preserve"> </w:t>
      </w:r>
      <w:r>
        <w:t>주는</w:t>
      </w:r>
      <w:r>
        <w:t xml:space="preserve"> </w:t>
      </w:r>
      <w:r>
        <w:t>교회학교</w:t>
      </w:r>
      <w:r>
        <w:t xml:space="preserve"> </w:t>
      </w:r>
      <w:proofErr w:type="spellStart"/>
      <w:r>
        <w:t>예배대신</w:t>
      </w:r>
      <w:proofErr w:type="spellEnd"/>
      <w:r>
        <w:t xml:space="preserve"> </w:t>
      </w:r>
      <w:proofErr w:type="spellStart"/>
      <w:r>
        <w:t>온가족이</w:t>
      </w:r>
      <w:proofErr w:type="spellEnd"/>
      <w:r>
        <w:t xml:space="preserve"> </w:t>
      </w:r>
      <w:r>
        <w:t>함께</w:t>
      </w:r>
      <w:r>
        <w:t xml:space="preserve"> </w:t>
      </w:r>
      <w:r>
        <w:t>드리는</w:t>
      </w:r>
      <w:r>
        <w:t xml:space="preserve"> </w:t>
      </w:r>
      <w:r>
        <w:t>예배를</w:t>
      </w:r>
      <w:r>
        <w:t xml:space="preserve"> </w:t>
      </w:r>
      <w:r>
        <w:t>드리게</w:t>
      </w:r>
      <w:r>
        <w:t xml:space="preserve"> </w:t>
      </w:r>
      <w:r>
        <w:t>됩니다</w:t>
      </w:r>
      <w:r>
        <w:t>.</w:t>
      </w:r>
      <w:r w:rsidR="00FD1A30">
        <w:t xml:space="preserve"> </w:t>
      </w:r>
      <w:r>
        <w:rPr>
          <w:rFonts w:hint="eastAsia"/>
        </w:rPr>
        <w:t>추운</w:t>
      </w:r>
      <w:r>
        <w:t xml:space="preserve"> </w:t>
      </w:r>
      <w:r>
        <w:t>날씨에</w:t>
      </w:r>
      <w:r>
        <w:t xml:space="preserve"> </w:t>
      </w:r>
      <w:r>
        <w:t>오가는</w:t>
      </w:r>
      <w:r>
        <w:t xml:space="preserve"> </w:t>
      </w:r>
      <w:r>
        <w:t>길</w:t>
      </w:r>
      <w:r>
        <w:t xml:space="preserve"> </w:t>
      </w:r>
      <w:proofErr w:type="spellStart"/>
      <w:r>
        <w:t>조심히</w:t>
      </w:r>
      <w:proofErr w:type="spellEnd"/>
      <w:r>
        <w:t xml:space="preserve"> </w:t>
      </w:r>
      <w:r>
        <w:t>잘</w:t>
      </w:r>
      <w:r>
        <w:t xml:space="preserve"> </w:t>
      </w:r>
      <w:r>
        <w:t>다녀오시길</w:t>
      </w:r>
      <w:r>
        <w:t xml:space="preserve"> </w:t>
      </w:r>
      <w:r>
        <w:t>기도</w:t>
      </w:r>
      <w:r w:rsidR="00FD1A30">
        <w:rPr>
          <w:rFonts w:hint="eastAsia"/>
        </w:rPr>
        <w:t>합니</w:t>
      </w:r>
      <w:r>
        <w:t>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명절에</w:t>
      </w:r>
      <w:r>
        <w:t xml:space="preserve"> </w:t>
      </w:r>
      <w:r>
        <w:t>지혜와</w:t>
      </w:r>
      <w:r>
        <w:t xml:space="preserve"> </w:t>
      </w:r>
      <w:r>
        <w:t>성령으로</w:t>
      </w:r>
      <w:r>
        <w:t xml:space="preserve"> </w:t>
      </w:r>
      <w:r>
        <w:t>천사와</w:t>
      </w:r>
      <w:r>
        <w:t xml:space="preserve"> </w:t>
      </w:r>
      <w:r>
        <w:t>같은</w:t>
      </w:r>
      <w:r>
        <w:t xml:space="preserve"> </w:t>
      </w:r>
      <w:r>
        <w:t>얼굴로</w:t>
      </w:r>
      <w:r>
        <w:t xml:space="preserve"> </w:t>
      </w:r>
      <w:r>
        <w:t>가족과</w:t>
      </w:r>
      <w:r>
        <w:t xml:space="preserve"> </w:t>
      </w:r>
      <w:r>
        <w:t>친지들을</w:t>
      </w:r>
      <w:r>
        <w:t xml:space="preserve"> </w:t>
      </w:r>
      <w:proofErr w:type="spellStart"/>
      <w:r>
        <w:t>대하시길</w:t>
      </w:r>
      <w:proofErr w:type="spellEnd"/>
      <w:r>
        <w:t xml:space="preserve"> </w:t>
      </w:r>
      <w:r>
        <w:t>바랍니다</w:t>
      </w:r>
      <w:r w:rsidR="00FD1A30">
        <w:rPr>
          <w:rFonts w:hint="eastAsia"/>
        </w:rPr>
        <w:t>.</w:t>
      </w:r>
      <w:r w:rsidR="00FD1A30">
        <w:t xml:space="preserve"> </w:t>
      </w:r>
      <w:r>
        <w:t>(</w:t>
      </w:r>
      <w:r>
        <w:t>아이들에게도</w:t>
      </w:r>
      <w:r>
        <w:t xml:space="preserve"> </w:t>
      </w:r>
      <w:r>
        <w:t>예의와</w:t>
      </w:r>
      <w:r>
        <w:t xml:space="preserve"> </w:t>
      </w:r>
      <w:r>
        <w:t>공경하는</w:t>
      </w:r>
      <w:r>
        <w:t xml:space="preserve"> </w:t>
      </w:r>
      <w:r>
        <w:t>마음을</w:t>
      </w:r>
      <w:r>
        <w:t xml:space="preserve"> </w:t>
      </w:r>
      <w:r>
        <w:t>가르치길</w:t>
      </w:r>
      <w:r>
        <w:t xml:space="preserve"> </w:t>
      </w:r>
      <w:r>
        <w:t>바랍니다</w:t>
      </w:r>
      <w:r>
        <w:t>.)</w:t>
      </w:r>
    </w:p>
    <w:p w:rsidR="001A6963" w:rsidRPr="00FD1A30" w:rsidRDefault="001A6963" w:rsidP="00871C9B"/>
    <w:p w:rsidR="001A6963" w:rsidRDefault="001A6963" w:rsidP="00871C9B">
      <w:r>
        <w:rPr>
          <w:rFonts w:hint="eastAsia"/>
        </w:rPr>
        <w:t>가족들과</w:t>
      </w:r>
      <w:r>
        <w:t xml:space="preserve"> </w:t>
      </w:r>
      <w:r>
        <w:t>좋은</w:t>
      </w:r>
      <w:r>
        <w:t xml:space="preserve"> </w:t>
      </w:r>
      <w:r>
        <w:t>시간</w:t>
      </w:r>
      <w:r>
        <w:t xml:space="preserve"> </w:t>
      </w:r>
      <w:r>
        <w:t>나누시고요</w:t>
      </w:r>
      <w:r>
        <w:t xml:space="preserve">. </w:t>
      </w:r>
      <w:r>
        <w:rPr>
          <w:rFonts w:hint="eastAsia"/>
        </w:rPr>
        <w:t>무엇보다</w:t>
      </w:r>
      <w:r>
        <w:t xml:space="preserve"> </w:t>
      </w:r>
      <w:r>
        <w:t>싸우지</w:t>
      </w:r>
      <w:r>
        <w:t xml:space="preserve"> </w:t>
      </w:r>
      <w:r>
        <w:t>않고</w:t>
      </w:r>
      <w:r>
        <w:t xml:space="preserve"> </w:t>
      </w:r>
      <w:r>
        <w:t>돌아오길</w:t>
      </w:r>
      <w:r>
        <w:t xml:space="preserve"> </w:t>
      </w:r>
      <w:r>
        <w:t>바랍니다</w:t>
      </w:r>
      <w:r>
        <w:t>.</w:t>
      </w:r>
    </w:p>
    <w:p w:rsidR="001A6963" w:rsidRDefault="001A6963" w:rsidP="00871C9B">
      <w:r>
        <w:rPr>
          <w:rFonts w:hint="eastAsia"/>
        </w:rPr>
        <w:t>한달</w:t>
      </w:r>
      <w:r>
        <w:t xml:space="preserve"> </w:t>
      </w:r>
      <w:r>
        <w:t>뒤에는</w:t>
      </w:r>
      <w:r>
        <w:t xml:space="preserve"> </w:t>
      </w:r>
      <w:r>
        <w:t>겨울수련회가</w:t>
      </w:r>
      <w:r>
        <w:t xml:space="preserve"> </w:t>
      </w:r>
      <w:r>
        <w:t>있습니다</w:t>
      </w:r>
      <w:r>
        <w:t>. 2</w:t>
      </w:r>
      <w:r>
        <w:t>월</w:t>
      </w:r>
      <w:r>
        <w:t xml:space="preserve"> 23</w:t>
      </w:r>
      <w:r>
        <w:t>일</w:t>
      </w:r>
      <w:r>
        <w:t>~ 25</w:t>
      </w:r>
      <w:r>
        <w:t>일입니다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잊지</w:t>
      </w:r>
      <w:r>
        <w:t xml:space="preserve"> </w:t>
      </w:r>
      <w:r>
        <w:t>마시고</w:t>
      </w:r>
      <w:r>
        <w:t xml:space="preserve"> </w:t>
      </w:r>
      <w:r>
        <w:t>아이들</w:t>
      </w:r>
      <w:r>
        <w:t xml:space="preserve"> </w:t>
      </w:r>
      <w:r>
        <w:t>보내주세요</w:t>
      </w:r>
      <w:r>
        <w:t xml:space="preserve">. </w:t>
      </w:r>
      <w:r>
        <w:t>감사합니다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1A6963" w:rsidRDefault="001A6963" w:rsidP="00871C9B">
      <w:r>
        <w:br w:type="page"/>
      </w:r>
    </w:p>
    <w:p w:rsidR="001A6963" w:rsidRDefault="00FD1A30" w:rsidP="00A4637F">
      <w:pPr>
        <w:pStyle w:val="1"/>
      </w:pPr>
      <w:bookmarkStart w:id="54" w:name="_Toc28965501"/>
      <w:r>
        <w:rPr>
          <w:rFonts w:hint="eastAsia"/>
        </w:rPr>
        <w:lastRenderedPageBreak/>
        <w:t>휴식과</w:t>
      </w:r>
      <w:r>
        <w:rPr>
          <w:rFonts w:hint="eastAsia"/>
        </w:rPr>
        <w:t xml:space="preserve"> </w:t>
      </w:r>
      <w:r>
        <w:rPr>
          <w:rFonts w:hint="eastAsia"/>
        </w:rPr>
        <w:t>안식</w:t>
      </w:r>
      <w:r>
        <w:t>20170209</w:t>
      </w:r>
      <w:bookmarkEnd w:id="54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설도</w:t>
      </w:r>
      <w:r>
        <w:t xml:space="preserve"> </w:t>
      </w:r>
      <w:r>
        <w:t>지나고</w:t>
      </w:r>
      <w:r>
        <w:t xml:space="preserve"> </w:t>
      </w:r>
      <w:r>
        <w:t>입춘도</w:t>
      </w:r>
      <w:r>
        <w:t xml:space="preserve"> </w:t>
      </w:r>
      <w:r>
        <w:t>지났지만</w:t>
      </w:r>
      <w:r>
        <w:t xml:space="preserve"> </w:t>
      </w:r>
      <w:r>
        <w:t>여전히</w:t>
      </w:r>
      <w:r>
        <w:t xml:space="preserve"> </w:t>
      </w:r>
      <w:r>
        <w:t>겨울이네요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십계명</w:t>
      </w:r>
      <w:r>
        <w:t xml:space="preserve"> </w:t>
      </w:r>
      <w:r>
        <w:t>중</w:t>
      </w:r>
      <w:r>
        <w:t xml:space="preserve"> 4</w:t>
      </w:r>
      <w:r>
        <w:t>계명</w:t>
      </w:r>
      <w:r>
        <w:t xml:space="preserve"> </w:t>
      </w:r>
      <w: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내용입니다</w:t>
      </w:r>
      <w:r>
        <w:t>.</w:t>
      </w:r>
    </w:p>
    <w:p w:rsidR="001A6963" w:rsidRDefault="001A6963" w:rsidP="00871C9B">
      <w:r>
        <w:rPr>
          <w:rFonts w:hint="eastAsia"/>
        </w:rPr>
        <w:t>월</w:t>
      </w:r>
      <w:r>
        <w:t>/</w:t>
      </w:r>
      <w:r>
        <w:t>화</w:t>
      </w:r>
      <w:r>
        <w:t>/</w:t>
      </w:r>
      <w:r>
        <w:t>수</w:t>
      </w:r>
      <w:r>
        <w:t>/</w:t>
      </w:r>
      <w:r>
        <w:t>목</w:t>
      </w:r>
      <w:r>
        <w:t>/</w:t>
      </w:r>
      <w:r>
        <w:t>금</w:t>
      </w:r>
      <w:r>
        <w:t>/</w:t>
      </w:r>
      <w:r>
        <w:t>토</w:t>
      </w:r>
      <w:r>
        <w:t>/</w:t>
      </w:r>
      <w:proofErr w:type="spellStart"/>
      <w:r>
        <w:t>빨간날</w:t>
      </w:r>
      <w:proofErr w:type="spellEnd"/>
      <w:r>
        <w:t>/</w:t>
      </w:r>
      <w:r>
        <w:t>일요일</w:t>
      </w:r>
      <w:r>
        <w:t>/</w:t>
      </w:r>
      <w:r>
        <w:t>주일</w:t>
      </w:r>
      <w:r>
        <w:t xml:space="preserve"> </w:t>
      </w:r>
    </w:p>
    <w:p w:rsidR="001A6963" w:rsidRDefault="001A6963" w:rsidP="00871C9B">
      <w:proofErr w:type="spellStart"/>
      <w:r>
        <w:t>sunday</w:t>
      </w:r>
      <w:proofErr w:type="spellEnd"/>
      <w:r>
        <w:t xml:space="preserve">, </w:t>
      </w:r>
      <w:r>
        <w:t>태양신을</w:t>
      </w:r>
      <w:r>
        <w:t xml:space="preserve"> </w:t>
      </w:r>
      <w:r>
        <w:t>섬기는</w:t>
      </w:r>
      <w:r>
        <w:t xml:space="preserve"> </w:t>
      </w:r>
      <w:r>
        <w:t>것으로부터</w:t>
      </w:r>
      <w:r>
        <w:t xml:space="preserve"> </w:t>
      </w:r>
      <w:r>
        <w:t>나왔다는</w:t>
      </w:r>
      <w:r>
        <w:t xml:space="preserve"> </w:t>
      </w:r>
      <w:r>
        <w:t>말도</w:t>
      </w:r>
      <w:r>
        <w:t xml:space="preserve"> </w:t>
      </w:r>
      <w:r>
        <w:t>있고</w:t>
      </w:r>
      <w:r>
        <w:t xml:space="preserve"> </w:t>
      </w:r>
      <w:r>
        <w:rPr>
          <w:rFonts w:hint="eastAsia"/>
        </w:rPr>
        <w:t>올림푸스</w:t>
      </w:r>
      <w:r>
        <w:t xml:space="preserve"> </w:t>
      </w:r>
      <w:r>
        <w:t>신화의</w:t>
      </w:r>
      <w:r>
        <w:t xml:space="preserve"> </w:t>
      </w:r>
      <w:r>
        <w:t>신들을</w:t>
      </w:r>
      <w:r>
        <w:t xml:space="preserve"> </w:t>
      </w:r>
      <w:r>
        <w:t>의미하는</w:t>
      </w:r>
      <w:r>
        <w:t xml:space="preserve"> </w:t>
      </w:r>
      <w:proofErr w:type="spellStart"/>
      <w:r>
        <w:t>요일설이라는</w:t>
      </w:r>
      <w:proofErr w:type="spellEnd"/>
      <w:r>
        <w:t xml:space="preserve"> </w:t>
      </w:r>
      <w:r>
        <w:t>말도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전능하신</w:t>
      </w:r>
      <w:r>
        <w:t xml:space="preserve"> </w:t>
      </w:r>
      <w:proofErr w:type="gramStart"/>
      <w:r>
        <w:t>하나님께서</w:t>
      </w:r>
      <w:r>
        <w:t xml:space="preserve"> </w:t>
      </w:r>
      <w:r>
        <w:t>과연</w:t>
      </w:r>
      <w:r>
        <w:t xml:space="preserve"> </w:t>
      </w:r>
      <w:r>
        <w:t>휴식이</w:t>
      </w:r>
      <w:r>
        <w:t xml:space="preserve"> </w:t>
      </w:r>
      <w:r>
        <w:t>필요할까요</w:t>
      </w:r>
      <w:proofErr w:type="gramEnd"/>
      <w:r>
        <w:t xml:space="preserve">? </w:t>
      </w:r>
    </w:p>
    <w:p w:rsidR="001A6963" w:rsidRDefault="001A6963" w:rsidP="00871C9B">
      <w:r>
        <w:rPr>
          <w:rFonts w:hint="eastAsia"/>
        </w:rPr>
        <w:t>쉬지도</w:t>
      </w:r>
      <w:r>
        <w:t xml:space="preserve"> </w:t>
      </w:r>
      <w:r>
        <w:t>않고</w:t>
      </w:r>
      <w:r>
        <w:t xml:space="preserve"> </w:t>
      </w:r>
      <w:proofErr w:type="spellStart"/>
      <w:r>
        <w:t>잠들지도</w:t>
      </w:r>
      <w:proofErr w:type="spellEnd"/>
      <w:r>
        <w:t xml:space="preserve"> </w:t>
      </w:r>
      <w:r>
        <w:t>않는</w:t>
      </w:r>
      <w:r>
        <w:t xml:space="preserve"> </w:t>
      </w:r>
      <w:r>
        <w:t>여호와라고</w:t>
      </w:r>
      <w:r>
        <w:t xml:space="preserve"> </w:t>
      </w:r>
      <w:r>
        <w:t>하셨지만</w:t>
      </w:r>
      <w:r>
        <w:t xml:space="preserve"> </w:t>
      </w:r>
      <w:r>
        <w:t>왜</w:t>
      </w:r>
      <w:r>
        <w:t xml:space="preserve"> </w:t>
      </w:r>
      <w: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지키라고</w:t>
      </w:r>
      <w:r>
        <w:t xml:space="preserve"> </w:t>
      </w:r>
      <w:r>
        <w:t>하셨을까요</w:t>
      </w:r>
      <w:r>
        <w:t>?</w:t>
      </w:r>
    </w:p>
    <w:p w:rsidR="001A6963" w:rsidRDefault="001A6963" w:rsidP="00871C9B">
      <w:proofErr w:type="spellStart"/>
      <w:r>
        <w:rPr>
          <w:rFonts w:hint="eastAsia"/>
        </w:rPr>
        <w:t>엿새동안</w:t>
      </w:r>
      <w:proofErr w:type="spellEnd"/>
      <w:r>
        <w:t xml:space="preserve"> </w:t>
      </w:r>
      <w:r>
        <w:t>일하고</w:t>
      </w:r>
      <w:r>
        <w:t xml:space="preserve"> </w:t>
      </w:r>
      <w:r>
        <w:t>하루</w:t>
      </w:r>
      <w:r>
        <w:t xml:space="preserve"> </w:t>
      </w:r>
      <w:r>
        <w:t>쉬는</w:t>
      </w:r>
      <w:r>
        <w:t xml:space="preserve"> </w:t>
      </w:r>
      <w:r>
        <w:t>것이</w:t>
      </w:r>
      <w:r>
        <w:t xml:space="preserve"> </w:t>
      </w:r>
      <w:r>
        <w:t>성경이</w:t>
      </w:r>
      <w:r>
        <w:t xml:space="preserve"> </w:t>
      </w:r>
      <w:r>
        <w:t>말하는</w:t>
      </w:r>
      <w:r>
        <w:t xml:space="preserve"> </w:t>
      </w:r>
      <w:r>
        <w:t>것이면</w:t>
      </w:r>
      <w:r>
        <w:t xml:space="preserve"> </w:t>
      </w:r>
      <w:r>
        <w:rPr>
          <w:rFonts w:hint="eastAsia"/>
        </w:rPr>
        <w:t>주</w:t>
      </w:r>
      <w:r>
        <w:t>5</w:t>
      </w:r>
      <w:r>
        <w:t>일제는</w:t>
      </w:r>
      <w:r>
        <w:t xml:space="preserve"> </w:t>
      </w:r>
      <w:r>
        <w:t>하나님의</w:t>
      </w:r>
      <w:r>
        <w:t xml:space="preserve"> </w:t>
      </w:r>
      <w:r>
        <w:t>계명을</w:t>
      </w:r>
      <w:r>
        <w:t xml:space="preserve"> </w:t>
      </w:r>
      <w:r>
        <w:t>어기는</w:t>
      </w:r>
      <w:r>
        <w:t xml:space="preserve"> </w:t>
      </w:r>
      <w:r>
        <w:t>것일까요</w:t>
      </w:r>
      <w:r>
        <w:t>?</w:t>
      </w:r>
      <w:r w:rsidR="00FD1A30">
        <w:t xml:space="preserve"> </w:t>
      </w:r>
      <w:r>
        <w:rPr>
          <w:rFonts w:hint="eastAsia"/>
        </w:rP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것은</w:t>
      </w:r>
      <w:r>
        <w:t xml:space="preserve"> </w:t>
      </w:r>
      <w:r>
        <w:t>인간을</w:t>
      </w:r>
      <w:r>
        <w:t xml:space="preserve"> </w:t>
      </w:r>
      <w:r>
        <w:t>향한</w:t>
      </w:r>
      <w:r>
        <w:t xml:space="preserve"> </w:t>
      </w:r>
      <w:r>
        <w:t>하나님의</w:t>
      </w:r>
      <w:r>
        <w:t xml:space="preserve"> </w:t>
      </w:r>
      <w:r>
        <w:t>배려라고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있을까요</w:t>
      </w:r>
      <w:r>
        <w:t>?</w:t>
      </w:r>
      <w:r w:rsidR="00FD1A30">
        <w:t xml:space="preserve"> </w:t>
      </w:r>
      <w:r>
        <w:rPr>
          <w:rFonts w:hint="eastAsia"/>
        </w:rPr>
        <w:t>이렇게</w:t>
      </w:r>
      <w:r>
        <w:t xml:space="preserve"> </w:t>
      </w:r>
      <w:r>
        <w:t>말하면</w:t>
      </w:r>
      <w:r>
        <w:t xml:space="preserve"> </w:t>
      </w:r>
      <w:r>
        <w:t>하나님</w:t>
      </w:r>
      <w:r>
        <w:t xml:space="preserve"> </w:t>
      </w:r>
      <w:proofErr w:type="spellStart"/>
      <w:r>
        <w:t>우선주의에</w:t>
      </w:r>
      <w:proofErr w:type="spellEnd"/>
      <w:r>
        <w:t xml:space="preserve"> </w:t>
      </w:r>
      <w:r>
        <w:t>반대되는</w:t>
      </w:r>
      <w:r>
        <w:t xml:space="preserve"> </w:t>
      </w:r>
      <w:r>
        <w:t>것일까요</w:t>
      </w:r>
      <w:r>
        <w:t>?</w:t>
      </w:r>
    </w:p>
    <w:p w:rsidR="001A6963" w:rsidRDefault="001A6963" w:rsidP="00871C9B"/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주일을</w:t>
      </w:r>
      <w:r>
        <w:t xml:space="preserve"> </w:t>
      </w:r>
      <w:r>
        <w:t>피상적으로</w:t>
      </w:r>
      <w:r>
        <w:t xml:space="preserve"> </w:t>
      </w:r>
      <w:r>
        <w:t>지키고</w:t>
      </w:r>
      <w:r>
        <w:t xml:space="preserve"> </w:t>
      </w:r>
      <w:r>
        <w:t>있는</w:t>
      </w:r>
      <w:r>
        <w:t xml:space="preserve"> </w:t>
      </w:r>
      <w:r>
        <w:t>사람입니다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t>주일이</w:t>
      </w:r>
      <w:r>
        <w:t xml:space="preserve"> </w:t>
      </w:r>
      <w:r>
        <w:t>오히려</w:t>
      </w:r>
      <w:r>
        <w:t xml:space="preserve"> </w:t>
      </w:r>
      <w:r>
        <w:t>더</w:t>
      </w:r>
      <w:r>
        <w:t xml:space="preserve"> </w:t>
      </w:r>
      <w:r>
        <w:t>바쁘게</w:t>
      </w:r>
      <w:r>
        <w:t xml:space="preserve"> </w:t>
      </w:r>
      <w:r>
        <w:t>지내고</w:t>
      </w:r>
      <w:r>
        <w:t xml:space="preserve"> </w:t>
      </w:r>
      <w:r>
        <w:t>쉼이</w:t>
      </w:r>
      <w:r>
        <w:t xml:space="preserve"> </w:t>
      </w:r>
      <w:r>
        <w:t>없는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  <w:r w:rsidR="00FD1A30">
        <w:t xml:space="preserve"> </w:t>
      </w:r>
      <w:r>
        <w:rPr>
          <w:rFonts w:hint="eastAsia"/>
        </w:rPr>
        <w:t>예배를</w:t>
      </w:r>
      <w:r>
        <w:t xml:space="preserve"> </w:t>
      </w:r>
      <w:r>
        <w:t>드리고</w:t>
      </w:r>
      <w:r>
        <w:t xml:space="preserve"> </w:t>
      </w:r>
      <w:r>
        <w:t>주일학교</w:t>
      </w:r>
      <w:r>
        <w:t xml:space="preserve"> </w:t>
      </w:r>
      <w:r>
        <w:t>아이들과</w:t>
      </w:r>
      <w:r>
        <w:t xml:space="preserve"> </w:t>
      </w:r>
      <w:r>
        <w:t>교제를</w:t>
      </w:r>
      <w:r>
        <w:t xml:space="preserve"> </w:t>
      </w:r>
      <w:r>
        <w:t>나누고</w:t>
      </w:r>
      <w:r>
        <w:t xml:space="preserve"> </w:t>
      </w:r>
      <w:r>
        <w:t>집에</w:t>
      </w:r>
      <w:r>
        <w:t xml:space="preserve"> </w:t>
      </w:r>
      <w:r>
        <w:t>돌아오면</w:t>
      </w:r>
      <w:r>
        <w:t xml:space="preserve"> </w:t>
      </w:r>
      <w:r>
        <w:t>피곤한</w:t>
      </w:r>
      <w:r>
        <w:t xml:space="preserve"> </w:t>
      </w:r>
      <w:r>
        <w:t>날이</w:t>
      </w:r>
      <w:r>
        <w:t xml:space="preserve"> </w:t>
      </w:r>
      <w:r>
        <w:t>됩니다</w:t>
      </w:r>
      <w:r>
        <w:t>.</w:t>
      </w:r>
      <w:r w:rsidR="00FD1A30">
        <w:t xml:space="preserve"> </w:t>
      </w:r>
      <w:r>
        <w:rPr>
          <w:rFonts w:hint="eastAsia"/>
        </w:rPr>
        <w:t>월요병에</w:t>
      </w:r>
      <w:r>
        <w:t xml:space="preserve"> </w:t>
      </w:r>
      <w:r>
        <w:t>시달리는</w:t>
      </w:r>
      <w:r>
        <w:t xml:space="preserve"> </w:t>
      </w:r>
      <w:r>
        <w:t>크리스천</w:t>
      </w:r>
      <w:r>
        <w:t xml:space="preserve">.. </w:t>
      </w:r>
      <w:r>
        <w:t>이것이</w:t>
      </w:r>
      <w:r>
        <w:t xml:space="preserve"> </w:t>
      </w:r>
      <w:r>
        <w:t>진정</w:t>
      </w:r>
      <w:r>
        <w:t xml:space="preserve"> </w:t>
      </w:r>
      <w:r>
        <w:t>하나님이</w:t>
      </w:r>
      <w:r>
        <w:t xml:space="preserve"> </w:t>
      </w:r>
      <w:r>
        <w:t>바라는</w:t>
      </w:r>
      <w:r>
        <w:t xml:space="preserve"> </w:t>
      </w:r>
      <w:r>
        <w:t>주일의</w:t>
      </w:r>
      <w:r>
        <w:t xml:space="preserve"> </w:t>
      </w:r>
      <w:r>
        <w:t>모습일까요</w:t>
      </w:r>
      <w:r>
        <w:t>?</w:t>
      </w:r>
    </w:p>
    <w:p w:rsidR="001A6963" w:rsidRDefault="001A6963" w:rsidP="00871C9B">
      <w:r>
        <w:rPr>
          <w:rFonts w:hint="eastAsia"/>
        </w:rPr>
        <w:t>아니면</w:t>
      </w:r>
      <w:r>
        <w:t xml:space="preserve"> </w:t>
      </w:r>
      <w:r>
        <w:t>월</w:t>
      </w:r>
      <w:r>
        <w:t>/</w:t>
      </w:r>
      <w:r>
        <w:t>화</w:t>
      </w:r>
      <w:r>
        <w:t>/</w:t>
      </w:r>
      <w:r>
        <w:t>수</w:t>
      </w:r>
      <w:r>
        <w:t>/</w:t>
      </w:r>
      <w:r>
        <w:t>목</w:t>
      </w:r>
      <w:r>
        <w:t>/</w:t>
      </w:r>
      <w:r>
        <w:t>금</w:t>
      </w:r>
      <w:r>
        <w:t>/</w:t>
      </w:r>
      <w:r>
        <w:t>금</w:t>
      </w:r>
      <w:r>
        <w:t>/</w:t>
      </w:r>
      <w:r>
        <w:t>금</w:t>
      </w:r>
      <w:r>
        <w:t xml:space="preserve"> </w:t>
      </w:r>
      <w:r>
        <w:t>하는</w:t>
      </w:r>
      <w:r>
        <w:t xml:space="preserve"> </w:t>
      </w:r>
      <w:r>
        <w:t>바삐</w:t>
      </w:r>
      <w:r>
        <w:t xml:space="preserve"> </w:t>
      </w:r>
      <w:r>
        <w:t>돌아가는</w:t>
      </w:r>
      <w:r>
        <w:t xml:space="preserve"> </w:t>
      </w:r>
      <w:r>
        <w:t>세상에서</w:t>
      </w:r>
      <w:r>
        <w:t xml:space="preserve"> </w:t>
      </w:r>
      <w:r>
        <w:t>이기기</w:t>
      </w:r>
      <w:r>
        <w:t xml:space="preserve"> </w:t>
      </w:r>
      <w:r>
        <w:t>위해서는</w:t>
      </w:r>
      <w:r>
        <w:t xml:space="preserve"> </w:t>
      </w:r>
    </w:p>
    <w:p w:rsidR="001A6963" w:rsidRDefault="001A6963" w:rsidP="00871C9B">
      <w:r>
        <w:rPr>
          <w:rFonts w:hint="eastAsia"/>
        </w:rPr>
        <w:t>안식일을</w:t>
      </w:r>
      <w:r>
        <w:t xml:space="preserve"> </w:t>
      </w:r>
      <w:r>
        <w:t>지키는</w:t>
      </w:r>
      <w:r>
        <w:t xml:space="preserve"> </w:t>
      </w:r>
      <w:r>
        <w:t>것은</w:t>
      </w:r>
      <w:r>
        <w:t xml:space="preserve"> </w:t>
      </w:r>
      <w:r>
        <w:t>사치일까요</w:t>
      </w:r>
      <w:r>
        <w:t xml:space="preserve">? </w:t>
      </w:r>
    </w:p>
    <w:p w:rsidR="001A6963" w:rsidRDefault="001A6963" w:rsidP="00871C9B">
      <w:r>
        <w:t xml:space="preserve"> </w:t>
      </w:r>
      <w:r>
        <w:rPr>
          <w:rFonts w:hint="eastAsia"/>
        </w:rPr>
        <w:t>안식일을</w:t>
      </w:r>
      <w:r>
        <w:t xml:space="preserve"> </w:t>
      </w:r>
      <w:proofErr w:type="spellStart"/>
      <w:r>
        <w:t>거룩히</w:t>
      </w:r>
      <w:proofErr w:type="spellEnd"/>
      <w:r>
        <w:t xml:space="preserve"> </w:t>
      </w:r>
      <w:r>
        <w:t>지키라는</w:t>
      </w:r>
      <w:r>
        <w:t xml:space="preserve"> </w:t>
      </w:r>
      <w:r>
        <w:t>것은</w:t>
      </w:r>
      <w:r>
        <w:t xml:space="preserve"> </w:t>
      </w:r>
      <w:r>
        <w:t>하나님께서</w:t>
      </w:r>
      <w:r>
        <w:t xml:space="preserve"> </w:t>
      </w:r>
      <w:r>
        <w:t>주신</w:t>
      </w:r>
      <w:r>
        <w:t xml:space="preserve"> </w:t>
      </w:r>
      <w:r>
        <w:t>은혜</w:t>
      </w:r>
      <w:r>
        <w:t>(</w:t>
      </w:r>
      <w:r>
        <w:t>만나</w:t>
      </w:r>
      <w:r>
        <w:t>)</w:t>
      </w:r>
      <w:r>
        <w:t>를</w:t>
      </w:r>
      <w:r>
        <w:t xml:space="preserve"> </w:t>
      </w:r>
      <w:r>
        <w:t>기억하는</w:t>
      </w:r>
      <w:r>
        <w:t xml:space="preserve"> </w:t>
      </w:r>
      <w:r>
        <w:t>것과</w:t>
      </w:r>
      <w:r>
        <w:t xml:space="preserve"> </w:t>
      </w:r>
      <w:r>
        <w:t>같습니다</w:t>
      </w:r>
      <w:proofErr w:type="gramStart"/>
      <w:r>
        <w:t>.</w:t>
      </w:r>
      <w:r>
        <w:rPr>
          <w:rFonts w:hint="eastAsia"/>
        </w:rPr>
        <w:t>그리고</w:t>
      </w:r>
      <w:proofErr w:type="gramEnd"/>
      <w:r>
        <w:t xml:space="preserve"> </w:t>
      </w:r>
      <w:r>
        <w:t>천지창조의</w:t>
      </w:r>
      <w:r>
        <w:t xml:space="preserve"> </w:t>
      </w:r>
      <w:r>
        <w:t>하나님과</w:t>
      </w:r>
      <w:r>
        <w:t xml:space="preserve"> </w:t>
      </w:r>
      <w:r>
        <w:t>구원의</w:t>
      </w:r>
      <w:r>
        <w:t xml:space="preserve"> </w:t>
      </w:r>
      <w:r>
        <w:t>하나님</w:t>
      </w:r>
      <w:r>
        <w:t xml:space="preserve">, </w:t>
      </w:r>
      <w:r>
        <w:t>부활하신</w:t>
      </w:r>
      <w:r>
        <w:t xml:space="preserve"> </w:t>
      </w:r>
      <w:r>
        <w:t>하나님과</w:t>
      </w:r>
      <w:r>
        <w:t xml:space="preserve"> </w:t>
      </w:r>
      <w:r>
        <w:t>서로</w:t>
      </w:r>
      <w:r>
        <w:t xml:space="preserve"> </w:t>
      </w:r>
      <w:r>
        <w:t>교제하라는</w:t>
      </w:r>
      <w:r>
        <w:t xml:space="preserve"> </w:t>
      </w:r>
      <w:r>
        <w:t>것입니다</w:t>
      </w:r>
      <w:r>
        <w:t xml:space="preserve">. </w:t>
      </w:r>
    </w:p>
    <w:p w:rsidR="001A6963" w:rsidRPr="00FD1A30" w:rsidRDefault="001A6963" w:rsidP="00871C9B"/>
    <w:p w:rsidR="001A6963" w:rsidRDefault="001A6963" w:rsidP="00871C9B">
      <w:r>
        <w:rPr>
          <w:rFonts w:hint="eastAsia"/>
        </w:rPr>
        <w:t>우리</w:t>
      </w:r>
      <w:r>
        <w:t xml:space="preserve"> </w:t>
      </w:r>
      <w:r>
        <w:t>학생들에게</w:t>
      </w:r>
      <w:r>
        <w:t xml:space="preserve"> </w:t>
      </w:r>
      <w:r>
        <w:t>주일을</w:t>
      </w:r>
      <w:r>
        <w:t xml:space="preserve"> </w:t>
      </w:r>
      <w:r>
        <w:t>지키지</w:t>
      </w:r>
      <w:r>
        <w:t xml:space="preserve"> </w:t>
      </w:r>
      <w:r>
        <w:t>못했을</w:t>
      </w:r>
      <w:r w:rsidR="00FD1A30">
        <w:rPr>
          <w:rFonts w:hint="eastAsia"/>
        </w:rPr>
        <w:t xml:space="preserve"> </w:t>
      </w:r>
      <w:r>
        <w:t>때의</w:t>
      </w:r>
      <w:r>
        <w:t xml:space="preserve"> </w:t>
      </w:r>
      <w:r>
        <w:t>마음을</w:t>
      </w:r>
      <w:r>
        <w:t xml:space="preserve"> </w:t>
      </w:r>
      <w:r>
        <w:t>말해보라고</w:t>
      </w:r>
      <w:r>
        <w:t xml:space="preserve"> </w:t>
      </w:r>
      <w:r>
        <w:t>했습니다</w:t>
      </w:r>
      <w:r>
        <w:t>.</w:t>
      </w:r>
    </w:p>
    <w:p w:rsidR="001A6963" w:rsidRDefault="001A6963" w:rsidP="00871C9B">
      <w:r>
        <w:rPr>
          <w:rFonts w:hint="eastAsia"/>
        </w:rPr>
        <w:t>찝찝함</w:t>
      </w:r>
      <w:proofErr w:type="gramStart"/>
      <w:r>
        <w:t>...</w:t>
      </w:r>
      <w:proofErr w:type="gramEnd"/>
      <w:r>
        <w:t xml:space="preserve"> </w:t>
      </w:r>
      <w:r>
        <w:t>바로</w:t>
      </w:r>
      <w:r>
        <w:t xml:space="preserve"> </w:t>
      </w:r>
      <w:r>
        <w:t>이것입니다</w:t>
      </w:r>
      <w:r>
        <w:t xml:space="preserve">. </w:t>
      </w:r>
      <w:r>
        <w:t>어렸을</w:t>
      </w:r>
      <w:r>
        <w:t xml:space="preserve"> </w:t>
      </w:r>
      <w:r>
        <w:t>때부터</w:t>
      </w:r>
      <w:r>
        <w:t xml:space="preserve"> </w:t>
      </w:r>
      <w:proofErr w:type="spellStart"/>
      <w:r>
        <w:t>부모님따라</w:t>
      </w:r>
      <w:proofErr w:type="spellEnd"/>
      <w:r>
        <w:t xml:space="preserve"> </w:t>
      </w:r>
      <w:r>
        <w:t>교회를</w:t>
      </w:r>
      <w:r>
        <w:t xml:space="preserve"> </w:t>
      </w:r>
      <w:r>
        <w:t>다녔던</w:t>
      </w:r>
      <w:r>
        <w:t xml:space="preserve"> </w:t>
      </w:r>
      <w:r>
        <w:t>친구들인지라</w:t>
      </w:r>
      <w:r w:rsidR="00FD1A30">
        <w:rPr>
          <w:rFonts w:hint="eastAsia"/>
        </w:rPr>
        <w:t xml:space="preserve"> </w:t>
      </w:r>
      <w:r>
        <w:rPr>
          <w:rFonts w:hint="eastAsia"/>
        </w:rPr>
        <w:t>교회를</w:t>
      </w:r>
      <w:r>
        <w:t xml:space="preserve"> </w:t>
      </w:r>
      <w:r>
        <w:t>나오지</w:t>
      </w:r>
      <w:r>
        <w:t xml:space="preserve"> </w:t>
      </w:r>
      <w:r>
        <w:t>않으면</w:t>
      </w:r>
      <w:r>
        <w:t xml:space="preserve"> </w:t>
      </w:r>
      <w:proofErr w:type="spellStart"/>
      <w:r>
        <w:t>찝찝함이라는</w:t>
      </w:r>
      <w:proofErr w:type="spellEnd"/>
      <w:r>
        <w:t xml:space="preserve"> </w:t>
      </w:r>
      <w:r>
        <w:t>감정이</w:t>
      </w:r>
      <w:r>
        <w:t xml:space="preserve"> </w:t>
      </w:r>
      <w:r>
        <w:t>어느새</w:t>
      </w:r>
      <w:r>
        <w:t xml:space="preserve"> </w:t>
      </w:r>
      <w:r>
        <w:t>생겼습니다</w:t>
      </w:r>
      <w:r>
        <w:t>. (</w:t>
      </w:r>
      <w:r>
        <w:t>아이들마다</w:t>
      </w:r>
      <w:r>
        <w:t xml:space="preserve"> </w:t>
      </w:r>
      <w:r>
        <w:t>그</w:t>
      </w:r>
      <w:r>
        <w:t xml:space="preserve"> </w:t>
      </w:r>
      <w:r>
        <w:t>정도는</w:t>
      </w:r>
      <w:r>
        <w:t xml:space="preserve"> </w:t>
      </w:r>
      <w:r>
        <w:t>조금씩</w:t>
      </w:r>
      <w:r>
        <w:t xml:space="preserve"> </w:t>
      </w:r>
      <w:r>
        <w:t>다르지만</w:t>
      </w:r>
      <w:r>
        <w:t>)</w:t>
      </w:r>
    </w:p>
    <w:p w:rsidR="001A6963" w:rsidRDefault="001A6963" w:rsidP="00871C9B">
      <w:r>
        <w:rPr>
          <w:rFonts w:hint="eastAsia"/>
        </w:rPr>
        <w:lastRenderedPageBreak/>
        <w:t>아이들에게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지키라고</w:t>
      </w:r>
      <w:r>
        <w:t xml:space="preserve"> </w:t>
      </w:r>
      <w:r>
        <w:t>말하려면</w:t>
      </w:r>
      <w:r>
        <w:t xml:space="preserve"> </w:t>
      </w:r>
      <w:r>
        <w:t>부모님들이</w:t>
      </w:r>
      <w:r>
        <w:t xml:space="preserve"> </w:t>
      </w:r>
      <w:r>
        <w:t>본을</w:t>
      </w:r>
      <w:r>
        <w:t xml:space="preserve"> </w:t>
      </w:r>
      <w:r>
        <w:t>보여야합니다</w:t>
      </w:r>
      <w:r>
        <w:t>. (T_T)</w:t>
      </w:r>
    </w:p>
    <w:p w:rsidR="001A6963" w:rsidRDefault="001A6963" w:rsidP="00871C9B">
      <w:r>
        <w:rPr>
          <w:rFonts w:hint="eastAsia"/>
        </w:rPr>
        <w:t>가정에서부터</w:t>
      </w:r>
      <w:r>
        <w:t xml:space="preserve"> </w:t>
      </w:r>
      <w:r>
        <w:t>주일을</w:t>
      </w:r>
      <w:r>
        <w:t xml:space="preserve"> </w:t>
      </w:r>
      <w:r>
        <w:t>잘</w:t>
      </w:r>
      <w:r>
        <w:t xml:space="preserve"> </w:t>
      </w:r>
      <w:r>
        <w:t>지키는</w:t>
      </w:r>
      <w:r>
        <w:t xml:space="preserve"> </w:t>
      </w:r>
      <w:r>
        <w:t>영적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</w:t>
      </w:r>
      <w:r w:rsidR="00FD1A30">
        <w:rPr>
          <w:rFonts w:hint="eastAsia"/>
        </w:rPr>
        <w:t>합</w:t>
      </w:r>
      <w:r>
        <w:t>니다</w:t>
      </w:r>
      <w:r>
        <w:t xml:space="preserve">. </w:t>
      </w:r>
    </w:p>
    <w:p w:rsidR="001A6963" w:rsidRDefault="001A6963" w:rsidP="00871C9B">
      <w:r>
        <w:t>2</w:t>
      </w:r>
      <w:r>
        <w:t>주</w:t>
      </w:r>
      <w:r>
        <w:t xml:space="preserve"> </w:t>
      </w:r>
      <w:r>
        <w:t>뒤면</w:t>
      </w:r>
      <w:r>
        <w:t xml:space="preserve"> </w:t>
      </w:r>
      <w:r>
        <w:t>아이들과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겨울수련회가</w:t>
      </w:r>
      <w:r>
        <w:t xml:space="preserve"> </w:t>
      </w:r>
      <w:r>
        <w:t>있습니다</w:t>
      </w:r>
      <w:r>
        <w:t>. (2</w:t>
      </w:r>
      <w:r>
        <w:t>월</w:t>
      </w:r>
      <w:r>
        <w:t xml:space="preserve"> 23</w:t>
      </w:r>
      <w:r>
        <w:t>일</w:t>
      </w:r>
      <w:r>
        <w:t xml:space="preserve"> ~ 25</w:t>
      </w:r>
      <w:r>
        <w:t>일</w:t>
      </w:r>
      <w:r>
        <w:t xml:space="preserve"> </w:t>
      </w:r>
      <w:r>
        <w:t>대부도</w:t>
      </w:r>
      <w:r>
        <w:t xml:space="preserve"> </w:t>
      </w:r>
      <w:proofErr w:type="spellStart"/>
      <w:r>
        <w:t>엔케렘</w:t>
      </w:r>
      <w:proofErr w:type="spellEnd"/>
      <w:r>
        <w:t xml:space="preserve"> </w:t>
      </w:r>
      <w:r>
        <w:t>수양관</w:t>
      </w:r>
      <w:r>
        <w:t>)</w:t>
      </w:r>
    </w:p>
    <w:p w:rsidR="001A6963" w:rsidRDefault="001A6963" w:rsidP="00871C9B">
      <w:r>
        <w:rPr>
          <w:rFonts w:hint="eastAsia"/>
        </w:rPr>
        <w:t>자녀들을</w:t>
      </w:r>
      <w:r>
        <w:t xml:space="preserve"> </w:t>
      </w:r>
      <w:r>
        <w:t>수련회에</w:t>
      </w:r>
      <w:r>
        <w:t xml:space="preserve"> </w:t>
      </w:r>
      <w:r>
        <w:t>꼭</w:t>
      </w:r>
      <w:r>
        <w:t xml:space="preserve"> </w:t>
      </w:r>
      <w:r>
        <w:t>보내주시길</w:t>
      </w:r>
      <w:r>
        <w:t xml:space="preserve"> </w:t>
      </w:r>
      <w:r>
        <w:t>바랍니다</w:t>
      </w:r>
      <w:r>
        <w:t xml:space="preserve">. </w:t>
      </w:r>
    </w:p>
    <w:p w:rsidR="001A6963" w:rsidRDefault="001A6963" w:rsidP="00871C9B">
      <w:r>
        <w:rPr>
          <w:rFonts w:hint="eastAsia"/>
        </w:rPr>
        <w:t>그리고</w:t>
      </w:r>
      <w:r>
        <w:t xml:space="preserve"> </w:t>
      </w:r>
      <w:r>
        <w:t>안전한</w:t>
      </w:r>
      <w:r>
        <w:t xml:space="preserve"> </w:t>
      </w:r>
      <w:r>
        <w:t>수련회가</w:t>
      </w:r>
      <w:r>
        <w:t xml:space="preserve"> </w:t>
      </w:r>
      <w:r>
        <w:t>되도록</w:t>
      </w:r>
      <w:r>
        <w:t xml:space="preserve"> </w:t>
      </w:r>
      <w:r>
        <w:t>기도도</w:t>
      </w:r>
      <w:r>
        <w:t xml:space="preserve"> </w:t>
      </w:r>
      <w:r>
        <w:t>부탁드립니다</w:t>
      </w:r>
      <w:r>
        <w:t xml:space="preserve">. </w:t>
      </w:r>
    </w:p>
    <w:p w:rsidR="00FD1A30" w:rsidRDefault="001A6963" w:rsidP="00871C9B">
      <w:r>
        <w:rPr>
          <w:rFonts w:hint="eastAsia"/>
        </w:rPr>
        <w:t>벌써</w:t>
      </w:r>
      <w:r>
        <w:t xml:space="preserve"> </w:t>
      </w:r>
      <w:r>
        <w:t>개학을</w:t>
      </w:r>
      <w:r>
        <w:t xml:space="preserve"> </w:t>
      </w:r>
      <w:r>
        <w:t>하고</w:t>
      </w:r>
      <w:r>
        <w:t xml:space="preserve"> </w:t>
      </w:r>
      <w:r>
        <w:t>나니</w:t>
      </w:r>
      <w:r>
        <w:t xml:space="preserve"> </w:t>
      </w:r>
      <w:r>
        <w:t>어머님들</w:t>
      </w:r>
      <w:r>
        <w:t xml:space="preserve"> </w:t>
      </w:r>
      <w:r>
        <w:t>속</w:t>
      </w:r>
      <w:r>
        <w:t xml:space="preserve"> </w:t>
      </w:r>
      <w:proofErr w:type="spellStart"/>
      <w:r>
        <w:t>시원하시겠습니다</w:t>
      </w:r>
      <w:proofErr w:type="spellEnd"/>
      <w:r>
        <w:t xml:space="preserve">. </w:t>
      </w:r>
    </w:p>
    <w:p w:rsidR="001A6963" w:rsidRDefault="001A6963" w:rsidP="00871C9B">
      <w:proofErr w:type="spellStart"/>
      <w:r>
        <w:t>축하드립니다</w:t>
      </w:r>
      <w:proofErr w:type="spellEnd"/>
      <w:r>
        <w:t xml:space="preserve">. </w:t>
      </w:r>
    </w:p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002B4F" w:rsidP="00A4637F">
      <w:pPr>
        <w:pStyle w:val="1"/>
      </w:pPr>
      <w:bookmarkStart w:id="55" w:name="_Toc28965502"/>
      <w:r>
        <w:rPr>
          <w:rFonts w:hint="eastAsia"/>
        </w:rPr>
        <w:lastRenderedPageBreak/>
        <w:t>효</w:t>
      </w:r>
      <w:r>
        <w:rPr>
          <w:rFonts w:hint="eastAsia"/>
        </w:rPr>
        <w:t>(</w:t>
      </w:r>
      <w:r>
        <w:rPr>
          <w:rFonts w:hint="eastAsia"/>
        </w:rPr>
        <w:t>孝</w:t>
      </w:r>
      <w:r>
        <w:rPr>
          <w:rFonts w:hint="eastAsia"/>
        </w:rPr>
        <w:t>)</w:t>
      </w:r>
      <w:r>
        <w:t xml:space="preserve"> 20170216</w:t>
      </w:r>
      <w:bookmarkEnd w:id="55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중등부에서</w:t>
      </w:r>
      <w:r>
        <w:t xml:space="preserve"> </w:t>
      </w:r>
      <w:r>
        <w:t>십계명을</w:t>
      </w:r>
      <w:r>
        <w:t xml:space="preserve"> </w:t>
      </w:r>
      <w:r>
        <w:t>계속해서</w:t>
      </w:r>
      <w:r>
        <w:t xml:space="preserve"> </w:t>
      </w:r>
      <w:r>
        <w:t>공부하고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룻기</w:t>
      </w:r>
      <w:r>
        <w:t xml:space="preserve"> 1:6~18</w:t>
      </w:r>
      <w:r>
        <w:t>절</w:t>
      </w:r>
      <w:r>
        <w:t xml:space="preserve"> </w:t>
      </w:r>
      <w:r>
        <w:t>말씀을</w:t>
      </w:r>
      <w:r>
        <w:t xml:space="preserve"> </w:t>
      </w:r>
      <w:r>
        <w:t>가지고</w:t>
      </w:r>
      <w:r>
        <w:t xml:space="preserve"> </w:t>
      </w:r>
      <w:r>
        <w:t>제</w:t>
      </w:r>
      <w:r>
        <w:t xml:space="preserve"> 5</w:t>
      </w:r>
      <w:r>
        <w:t>계명</w:t>
      </w:r>
      <w:r>
        <w:t xml:space="preserve"> </w:t>
      </w:r>
      <w:r>
        <w:t>부모를</w:t>
      </w:r>
      <w:r>
        <w:t xml:space="preserve"> </w:t>
      </w:r>
      <w:proofErr w:type="spellStart"/>
      <w:r>
        <w:t>공경하라에</w:t>
      </w:r>
      <w:proofErr w:type="spellEnd"/>
      <w:r>
        <w:t xml:space="preserve"> </w:t>
      </w:r>
      <w:r>
        <w:t>대해서</w:t>
      </w:r>
      <w:r>
        <w:t xml:space="preserve"> </w:t>
      </w:r>
      <w:r>
        <w:t>공부했습니다</w:t>
      </w:r>
      <w:r>
        <w:t>.</w:t>
      </w:r>
      <w:r w:rsidR="00002B4F">
        <w:t xml:space="preserve"> </w:t>
      </w:r>
      <w:r>
        <w:rPr>
          <w:rFonts w:hint="eastAsia"/>
        </w:rPr>
        <w:t>하나님은</w:t>
      </w:r>
      <w:r>
        <w:t xml:space="preserve"> 1</w:t>
      </w:r>
      <w:r>
        <w:t>계명부터</w:t>
      </w:r>
      <w:r>
        <w:t xml:space="preserve"> 4</w:t>
      </w:r>
      <w:r>
        <w:t>계명까지</w:t>
      </w:r>
      <w:r>
        <w:t xml:space="preserve"> </w:t>
      </w:r>
      <w:r>
        <w:t>인간과</w:t>
      </w:r>
      <w:r>
        <w:t xml:space="preserve"> </w:t>
      </w:r>
      <w:r>
        <w:t>하나님의</w:t>
      </w:r>
      <w:r>
        <w:t xml:space="preserve"> </w:t>
      </w:r>
      <w:r>
        <w:t>관계에</w:t>
      </w:r>
      <w:r>
        <w:t xml:space="preserve"> </w:t>
      </w:r>
      <w:r>
        <w:t>대해서</w:t>
      </w:r>
      <w:r>
        <w:t xml:space="preserve"> </w:t>
      </w:r>
      <w:r>
        <w:t>말씀하시고</w:t>
      </w:r>
      <w:r w:rsidR="00002B4F">
        <w:rPr>
          <w:rFonts w:hint="eastAsia"/>
        </w:rPr>
        <w:t xml:space="preserve"> </w:t>
      </w:r>
      <w:r>
        <w:rPr>
          <w:rFonts w:hint="eastAsia"/>
        </w:rPr>
        <w:t>인간과</w:t>
      </w:r>
      <w:r>
        <w:t xml:space="preserve"> </w:t>
      </w:r>
      <w:r>
        <w:t>인간의</w:t>
      </w:r>
      <w:r>
        <w:t xml:space="preserve"> </w:t>
      </w:r>
      <w:r>
        <w:t>첫</w:t>
      </w:r>
      <w:r>
        <w:t xml:space="preserve"> </w:t>
      </w:r>
      <w:r>
        <w:t>계명으로</w:t>
      </w:r>
      <w:r>
        <w:t xml:space="preserve"> </w:t>
      </w:r>
      <w:r>
        <w:t>네</w:t>
      </w:r>
      <w:r>
        <w:t xml:space="preserve"> </w:t>
      </w:r>
      <w:r>
        <w:t>부모를</w:t>
      </w:r>
      <w:r>
        <w:t xml:space="preserve"> </w:t>
      </w:r>
      <w:proofErr w:type="spellStart"/>
      <w:r>
        <w:t>공경하라를</w:t>
      </w:r>
      <w:proofErr w:type="spellEnd"/>
      <w:r>
        <w:t xml:space="preserve"> </w:t>
      </w:r>
      <w:r>
        <w:t>제일</w:t>
      </w:r>
      <w:r>
        <w:t xml:space="preserve"> </w:t>
      </w:r>
      <w:r>
        <w:t>먼저</w:t>
      </w:r>
      <w:r>
        <w:t xml:space="preserve"> </w:t>
      </w:r>
      <w:r>
        <w:t>말씀하셨습니다</w:t>
      </w:r>
      <w:r>
        <w:t>.</w:t>
      </w:r>
    </w:p>
    <w:p w:rsidR="00002B4F" w:rsidRDefault="001A6963" w:rsidP="00871C9B">
      <w:r>
        <w:rPr>
          <w:rFonts w:hint="eastAsia"/>
        </w:rPr>
        <w:t>효에</w:t>
      </w:r>
      <w:r>
        <w:t xml:space="preserve"> </w:t>
      </w:r>
      <w:r>
        <w:t>관해서는</w:t>
      </w:r>
      <w:r>
        <w:t xml:space="preserve"> </w:t>
      </w:r>
      <w:r>
        <w:t>유교의</w:t>
      </w:r>
      <w:r>
        <w:t xml:space="preserve"> </w:t>
      </w:r>
      <w:r>
        <w:t>덕목이라고</w:t>
      </w:r>
      <w:r>
        <w:t xml:space="preserve"> </w:t>
      </w:r>
      <w:r>
        <w:t>생각합니다</w:t>
      </w:r>
      <w:r>
        <w:t xml:space="preserve">. </w:t>
      </w:r>
      <w:r>
        <w:rPr>
          <w:rFonts w:hint="eastAsia"/>
        </w:rPr>
        <w:t>효를</w:t>
      </w:r>
      <w:r>
        <w:t xml:space="preserve"> </w:t>
      </w:r>
      <w:r>
        <w:t>강조하고</w:t>
      </w:r>
      <w:r>
        <w:t xml:space="preserve"> </w:t>
      </w:r>
      <w:proofErr w:type="spellStart"/>
      <w:r>
        <w:t>군신간의</w:t>
      </w:r>
      <w:proofErr w:type="spellEnd"/>
      <w:r>
        <w:t xml:space="preserve"> </w:t>
      </w:r>
      <w:r>
        <w:t>의를</w:t>
      </w:r>
      <w:r>
        <w:t xml:space="preserve"> </w:t>
      </w:r>
      <w:r>
        <w:t>중요하시는</w:t>
      </w:r>
      <w:r>
        <w:t xml:space="preserve"> </w:t>
      </w:r>
      <w:r>
        <w:t>하는</w:t>
      </w:r>
      <w:r>
        <w:t xml:space="preserve"> </w:t>
      </w:r>
      <w:r>
        <w:t>유교의</w:t>
      </w:r>
      <w:r>
        <w:t xml:space="preserve"> </w:t>
      </w:r>
      <w:r>
        <w:t>덕목은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잘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내용입니다</w:t>
      </w:r>
      <w:r>
        <w:t>.</w:t>
      </w:r>
      <w:r w:rsidR="00002B4F">
        <w:t xml:space="preserve"> </w:t>
      </w:r>
    </w:p>
    <w:p w:rsidR="00002B4F" w:rsidRDefault="001A6963" w:rsidP="00871C9B">
      <w:r>
        <w:rPr>
          <w:rFonts w:hint="eastAsia"/>
        </w:rPr>
        <w:t>성경도</w:t>
      </w:r>
      <w:r>
        <w:t xml:space="preserve"> </w:t>
      </w:r>
      <w:r>
        <w:t>만만치</w:t>
      </w:r>
      <w:r>
        <w:t xml:space="preserve"> </w:t>
      </w:r>
      <w:r>
        <w:t>않습니다</w:t>
      </w:r>
      <w:r>
        <w:t xml:space="preserve">. </w:t>
      </w:r>
    </w:p>
    <w:p w:rsidR="001A6963" w:rsidRDefault="001A6963" w:rsidP="00871C9B">
      <w:proofErr w:type="gramStart"/>
      <w:r>
        <w:rPr>
          <w:rFonts w:hint="eastAsia"/>
        </w:rPr>
        <w:t>하나님은</w:t>
      </w:r>
      <w:r>
        <w:t xml:space="preserve"> </w:t>
      </w:r>
      <w:r>
        <w:t>왜</w:t>
      </w:r>
      <w:r>
        <w:t xml:space="preserve"> </w:t>
      </w:r>
      <w:r>
        <w:t>부모를</w:t>
      </w:r>
      <w:r>
        <w:t xml:space="preserve"> </w:t>
      </w:r>
      <w:r>
        <w:t>공경하는</w:t>
      </w:r>
      <w:r>
        <w:t xml:space="preserve"> </w:t>
      </w:r>
      <w:r>
        <w:t>것을</w:t>
      </w:r>
      <w:r>
        <w:t xml:space="preserve"> </w:t>
      </w:r>
      <w:proofErr w:type="spellStart"/>
      <w:r>
        <w:t>말씀하셨을까요</w:t>
      </w:r>
      <w:proofErr w:type="spellEnd"/>
      <w:proofErr w:type="gramEnd"/>
      <w:r>
        <w:t>?</w:t>
      </w:r>
    </w:p>
    <w:p w:rsidR="00715CD6" w:rsidRDefault="001A6963" w:rsidP="00871C9B">
      <w:r>
        <w:rPr>
          <w:rFonts w:hint="eastAsia"/>
        </w:rPr>
        <w:t>룻기를</w:t>
      </w:r>
      <w:r>
        <w:t xml:space="preserve"> </w:t>
      </w:r>
      <w:r>
        <w:t>통해서</w:t>
      </w:r>
      <w:r>
        <w:t xml:space="preserve"> </w:t>
      </w:r>
      <w:r>
        <w:t>본</w:t>
      </w:r>
      <w:r>
        <w:t xml:space="preserve"> 5</w:t>
      </w:r>
      <w:r>
        <w:t>계명은</w:t>
      </w:r>
      <w:r>
        <w:t xml:space="preserve"> </w:t>
      </w:r>
      <w:r>
        <w:t>하나님을</w:t>
      </w:r>
      <w:r>
        <w:t xml:space="preserve"> </w:t>
      </w:r>
      <w:r>
        <w:t>말씀을</w:t>
      </w:r>
      <w:r>
        <w:t xml:space="preserve"> </w:t>
      </w:r>
      <w:r>
        <w:t>잘</w:t>
      </w:r>
      <w:r>
        <w:t xml:space="preserve"> </w:t>
      </w:r>
      <w:r>
        <w:t>지키는</w:t>
      </w:r>
      <w:r>
        <w:t xml:space="preserve"> </w:t>
      </w:r>
      <w:r>
        <w:t>자를</w:t>
      </w:r>
      <w:r>
        <w:t xml:space="preserve"> </w:t>
      </w:r>
      <w:r>
        <w:t>통해서</w:t>
      </w:r>
      <w:r>
        <w:t xml:space="preserve"> </w:t>
      </w:r>
      <w:r>
        <w:rPr>
          <w:rFonts w:hint="eastAsia"/>
        </w:rPr>
        <w:t>인류를</w:t>
      </w:r>
      <w:r>
        <w:t xml:space="preserve"> </w:t>
      </w:r>
      <w:r>
        <w:t>구원하는</w:t>
      </w:r>
      <w:r>
        <w:t xml:space="preserve"> </w:t>
      </w:r>
      <w:r>
        <w:t>하나님의</w:t>
      </w:r>
      <w:r>
        <w:t xml:space="preserve"> </w:t>
      </w:r>
      <w:r>
        <w:t>계획의</w:t>
      </w:r>
      <w:r>
        <w:t xml:space="preserve"> </w:t>
      </w:r>
      <w:r>
        <w:t>출발점</w:t>
      </w:r>
      <w:r>
        <w:t xml:space="preserve">, </w:t>
      </w:r>
      <w:r>
        <w:t>커다란</w:t>
      </w:r>
      <w:r>
        <w:t xml:space="preserve"> </w:t>
      </w:r>
      <w:r>
        <w:t>계획이</w:t>
      </w:r>
      <w:r>
        <w:t xml:space="preserve"> </w:t>
      </w:r>
      <w:r>
        <w:t>실천되는</w:t>
      </w:r>
      <w:r>
        <w:t xml:space="preserve"> </w:t>
      </w:r>
      <w:r>
        <w:t>것을</w:t>
      </w:r>
      <w:r>
        <w:t xml:space="preserve"> </w:t>
      </w:r>
      <w:r>
        <w:t>보여줍니다</w:t>
      </w:r>
      <w:r>
        <w:t>.</w:t>
      </w:r>
      <w:r w:rsidR="00715CD6">
        <w:t xml:space="preserve"> </w:t>
      </w:r>
      <w:r>
        <w:rPr>
          <w:rFonts w:hint="eastAsia"/>
        </w:rPr>
        <w:t>비록</w:t>
      </w:r>
      <w:r>
        <w:t xml:space="preserve"> </w:t>
      </w:r>
      <w:r>
        <w:t>이방인인</w:t>
      </w:r>
      <w:r>
        <w:t xml:space="preserve"> </w:t>
      </w:r>
      <w:proofErr w:type="spellStart"/>
      <w:r>
        <w:t>룻이지만</w:t>
      </w:r>
      <w:proofErr w:type="spellEnd"/>
      <w:r>
        <w:t xml:space="preserve"> </w:t>
      </w:r>
      <w:r>
        <w:t>하나님의</w:t>
      </w:r>
      <w:r>
        <w:t xml:space="preserve"> </w:t>
      </w:r>
      <w:r>
        <w:t>도구로</w:t>
      </w:r>
      <w:r>
        <w:t xml:space="preserve"> </w:t>
      </w:r>
      <w:r>
        <w:t>사용되었습니다</w:t>
      </w:r>
      <w:r>
        <w:t>.</w:t>
      </w:r>
      <w:r w:rsidR="00715CD6">
        <w:t xml:space="preserve"> </w:t>
      </w:r>
      <w:proofErr w:type="spellStart"/>
      <w:r>
        <w:rPr>
          <w:rFonts w:hint="eastAsia"/>
        </w:rPr>
        <w:t>룻을</w:t>
      </w:r>
      <w:proofErr w:type="spellEnd"/>
      <w:r>
        <w:t xml:space="preserve"> </w:t>
      </w:r>
      <w:r>
        <w:t>통하여서</w:t>
      </w:r>
      <w:r>
        <w:t xml:space="preserve"> </w:t>
      </w:r>
      <w:r>
        <w:t>다윗의</w:t>
      </w:r>
      <w:r>
        <w:t xml:space="preserve"> </w:t>
      </w:r>
      <w:r>
        <w:lastRenderedPageBreak/>
        <w:t>계보가</w:t>
      </w:r>
      <w:r>
        <w:t xml:space="preserve"> </w:t>
      </w:r>
      <w:r>
        <w:t>시작됩니다</w:t>
      </w:r>
      <w:r>
        <w:t xml:space="preserve">. </w:t>
      </w:r>
      <w:r>
        <w:rPr>
          <w:rFonts w:hint="eastAsia"/>
        </w:rPr>
        <w:t>그리고</w:t>
      </w:r>
      <w:r>
        <w:t xml:space="preserve"> </w:t>
      </w:r>
      <w:r>
        <w:t>다윗의</w:t>
      </w:r>
      <w:r>
        <w:t xml:space="preserve"> </w:t>
      </w:r>
      <w:r>
        <w:t>자손인</w:t>
      </w:r>
      <w:r>
        <w:t xml:space="preserve"> </w:t>
      </w:r>
      <w:r>
        <w:t>예수님의</w:t>
      </w:r>
      <w:r>
        <w:t xml:space="preserve"> </w:t>
      </w:r>
      <w:r>
        <w:t>족보로</w:t>
      </w:r>
      <w:r>
        <w:t xml:space="preserve"> </w:t>
      </w:r>
      <w:r>
        <w:t>완성됩니다</w:t>
      </w:r>
      <w:r>
        <w:t>.</w:t>
      </w:r>
      <w:r w:rsidR="00715CD6">
        <w:t xml:space="preserve"> </w:t>
      </w:r>
    </w:p>
    <w:p w:rsidR="001A6963" w:rsidRDefault="001A6963" w:rsidP="00871C9B">
      <w:proofErr w:type="spellStart"/>
      <w:r>
        <w:rPr>
          <w:rFonts w:hint="eastAsia"/>
        </w:rPr>
        <w:t>룻이</w:t>
      </w:r>
      <w:proofErr w:type="spellEnd"/>
      <w:r>
        <w:t xml:space="preserve"> </w:t>
      </w:r>
      <w:r>
        <w:t>이르되</w:t>
      </w:r>
      <w:r>
        <w:t xml:space="preserve"> </w:t>
      </w:r>
      <w:r>
        <w:t>내게</w:t>
      </w:r>
      <w:r>
        <w:t xml:space="preserve"> </w:t>
      </w:r>
      <w:r>
        <w:t>어머니를</w:t>
      </w:r>
      <w:r>
        <w:t xml:space="preserve"> </w:t>
      </w:r>
      <w:r>
        <w:t>떠나며</w:t>
      </w:r>
      <w:r>
        <w:t xml:space="preserve"> </w:t>
      </w:r>
      <w:r>
        <w:t>어머니를</w:t>
      </w:r>
      <w:r>
        <w:t xml:space="preserve"> </w:t>
      </w:r>
      <w:r>
        <w:t>따르지</w:t>
      </w:r>
      <w:r>
        <w:t xml:space="preserve"> </w:t>
      </w:r>
      <w:r>
        <w:t>말고</w:t>
      </w:r>
      <w:r>
        <w:t xml:space="preserve"> </w:t>
      </w:r>
      <w:r>
        <w:t>돌아가라</w:t>
      </w:r>
      <w:r>
        <w:t xml:space="preserve"> </w:t>
      </w:r>
      <w:r>
        <w:t>강권하지</w:t>
      </w:r>
      <w:r>
        <w:t xml:space="preserve"> </w:t>
      </w:r>
      <w:r>
        <w:t>마옵소서</w:t>
      </w:r>
      <w:r>
        <w:t xml:space="preserve"> </w:t>
      </w:r>
      <w:r>
        <w:rPr>
          <w:rFonts w:hint="eastAsia"/>
        </w:rPr>
        <w:t>어머니께서</w:t>
      </w:r>
      <w:r>
        <w:t xml:space="preserve"> </w:t>
      </w:r>
      <w:r>
        <w:t>가시는</w:t>
      </w:r>
      <w:r>
        <w:t xml:space="preserve"> </w:t>
      </w:r>
      <w:r>
        <w:t>곳에</w:t>
      </w:r>
      <w:r>
        <w:t xml:space="preserve"> </w:t>
      </w:r>
      <w:r>
        <w:t>나도</w:t>
      </w:r>
      <w:r>
        <w:t xml:space="preserve"> </w:t>
      </w:r>
      <w:r>
        <w:t>가고</w:t>
      </w:r>
      <w:r>
        <w:t xml:space="preserve"> </w:t>
      </w:r>
      <w:r>
        <w:t>어머니께서</w:t>
      </w:r>
      <w:r>
        <w:t xml:space="preserve"> </w:t>
      </w:r>
      <w:r>
        <w:t>머무시는</w:t>
      </w:r>
      <w:r>
        <w:t xml:space="preserve"> </w:t>
      </w:r>
      <w:r>
        <w:t>곳에서</w:t>
      </w:r>
      <w:r>
        <w:t xml:space="preserve"> </w:t>
      </w:r>
      <w:r>
        <w:t>나도</w:t>
      </w:r>
      <w:r>
        <w:t xml:space="preserve"> </w:t>
      </w:r>
      <w:proofErr w:type="spellStart"/>
      <w:r>
        <w:t>머물겠나이다</w:t>
      </w:r>
      <w:proofErr w:type="spellEnd"/>
      <w:r>
        <w:t xml:space="preserve"> </w:t>
      </w:r>
      <w:r>
        <w:rPr>
          <w:rFonts w:hint="eastAsia"/>
        </w:rPr>
        <w:t>어머니의</w:t>
      </w:r>
      <w:r>
        <w:t xml:space="preserve"> </w:t>
      </w:r>
      <w:r>
        <w:t>백성이</w:t>
      </w:r>
      <w:r>
        <w:t xml:space="preserve"> </w:t>
      </w:r>
      <w:r>
        <w:t>나의</w:t>
      </w:r>
      <w:r>
        <w:t xml:space="preserve"> </w:t>
      </w:r>
      <w:r>
        <w:t>백성이</w:t>
      </w:r>
      <w:r>
        <w:t xml:space="preserve"> </w:t>
      </w:r>
      <w:r>
        <w:t>되고</w:t>
      </w:r>
      <w:r>
        <w:t xml:space="preserve"> </w:t>
      </w:r>
      <w:r>
        <w:t>어머니의</w:t>
      </w:r>
      <w:r>
        <w:t xml:space="preserve"> </w:t>
      </w:r>
      <w:r>
        <w:t>하나님이</w:t>
      </w:r>
      <w:r>
        <w:t xml:space="preserve"> </w:t>
      </w:r>
      <w:r>
        <w:t>나의</w:t>
      </w:r>
      <w:r>
        <w:t xml:space="preserve"> </w:t>
      </w:r>
      <w:r>
        <w:t>하나님이</w:t>
      </w:r>
      <w:r>
        <w:t xml:space="preserve"> </w:t>
      </w:r>
      <w:proofErr w:type="spellStart"/>
      <w:r>
        <w:t>되시리니</w:t>
      </w:r>
      <w:proofErr w:type="spellEnd"/>
      <w:r>
        <w:t xml:space="preserve"> (</w:t>
      </w:r>
      <w:proofErr w:type="spellStart"/>
      <w:r>
        <w:t>룻</w:t>
      </w:r>
      <w:proofErr w:type="spellEnd"/>
      <w:r>
        <w:t xml:space="preserve"> 1:16)</w:t>
      </w:r>
    </w:p>
    <w:p w:rsidR="001A6963" w:rsidRPr="00715CD6" w:rsidRDefault="001A6963" w:rsidP="00871C9B"/>
    <w:p w:rsidR="00715CD6" w:rsidRDefault="001A6963" w:rsidP="00871C9B">
      <w:r>
        <w:rPr>
          <w:rFonts w:hint="eastAsia"/>
        </w:rPr>
        <w:t>남편이</w:t>
      </w:r>
      <w:r>
        <w:t xml:space="preserve"> </w:t>
      </w:r>
      <w:r>
        <w:t>죽은</w:t>
      </w:r>
      <w:r>
        <w:t xml:space="preserve"> </w:t>
      </w:r>
      <w:proofErr w:type="spellStart"/>
      <w:r>
        <w:t>룻과</w:t>
      </w:r>
      <w:proofErr w:type="spellEnd"/>
      <w:r>
        <w:t xml:space="preserve"> </w:t>
      </w:r>
      <w:r>
        <w:t>시어머니</w:t>
      </w:r>
      <w:r>
        <w:t xml:space="preserve"> </w:t>
      </w:r>
      <w:r>
        <w:t>나오미의</w:t>
      </w:r>
      <w:r>
        <w:t xml:space="preserve"> </w:t>
      </w:r>
      <w:r>
        <w:t>관계는</w:t>
      </w:r>
      <w:r>
        <w:t xml:space="preserve"> </w:t>
      </w:r>
      <w:r>
        <w:t>혈육으로는</w:t>
      </w:r>
      <w:r>
        <w:t xml:space="preserve"> </w:t>
      </w:r>
      <w:r>
        <w:t>이어지지</w:t>
      </w:r>
      <w:r>
        <w:t xml:space="preserve"> </w:t>
      </w:r>
      <w:r>
        <w:t>아무런</w:t>
      </w:r>
      <w:r>
        <w:t xml:space="preserve"> </w:t>
      </w:r>
      <w:r>
        <w:t>관계가</w:t>
      </w:r>
      <w:r>
        <w:t xml:space="preserve"> </w:t>
      </w:r>
      <w:r>
        <w:t>없습니다</w:t>
      </w:r>
      <w:r>
        <w:t>.</w:t>
      </w:r>
      <w:r w:rsidR="00715CD6">
        <w:t xml:space="preserve"> </w:t>
      </w:r>
      <w:r>
        <w:rPr>
          <w:rFonts w:hint="eastAsia"/>
        </w:rPr>
        <w:t>흔히</w:t>
      </w:r>
      <w:r>
        <w:t xml:space="preserve"> </w:t>
      </w:r>
      <w:r>
        <w:t>말해서</w:t>
      </w:r>
      <w:r>
        <w:t xml:space="preserve"> </w:t>
      </w:r>
      <w:r>
        <w:t>남남입니다</w:t>
      </w:r>
      <w:r>
        <w:t xml:space="preserve">. </w:t>
      </w:r>
      <w:proofErr w:type="spellStart"/>
      <w:r>
        <w:t>시월드입니다</w:t>
      </w:r>
      <w:proofErr w:type="spellEnd"/>
      <w:r>
        <w:t xml:space="preserve">. </w:t>
      </w:r>
      <w:r>
        <w:rPr>
          <w:rFonts w:hint="eastAsia"/>
        </w:rPr>
        <w:t>논리적으로</w:t>
      </w:r>
      <w:r>
        <w:t xml:space="preserve"> </w:t>
      </w:r>
      <w:r>
        <w:t>말하면</w:t>
      </w:r>
      <w:r>
        <w:t xml:space="preserve"> </w:t>
      </w:r>
      <w:proofErr w:type="spellStart"/>
      <w:r>
        <w:t>롯은</w:t>
      </w:r>
      <w:proofErr w:type="spellEnd"/>
      <w:r>
        <w:t xml:space="preserve"> </w:t>
      </w:r>
      <w:r>
        <w:t>시어머니를</w:t>
      </w:r>
      <w:r>
        <w:t xml:space="preserve"> </w:t>
      </w:r>
      <w:r>
        <w:t>따르지</w:t>
      </w:r>
      <w:r>
        <w:t xml:space="preserve"> </w:t>
      </w:r>
      <w:r>
        <w:t>않고</w:t>
      </w:r>
      <w:r>
        <w:t xml:space="preserve"> </w:t>
      </w:r>
      <w:r>
        <w:t>새</w:t>
      </w:r>
      <w:r>
        <w:t xml:space="preserve"> </w:t>
      </w:r>
      <w:r>
        <w:t>인생을</w:t>
      </w:r>
      <w:r>
        <w:t xml:space="preserve"> </w:t>
      </w:r>
      <w:r>
        <w:t>시작하는</w:t>
      </w:r>
      <w:r>
        <w:t xml:space="preserve"> </w:t>
      </w:r>
      <w:r>
        <w:t>것이</w:t>
      </w:r>
      <w:r>
        <w:t xml:space="preserve"> </w:t>
      </w:r>
      <w:r>
        <w:t>어쩌면</w:t>
      </w:r>
      <w:r>
        <w:t xml:space="preserve"> </w:t>
      </w:r>
      <w:proofErr w:type="spellStart"/>
      <w:r>
        <w:t>나아보입니다</w:t>
      </w:r>
      <w:proofErr w:type="spellEnd"/>
      <w:r>
        <w:t xml:space="preserve">.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룻은</w:t>
      </w:r>
      <w:proofErr w:type="spellEnd"/>
      <w:r>
        <w:t xml:space="preserve"> </w:t>
      </w:r>
      <w:r>
        <w:t>시어머니</w:t>
      </w:r>
      <w:r>
        <w:t xml:space="preserve"> </w:t>
      </w:r>
      <w:r>
        <w:t>나오미를</w:t>
      </w:r>
      <w:r>
        <w:t xml:space="preserve"> </w:t>
      </w:r>
      <w:r>
        <w:t>따르는</w:t>
      </w:r>
      <w:r>
        <w:t xml:space="preserve"> </w:t>
      </w:r>
      <w:r>
        <w:t>것이</w:t>
      </w:r>
      <w:r>
        <w:t xml:space="preserve"> </w:t>
      </w:r>
      <w:r>
        <w:t>하나님의</w:t>
      </w:r>
      <w:r>
        <w:t xml:space="preserve"> </w:t>
      </w:r>
      <w:r>
        <w:t>말씀을</w:t>
      </w:r>
      <w:r>
        <w:t xml:space="preserve"> </w:t>
      </w:r>
      <w:r>
        <w:t>따르는</w:t>
      </w:r>
      <w:r>
        <w:t xml:space="preserve"> </w:t>
      </w:r>
      <w:r>
        <w:t>옳은</w:t>
      </w:r>
      <w:r>
        <w:t xml:space="preserve"> </w:t>
      </w:r>
      <w:r>
        <w:t>방향임을</w:t>
      </w:r>
      <w:r>
        <w:t xml:space="preserve"> </w:t>
      </w:r>
      <w:r>
        <w:t>알았습니다</w:t>
      </w:r>
      <w:r>
        <w:t>.</w:t>
      </w:r>
      <w:r w:rsidR="00715CD6">
        <w:t xml:space="preserve"> </w:t>
      </w:r>
    </w:p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사춘기입니다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감정과</w:t>
      </w:r>
      <w:r>
        <w:t xml:space="preserve"> </w:t>
      </w:r>
      <w:r>
        <w:t>논리의</w:t>
      </w:r>
      <w:r>
        <w:t xml:space="preserve"> </w:t>
      </w:r>
      <w:r>
        <w:t>뒤범벅인</w:t>
      </w:r>
      <w:r>
        <w:t xml:space="preserve"> </w:t>
      </w:r>
      <w:proofErr w:type="spellStart"/>
      <w:r>
        <w:t>청소년시기입니다</w:t>
      </w:r>
      <w:proofErr w:type="spellEnd"/>
      <w:r>
        <w:t>.</w:t>
      </w:r>
      <w:r w:rsidR="00715CD6">
        <w:t xml:space="preserve"> </w:t>
      </w:r>
      <w:r>
        <w:rPr>
          <w:rFonts w:hint="eastAsia"/>
        </w:rPr>
        <w:t>옳고</w:t>
      </w:r>
      <w:r>
        <w:t xml:space="preserve"> </w:t>
      </w:r>
      <w:r>
        <w:t>그름을</w:t>
      </w:r>
      <w:r>
        <w:t xml:space="preserve"> </w:t>
      </w:r>
      <w:r>
        <w:t>잘</w:t>
      </w:r>
      <w:r>
        <w:t xml:space="preserve"> </w:t>
      </w:r>
      <w:r>
        <w:t>배워야</w:t>
      </w:r>
      <w:r>
        <w:t xml:space="preserve"> </w:t>
      </w:r>
      <w:r>
        <w:t>할</w:t>
      </w:r>
      <w:r>
        <w:t xml:space="preserve"> </w:t>
      </w:r>
      <w:r>
        <w:t>시기입니다</w:t>
      </w:r>
      <w:r>
        <w:t>.</w:t>
      </w:r>
      <w:r w:rsidR="00715CD6">
        <w:t xml:space="preserve"> </w:t>
      </w:r>
      <w:r>
        <w:rPr>
          <w:rFonts w:hint="eastAsia"/>
        </w:rPr>
        <w:t>옳고</w:t>
      </w:r>
      <w:r>
        <w:t xml:space="preserve"> </w:t>
      </w:r>
      <w:r>
        <w:t>그름의</w:t>
      </w:r>
      <w:r>
        <w:t xml:space="preserve"> </w:t>
      </w:r>
      <w:r>
        <w:t>근본이</w:t>
      </w:r>
      <w:r>
        <w:t xml:space="preserve"> </w:t>
      </w:r>
      <w:r>
        <w:t>하나님에게</w:t>
      </w:r>
      <w:r>
        <w:t xml:space="preserve"> </w:t>
      </w:r>
      <w:r>
        <w:t>있음을</w:t>
      </w:r>
      <w:r>
        <w:t xml:space="preserve"> </w:t>
      </w:r>
      <w:r>
        <w:t>아이들에게</w:t>
      </w:r>
      <w:r>
        <w:t xml:space="preserve"> </w:t>
      </w:r>
      <w:r>
        <w:t>잘</w:t>
      </w:r>
      <w:r>
        <w:t xml:space="preserve"> </w:t>
      </w:r>
      <w:r>
        <w:t>알려주는</w:t>
      </w:r>
      <w:r>
        <w:t xml:space="preserve"> </w:t>
      </w:r>
      <w:r>
        <w:t>가정이</w:t>
      </w:r>
      <w:r>
        <w:t xml:space="preserve"> </w:t>
      </w:r>
      <w:r>
        <w:t>되길</w:t>
      </w:r>
      <w:r>
        <w:t xml:space="preserve"> </w:t>
      </w:r>
      <w:r>
        <w:t>기도합니다</w:t>
      </w:r>
      <w:r>
        <w:t xml:space="preserve">. 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중고등부</w:t>
      </w:r>
      <w:proofErr w:type="spellEnd"/>
      <w:r>
        <w:t xml:space="preserve"> </w:t>
      </w:r>
      <w:r>
        <w:t>연합</w:t>
      </w:r>
      <w:r>
        <w:t xml:space="preserve"> </w:t>
      </w:r>
      <w:r>
        <w:t>수련회가</w:t>
      </w:r>
      <w:r>
        <w:t xml:space="preserve"> 23</w:t>
      </w:r>
      <w:r>
        <w:t>일부터</w:t>
      </w:r>
      <w:r>
        <w:t xml:space="preserve"> 25</w:t>
      </w:r>
      <w:r>
        <w:t>일까지</w:t>
      </w:r>
      <w:r>
        <w:t xml:space="preserve"> </w:t>
      </w:r>
      <w:r>
        <w:t>있습니다</w:t>
      </w:r>
      <w:r>
        <w:t>.</w:t>
      </w:r>
    </w:p>
    <w:p w:rsidR="001A6963" w:rsidRDefault="001A6963" w:rsidP="00871C9B">
      <w:r>
        <w:rPr>
          <w:rFonts w:hint="eastAsia"/>
        </w:rPr>
        <w:lastRenderedPageBreak/>
        <w:t>많은</w:t>
      </w:r>
      <w:r>
        <w:t xml:space="preserve"> </w:t>
      </w:r>
      <w:r>
        <w:t>아이들이</w:t>
      </w:r>
      <w:r>
        <w:t xml:space="preserve"> </w:t>
      </w:r>
      <w:r>
        <w:t>참석할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위해서도</w:t>
      </w:r>
      <w:r>
        <w:t xml:space="preserve"> </w:t>
      </w:r>
      <w:proofErr w:type="spellStart"/>
      <w:r>
        <w:t>기도바랍니다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회비는</w:t>
      </w:r>
      <w:r>
        <w:t xml:space="preserve"> 35,000</w:t>
      </w:r>
      <w:r>
        <w:t>원입니다</w:t>
      </w:r>
      <w:r>
        <w:t>.</w:t>
      </w:r>
    </w:p>
    <w:p w:rsidR="001A6963" w:rsidRDefault="001A6963" w:rsidP="00871C9B">
      <w:r>
        <w:t>Early Bird</w:t>
      </w:r>
      <w:r>
        <w:t>로</w:t>
      </w:r>
      <w:r>
        <w:t xml:space="preserve"> </w:t>
      </w:r>
      <w:r>
        <w:t>신청한</w:t>
      </w:r>
      <w:r>
        <w:t xml:space="preserve"> </w:t>
      </w:r>
      <w:r>
        <w:t>아이들은</w:t>
      </w:r>
      <w:r>
        <w:t xml:space="preserve"> 30,000</w:t>
      </w:r>
      <w:r>
        <w:t>원으로</w:t>
      </w:r>
      <w:r>
        <w:t xml:space="preserve"> </w:t>
      </w:r>
      <w:r>
        <w:t>했습니다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선생님들과</w:t>
      </w:r>
      <w:r>
        <w:t xml:space="preserve"> </w:t>
      </w:r>
      <w:r>
        <w:t>강도사님</w:t>
      </w:r>
      <w:r>
        <w:t>/</w:t>
      </w:r>
      <w:r>
        <w:t>전도사님이</w:t>
      </w:r>
      <w:r>
        <w:t xml:space="preserve"> </w:t>
      </w:r>
      <w:r>
        <w:t>잘</w:t>
      </w:r>
      <w:r>
        <w:t xml:space="preserve"> </w:t>
      </w:r>
      <w:r>
        <w:t>준비했습니다</w:t>
      </w:r>
      <w:r>
        <w:t>.</w:t>
      </w:r>
    </w:p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770696" w:rsidP="00A4637F">
      <w:pPr>
        <w:pStyle w:val="1"/>
      </w:pPr>
      <w:bookmarkStart w:id="56" w:name="_Toc28965503"/>
      <w:r>
        <w:rPr>
          <w:rFonts w:hint="eastAsia"/>
        </w:rPr>
        <w:lastRenderedPageBreak/>
        <w:t>중학교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t>20170221</w:t>
      </w:r>
      <w:bookmarkEnd w:id="56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어느덧</w:t>
      </w:r>
      <w:r>
        <w:t xml:space="preserve"> </w:t>
      </w:r>
      <w:r>
        <w:t>아이들이</w:t>
      </w:r>
      <w:r>
        <w:t xml:space="preserve"> </w:t>
      </w:r>
      <w:proofErr w:type="spellStart"/>
      <w:r>
        <w:t>새학기를</w:t>
      </w:r>
      <w:proofErr w:type="spellEnd"/>
      <w:r>
        <w:t xml:space="preserve"> </w:t>
      </w:r>
      <w:r>
        <w:t>준비할</w:t>
      </w:r>
      <w:r>
        <w:t xml:space="preserve"> </w:t>
      </w:r>
      <w:r>
        <w:t>시간이</w:t>
      </w:r>
      <w:r>
        <w:t xml:space="preserve"> </w:t>
      </w:r>
      <w:r>
        <w:t>되었네요</w:t>
      </w:r>
      <w:proofErr w:type="gramStart"/>
      <w:r>
        <w:t>.</w:t>
      </w:r>
      <w:r>
        <w:rPr>
          <w:rFonts w:hint="eastAsia"/>
        </w:rPr>
        <w:t>작년</w:t>
      </w:r>
      <w:proofErr w:type="gramEnd"/>
      <w:r>
        <w:t xml:space="preserve"> </w:t>
      </w:r>
      <w:proofErr w:type="spellStart"/>
      <w:r>
        <w:t>이맘때즘</w:t>
      </w:r>
      <w:proofErr w:type="spellEnd"/>
      <w:r>
        <w:t xml:space="preserve"> </w:t>
      </w:r>
      <w:r>
        <w:t>아이들과</w:t>
      </w:r>
      <w:r>
        <w:t xml:space="preserve"> </w:t>
      </w:r>
      <w:r>
        <w:t>처음</w:t>
      </w:r>
      <w:r>
        <w:t xml:space="preserve"> </w:t>
      </w:r>
      <w:r>
        <w:t>만났을</w:t>
      </w:r>
      <w:r>
        <w:t xml:space="preserve"> </w:t>
      </w:r>
      <w:r>
        <w:t>때가</w:t>
      </w:r>
      <w:r>
        <w:t xml:space="preserve"> </w:t>
      </w:r>
      <w:r>
        <w:t>생각납니다</w:t>
      </w:r>
      <w:r>
        <w:t>.</w:t>
      </w:r>
      <w:r>
        <w:rPr>
          <w:rFonts w:hint="eastAsia"/>
        </w:rPr>
        <w:t>초등학교</w:t>
      </w:r>
      <w:r>
        <w:t xml:space="preserve"> </w:t>
      </w:r>
      <w:r>
        <w:t>졸업과</w:t>
      </w:r>
      <w:r>
        <w:t xml:space="preserve"> </w:t>
      </w:r>
      <w:r>
        <w:t>중학교</w:t>
      </w:r>
      <w:r>
        <w:t xml:space="preserve"> </w:t>
      </w:r>
      <w:r>
        <w:t>입학을</w:t>
      </w:r>
      <w:r>
        <w:t xml:space="preserve"> </w:t>
      </w:r>
      <w:r>
        <w:t>앞둔</w:t>
      </w:r>
      <w:r>
        <w:t xml:space="preserve"> </w:t>
      </w:r>
      <w:r>
        <w:t>청소년의</w:t>
      </w:r>
      <w:r>
        <w:t xml:space="preserve"> </w:t>
      </w:r>
      <w:r>
        <w:t>모습</w:t>
      </w:r>
      <w:r>
        <w:t>..</w:t>
      </w:r>
      <w:proofErr w:type="spellStart"/>
      <w:r>
        <w:rPr>
          <w:rFonts w:hint="eastAsia"/>
        </w:rPr>
        <w:t>옛날같았으면</w:t>
      </w:r>
      <w:proofErr w:type="spellEnd"/>
      <w:r>
        <w:t xml:space="preserve"> </w:t>
      </w:r>
      <w:r>
        <w:t>중학교</w:t>
      </w:r>
      <w:r>
        <w:t xml:space="preserve"> </w:t>
      </w:r>
      <w:r>
        <w:t>간다고</w:t>
      </w:r>
      <w:r>
        <w:t xml:space="preserve"> </w:t>
      </w:r>
      <w:r>
        <w:t>까까머리</w:t>
      </w:r>
      <w:r>
        <w:t xml:space="preserve">.. </w:t>
      </w:r>
      <w:r>
        <w:t>흔히</w:t>
      </w:r>
      <w:r>
        <w:t xml:space="preserve"> </w:t>
      </w:r>
      <w:r>
        <w:t>말하는</w:t>
      </w:r>
      <w:r>
        <w:t xml:space="preserve"> </w:t>
      </w:r>
      <w:r>
        <w:t>상고머리를</w:t>
      </w:r>
      <w:r>
        <w:t xml:space="preserve"> </w:t>
      </w:r>
      <w:r>
        <w:t>하고</w:t>
      </w:r>
      <w:r w:rsidR="00770696">
        <w:rPr>
          <w:rFonts w:hint="eastAsia"/>
        </w:rPr>
        <w:t xml:space="preserve"> </w:t>
      </w:r>
      <w:r>
        <w:rPr>
          <w:rFonts w:hint="eastAsia"/>
        </w:rPr>
        <w:t>어린이의</w:t>
      </w:r>
      <w:r>
        <w:t xml:space="preserve"> </w:t>
      </w:r>
      <w:r>
        <w:t>모습을</w:t>
      </w:r>
      <w:r>
        <w:t xml:space="preserve"> </w:t>
      </w:r>
      <w:r>
        <w:t>지우려고</w:t>
      </w:r>
      <w:r>
        <w:t xml:space="preserve"> </w:t>
      </w:r>
      <w:r>
        <w:t>할</w:t>
      </w:r>
      <w:r>
        <w:t xml:space="preserve"> </w:t>
      </w:r>
      <w:r>
        <w:t>때인데</w:t>
      </w:r>
      <w:r w:rsidR="00770696"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t xml:space="preserve"> </w:t>
      </w:r>
      <w:r>
        <w:t>그런</w:t>
      </w:r>
      <w:r>
        <w:t xml:space="preserve"> </w:t>
      </w:r>
      <w:r>
        <w:t>모습은</w:t>
      </w:r>
      <w:r>
        <w:t xml:space="preserve"> </w:t>
      </w:r>
      <w:r>
        <w:t>온데간데</w:t>
      </w:r>
      <w:r>
        <w:t xml:space="preserve"> </w:t>
      </w:r>
      <w:r>
        <w:t>없고</w:t>
      </w:r>
      <w:r>
        <w:t xml:space="preserve"> </w:t>
      </w:r>
      <w:r>
        <w:t>나도</w:t>
      </w:r>
      <w:r>
        <w:t xml:space="preserve"> </w:t>
      </w:r>
      <w:r>
        <w:t>후배들이</w:t>
      </w:r>
      <w:r>
        <w:t xml:space="preserve"> </w:t>
      </w:r>
      <w:r>
        <w:t>있는</w:t>
      </w:r>
      <w:r>
        <w:t xml:space="preserve"> "</w:t>
      </w:r>
      <w:r>
        <w:t>나는</w:t>
      </w:r>
      <w:r>
        <w:t xml:space="preserve"> </w:t>
      </w:r>
      <w:r>
        <w:t>선배다</w:t>
      </w:r>
      <w:r>
        <w:t>"</w:t>
      </w:r>
      <w:r>
        <w:t>의</w:t>
      </w:r>
      <w:r>
        <w:t xml:space="preserve"> </w:t>
      </w:r>
      <w:r>
        <w:t>포스를</w:t>
      </w:r>
      <w:r w:rsidR="00770696">
        <w:rPr>
          <w:rFonts w:hint="eastAsia"/>
        </w:rPr>
        <w:t xml:space="preserve"> </w:t>
      </w:r>
      <w:r>
        <w:rPr>
          <w:rFonts w:hint="eastAsia"/>
        </w:rPr>
        <w:t>풍기고</w:t>
      </w:r>
      <w:r>
        <w:t xml:space="preserve"> </w:t>
      </w:r>
      <w:r>
        <w:t>다니는</w:t>
      </w:r>
      <w:r>
        <w:t xml:space="preserve"> </w:t>
      </w:r>
      <w:r>
        <w:t>모습이</w:t>
      </w:r>
      <w:r>
        <w:t xml:space="preserve"> "</w:t>
      </w:r>
      <w:r>
        <w:t>개구리</w:t>
      </w:r>
      <w:r>
        <w:t xml:space="preserve"> </w:t>
      </w:r>
      <w:r>
        <w:t>올챙이</w:t>
      </w:r>
      <w:r>
        <w:t xml:space="preserve"> </w:t>
      </w:r>
      <w:r>
        <w:t>적</w:t>
      </w:r>
      <w:r>
        <w:t xml:space="preserve"> </w:t>
      </w:r>
      <w:r>
        <w:t>모른다</w:t>
      </w:r>
      <w:r>
        <w:t>"</w:t>
      </w:r>
      <w:r>
        <w:t>는</w:t>
      </w:r>
      <w:r>
        <w:t xml:space="preserve"> </w:t>
      </w:r>
      <w:r>
        <w:t>속담이</w:t>
      </w:r>
      <w:r>
        <w:t xml:space="preserve"> </w:t>
      </w:r>
      <w:r>
        <w:t>떠오르네요</w:t>
      </w:r>
      <w:r>
        <w:t>.</w:t>
      </w:r>
      <w:r w:rsidR="00770696">
        <w:t xml:space="preserve"> </w:t>
      </w:r>
      <w:r>
        <w:rPr>
          <w:rFonts w:hint="eastAsia"/>
        </w:rPr>
        <w:t>그래도</w:t>
      </w:r>
      <w:r>
        <w:t xml:space="preserve"> </w:t>
      </w:r>
      <w:r>
        <w:t>중등부에서</w:t>
      </w:r>
      <w:r>
        <w:t xml:space="preserve"> </w:t>
      </w:r>
      <w:r>
        <w:t>한</w:t>
      </w:r>
      <w:r>
        <w:t xml:space="preserve"> </w:t>
      </w:r>
      <w:r>
        <w:t>몫들을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훌쩍</w:t>
      </w:r>
      <w:r>
        <w:t xml:space="preserve"> </w:t>
      </w:r>
      <w:r>
        <w:t>자란</w:t>
      </w:r>
      <w:r>
        <w:t xml:space="preserve"> </w:t>
      </w:r>
      <w:r>
        <w:t>모습에</w:t>
      </w:r>
      <w:r>
        <w:t xml:space="preserve"> </w:t>
      </w:r>
      <w:r>
        <w:t>대견합니다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"</w:t>
      </w:r>
      <w:r>
        <w:t>살인하지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무서운</w:t>
      </w:r>
      <w:r>
        <w:t xml:space="preserve"> </w:t>
      </w:r>
      <w:r>
        <w:t>계명에</w:t>
      </w:r>
      <w:r>
        <w:t xml:space="preserve"> </w:t>
      </w:r>
      <w:r>
        <w:t>대해서</w:t>
      </w:r>
      <w:r>
        <w:t xml:space="preserve"> </w:t>
      </w:r>
      <w:r>
        <w:t>공부했습니다</w:t>
      </w:r>
      <w:r>
        <w:t xml:space="preserve">. </w:t>
      </w:r>
      <w:r>
        <w:rPr>
          <w:rFonts w:hint="eastAsia"/>
        </w:rPr>
        <w:t>살아있는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생명의</w:t>
      </w:r>
      <w:r>
        <w:t xml:space="preserve"> </w:t>
      </w:r>
      <w:proofErr w:type="spellStart"/>
      <w:r>
        <w:t>존귀함이</w:t>
      </w:r>
      <w:proofErr w:type="spellEnd"/>
      <w:r>
        <w:t xml:space="preserve"> </w:t>
      </w:r>
      <w:r>
        <w:t>어디에서</w:t>
      </w:r>
      <w:r>
        <w:t xml:space="preserve"> </w:t>
      </w:r>
      <w:proofErr w:type="spellStart"/>
      <w:r>
        <w:t>비롯되었는가에</w:t>
      </w:r>
      <w:proofErr w:type="spellEnd"/>
      <w:r>
        <w:t xml:space="preserve"> </w:t>
      </w:r>
      <w:r>
        <w:t>대한</w:t>
      </w:r>
      <w:r>
        <w:t xml:space="preserve"> </w:t>
      </w:r>
      <w:r>
        <w:t>철학적</w:t>
      </w:r>
      <w:r>
        <w:t xml:space="preserve"> </w:t>
      </w:r>
      <w:r w:rsidR="00770696">
        <w:rPr>
          <w:rFonts w:hint="eastAsia"/>
        </w:rPr>
        <w:t>문</w:t>
      </w:r>
      <w:r>
        <w:t>제입니다</w:t>
      </w:r>
      <w:r>
        <w:t>.</w:t>
      </w:r>
    </w:p>
    <w:p w:rsidR="001A6963" w:rsidRDefault="001A6963" w:rsidP="00871C9B">
      <w:r>
        <w:rPr>
          <w:rFonts w:hint="eastAsia"/>
        </w:rPr>
        <w:t>성경은</w:t>
      </w:r>
      <w:r>
        <w:t xml:space="preserve"> </w:t>
      </w:r>
      <w:r>
        <w:t>모든</w:t>
      </w:r>
      <w:r>
        <w:t xml:space="preserve"> </w:t>
      </w:r>
      <w:r>
        <w:t>생명의</w:t>
      </w:r>
      <w:r>
        <w:t xml:space="preserve"> </w:t>
      </w:r>
      <w:r>
        <w:t>근원이</w:t>
      </w:r>
      <w:r>
        <w:t xml:space="preserve"> </w:t>
      </w:r>
      <w:proofErr w:type="spellStart"/>
      <w:r>
        <w:t>하나님에게로부터</w:t>
      </w:r>
      <w:proofErr w:type="spellEnd"/>
      <w:r>
        <w:t xml:space="preserve"> </w:t>
      </w:r>
      <w:proofErr w:type="spellStart"/>
      <w:r w:rsidR="00770696">
        <w:rPr>
          <w:rFonts w:hint="eastAsia"/>
        </w:rPr>
        <w:t>라고</w:t>
      </w:r>
      <w:proofErr w:type="spellEnd"/>
      <w:r>
        <w:t xml:space="preserve"> </w:t>
      </w:r>
      <w:r>
        <w:t>말합니다</w:t>
      </w:r>
      <w:r>
        <w:t>.</w:t>
      </w:r>
      <w:r w:rsidR="00770696">
        <w:t xml:space="preserve"> </w:t>
      </w:r>
      <w:r>
        <w:rPr>
          <w:rFonts w:hint="eastAsia"/>
        </w:rPr>
        <w:t>여기에</w:t>
      </w:r>
      <w:r>
        <w:t xml:space="preserve"> </w:t>
      </w:r>
      <w:r>
        <w:t>본질적인</w:t>
      </w:r>
      <w:r>
        <w:t xml:space="preserve"> </w:t>
      </w:r>
      <w:r>
        <w:t>문제는</w:t>
      </w:r>
      <w:r>
        <w:t xml:space="preserve"> </w:t>
      </w:r>
      <w:r>
        <w:t>여러가지</w:t>
      </w:r>
      <w:r>
        <w:t xml:space="preserve"> </w:t>
      </w:r>
      <w:r>
        <w:t>갈래로</w:t>
      </w:r>
      <w:r>
        <w:t xml:space="preserve"> </w:t>
      </w:r>
      <w:r>
        <w:t>퍼져나가</w:t>
      </w:r>
      <w:r>
        <w:t xml:space="preserve"> </w:t>
      </w:r>
      <w:r>
        <w:t>사람</w:t>
      </w:r>
      <w:r w:rsidR="00770696">
        <w:rPr>
          <w:rFonts w:hint="eastAsia"/>
        </w:rPr>
        <w:t xml:space="preserve"> </w:t>
      </w:r>
      <w:r>
        <w:t>사는</w:t>
      </w:r>
      <w:r>
        <w:t xml:space="preserve"> </w:t>
      </w:r>
      <w:r>
        <w:t>세상의</w:t>
      </w:r>
      <w:r>
        <w:t xml:space="preserve"> </w:t>
      </w:r>
      <w:r>
        <w:t>법으로</w:t>
      </w:r>
      <w:r>
        <w:t xml:space="preserve"> </w:t>
      </w:r>
      <w:proofErr w:type="gramStart"/>
      <w:r>
        <w:t>설명되어집니다</w:t>
      </w:r>
      <w:proofErr w:type="gramEnd"/>
      <w:r>
        <w:t>.</w:t>
      </w:r>
      <w:r w:rsidR="00770696">
        <w:t xml:space="preserve"> </w:t>
      </w:r>
      <w:r>
        <w:rPr>
          <w:rFonts w:hint="eastAsia"/>
        </w:rPr>
        <w:t>아이들이</w:t>
      </w:r>
      <w:r>
        <w:t xml:space="preserve"> </w:t>
      </w:r>
      <w:r>
        <w:t>생명의</w:t>
      </w:r>
      <w:r>
        <w:t xml:space="preserve"> </w:t>
      </w:r>
      <w:r>
        <w:t>귀중함을</w:t>
      </w:r>
      <w:r>
        <w:t xml:space="preserve"> </w:t>
      </w:r>
      <w:r>
        <w:t>알</w:t>
      </w:r>
      <w:r>
        <w:t xml:space="preserve"> </w:t>
      </w:r>
      <w:r>
        <w:t>때</w:t>
      </w:r>
      <w:r>
        <w:t xml:space="preserve"> </w:t>
      </w:r>
      <w:r>
        <w:t>타인에</w:t>
      </w:r>
      <w:r>
        <w:t xml:space="preserve"> </w:t>
      </w:r>
      <w:r>
        <w:t>대한</w:t>
      </w:r>
      <w:r>
        <w:t xml:space="preserve"> </w:t>
      </w:r>
      <w:r>
        <w:t>존중과</w:t>
      </w:r>
      <w:r>
        <w:t xml:space="preserve"> </w:t>
      </w:r>
      <w:proofErr w:type="spellStart"/>
      <w:r>
        <w:t>인간존엄에</w:t>
      </w:r>
      <w:proofErr w:type="spellEnd"/>
      <w:r>
        <w:t xml:space="preserve"> </w:t>
      </w:r>
      <w:r>
        <w:t>대한</w:t>
      </w:r>
      <w:r>
        <w:t xml:space="preserve"> </w:t>
      </w:r>
      <w:r>
        <w:t>문제로</w:t>
      </w:r>
      <w:r>
        <w:t xml:space="preserve"> </w:t>
      </w:r>
      <w:r>
        <w:t>생각의</w:t>
      </w:r>
      <w:r>
        <w:t xml:space="preserve"> </w:t>
      </w:r>
      <w:r>
        <w:t>범위가</w:t>
      </w:r>
      <w:r>
        <w:t xml:space="preserve"> </w:t>
      </w:r>
      <w:r>
        <w:t>넓어집니다</w:t>
      </w:r>
      <w:r>
        <w:t>.</w:t>
      </w:r>
      <w:r w:rsidR="00770696">
        <w:t xml:space="preserve"> </w:t>
      </w:r>
      <w:r>
        <w:rPr>
          <w:rFonts w:hint="eastAsia"/>
        </w:rPr>
        <w:lastRenderedPageBreak/>
        <w:t>살생</w:t>
      </w:r>
      <w:proofErr w:type="gramStart"/>
      <w:r>
        <w:t>,</w:t>
      </w:r>
      <w:r>
        <w:t>낙태</w:t>
      </w:r>
      <w:r>
        <w:t>,</w:t>
      </w:r>
      <w:r>
        <w:t>동성애</w:t>
      </w:r>
      <w:r>
        <w:t>,</w:t>
      </w:r>
      <w:r>
        <w:t>전쟁</w:t>
      </w:r>
      <w:r>
        <w:t>,</w:t>
      </w:r>
      <w:r>
        <w:t>사형의</w:t>
      </w:r>
      <w:proofErr w:type="gramEnd"/>
      <w:r>
        <w:t xml:space="preserve"> </w:t>
      </w:r>
      <w:r>
        <w:t>문제로</w:t>
      </w:r>
      <w:r>
        <w:t xml:space="preserve"> </w:t>
      </w:r>
      <w:r>
        <w:t>확대될</w:t>
      </w:r>
      <w:r>
        <w:t xml:space="preserve"> </w:t>
      </w:r>
      <w:r>
        <w:t>때</w:t>
      </w:r>
      <w:r>
        <w:t xml:space="preserve"> </w:t>
      </w:r>
      <w:r>
        <w:t>인문학적</w:t>
      </w:r>
      <w:r>
        <w:t xml:space="preserve"> </w:t>
      </w:r>
      <w:r>
        <w:t>가치와</w:t>
      </w:r>
      <w:r>
        <w:t xml:space="preserve"> </w:t>
      </w:r>
      <w:r>
        <w:t>정의의</w:t>
      </w:r>
      <w:r>
        <w:t xml:space="preserve"> </w:t>
      </w:r>
      <w:r>
        <w:t>문제로</w:t>
      </w:r>
      <w:r>
        <w:t xml:space="preserve"> </w:t>
      </w:r>
      <w:r>
        <w:t>대두됩니다</w:t>
      </w:r>
      <w:r>
        <w:t>.</w:t>
      </w:r>
      <w:r w:rsidR="00770696">
        <w:t xml:space="preserve"> </w:t>
      </w:r>
      <w:r>
        <w:rPr>
          <w:rFonts w:hint="eastAsia"/>
        </w:rPr>
        <w:t>짧은</w:t>
      </w:r>
      <w:r>
        <w:t xml:space="preserve"> </w:t>
      </w:r>
      <w:r>
        <w:t>글에서</w:t>
      </w:r>
      <w:r>
        <w:t xml:space="preserve"> </w:t>
      </w:r>
      <w:r>
        <w:t>모든</w:t>
      </w:r>
      <w:r>
        <w:t xml:space="preserve"> </w:t>
      </w:r>
      <w:r>
        <w:t>문제를</w:t>
      </w:r>
      <w:r>
        <w:t xml:space="preserve"> </w:t>
      </w:r>
      <w:r>
        <w:t>거론하기는</w:t>
      </w:r>
      <w:r>
        <w:t xml:space="preserve"> </w:t>
      </w:r>
      <w:r>
        <w:t>힘들겠지만</w:t>
      </w:r>
      <w:r>
        <w:t xml:space="preserve"> </w:t>
      </w:r>
      <w:r>
        <w:t>어른들도</w:t>
      </w:r>
      <w:r>
        <w:t xml:space="preserve"> </w:t>
      </w:r>
      <w:r>
        <w:t>이런</w:t>
      </w:r>
      <w:r>
        <w:t xml:space="preserve"> </w:t>
      </w:r>
      <w:r>
        <w:t>문제로</w:t>
      </w:r>
      <w:r>
        <w:t xml:space="preserve"> </w:t>
      </w:r>
      <w:r>
        <w:t>많은</w:t>
      </w:r>
      <w:r>
        <w:t xml:space="preserve"> </w:t>
      </w:r>
      <w:r>
        <w:t>논쟁을</w:t>
      </w:r>
      <w:r>
        <w:t xml:space="preserve"> </w:t>
      </w:r>
      <w:r>
        <w:t>합니다</w:t>
      </w:r>
      <w:r>
        <w:t xml:space="preserve">. </w:t>
      </w:r>
    </w:p>
    <w:p w:rsidR="001A6963" w:rsidRDefault="001A6963" w:rsidP="00871C9B">
      <w:r>
        <w:t>"</w:t>
      </w:r>
      <w:r>
        <w:t>살인하지</w:t>
      </w:r>
      <w:r>
        <w:t xml:space="preserve"> </w:t>
      </w:r>
      <w:r>
        <w:t>말라</w:t>
      </w:r>
      <w:r>
        <w:t>"</w:t>
      </w:r>
      <w:r>
        <w:t>는</w:t>
      </w:r>
      <w:r>
        <w:t xml:space="preserve"> </w:t>
      </w:r>
      <w:r>
        <w:t>율법에서</w:t>
      </w:r>
      <w:r>
        <w:t xml:space="preserve"> </w:t>
      </w:r>
      <w:r>
        <w:t>방향을</w:t>
      </w:r>
      <w:r>
        <w:t xml:space="preserve"> </w:t>
      </w:r>
      <w:r>
        <w:t>틀면</w:t>
      </w:r>
      <w:r>
        <w:t xml:space="preserve"> </w:t>
      </w:r>
      <w:r>
        <w:t>그것은</w:t>
      </w:r>
      <w:r>
        <w:t xml:space="preserve"> </w:t>
      </w:r>
      <w:r>
        <w:t>곧</w:t>
      </w:r>
      <w:r>
        <w:t xml:space="preserve"> "</w:t>
      </w:r>
      <w:r>
        <w:t>사랑하라</w:t>
      </w:r>
      <w:r>
        <w:t>"</w:t>
      </w:r>
      <w:r>
        <w:t>라는</w:t>
      </w:r>
      <w:r>
        <w:t xml:space="preserve"> </w:t>
      </w:r>
      <w:r>
        <w:t>것으로</w:t>
      </w:r>
      <w:r>
        <w:t xml:space="preserve"> </w:t>
      </w:r>
      <w:r>
        <w:t>해석할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 w:rsidR="00770696">
        <w:t xml:space="preserve"> </w:t>
      </w:r>
      <w:r>
        <w:rPr>
          <w:rFonts w:hint="eastAsia"/>
        </w:rPr>
        <w:t>모든</w:t>
      </w:r>
      <w:r>
        <w:t xml:space="preserve"> </w:t>
      </w:r>
      <w:r>
        <w:t>창조물에</w:t>
      </w:r>
      <w:r>
        <w:t xml:space="preserve"> </w:t>
      </w:r>
      <w:r>
        <w:t>대한</w:t>
      </w:r>
      <w:r>
        <w:t xml:space="preserve"> </w:t>
      </w:r>
      <w:r>
        <w:t>하나님의</w:t>
      </w:r>
      <w:r>
        <w:t xml:space="preserve"> </w:t>
      </w:r>
      <w:r>
        <w:t>명령은</w:t>
      </w:r>
      <w:r>
        <w:t xml:space="preserve"> </w:t>
      </w:r>
      <w:proofErr w:type="spellStart"/>
      <w:r>
        <w:t>사랑하라입니다</w:t>
      </w:r>
      <w:proofErr w:type="spellEnd"/>
      <w:r>
        <w:t xml:space="preserve">. </w:t>
      </w:r>
    </w:p>
    <w:p w:rsidR="001A6963" w:rsidRDefault="001A6963" w:rsidP="00871C9B">
      <w:r>
        <w:rPr>
          <w:rFonts w:hint="eastAsia"/>
        </w:rPr>
        <w:t>우리가</w:t>
      </w:r>
      <w:r>
        <w:t xml:space="preserve"> </w:t>
      </w:r>
      <w:r>
        <w:t>편협한</w:t>
      </w:r>
      <w:r>
        <w:t xml:space="preserve"> </w:t>
      </w:r>
      <w:r>
        <w:t>사고를</w:t>
      </w:r>
      <w:r>
        <w:t xml:space="preserve"> </w:t>
      </w:r>
      <w:r>
        <w:t>가질</w:t>
      </w:r>
      <w:r>
        <w:t xml:space="preserve"> </w:t>
      </w:r>
      <w:r>
        <w:t>때</w:t>
      </w:r>
      <w:r>
        <w:t xml:space="preserve"> </w:t>
      </w:r>
      <w:r>
        <w:t>정죄하고</w:t>
      </w:r>
      <w:r>
        <w:t xml:space="preserve"> </w:t>
      </w:r>
      <w:r>
        <w:t>비난하고</w:t>
      </w:r>
      <w:r>
        <w:t xml:space="preserve"> </w:t>
      </w:r>
      <w:r>
        <w:t>결국은</w:t>
      </w:r>
      <w:r>
        <w:t xml:space="preserve"> </w:t>
      </w:r>
      <w:r>
        <w:t>세치</w:t>
      </w:r>
      <w:r>
        <w:t xml:space="preserve"> </w:t>
      </w:r>
      <w:r>
        <w:t>혀로</w:t>
      </w:r>
      <w:r>
        <w:t xml:space="preserve"> </w:t>
      </w:r>
      <w:r>
        <w:t>살인까지</w:t>
      </w:r>
      <w:r>
        <w:t xml:space="preserve"> </w:t>
      </w:r>
      <w:r>
        <w:t>이르게</w:t>
      </w:r>
      <w:r>
        <w:t xml:space="preserve"> </w:t>
      </w:r>
      <w:r>
        <w:t>됩니다</w:t>
      </w:r>
      <w:r>
        <w:t>.</w:t>
      </w:r>
      <w:r w:rsidR="00770696">
        <w:t xml:space="preserve"> </w:t>
      </w:r>
      <w:r>
        <w:rPr>
          <w:rFonts w:hint="eastAsia"/>
        </w:rPr>
        <w:t>아직도</w:t>
      </w:r>
      <w:r>
        <w:t xml:space="preserve"> </w:t>
      </w:r>
      <w:r>
        <w:t>우리는</w:t>
      </w:r>
      <w:r>
        <w:t xml:space="preserve"> </w:t>
      </w:r>
      <w:r>
        <w:t>사랑이</w:t>
      </w:r>
      <w:r>
        <w:t xml:space="preserve"> </w:t>
      </w:r>
      <w:r>
        <w:t>부족합니다</w:t>
      </w:r>
      <w:r>
        <w:t xml:space="preserve">. </w:t>
      </w:r>
      <w:r>
        <w:t>입으로는</w:t>
      </w:r>
      <w:r>
        <w:t xml:space="preserve"> </w:t>
      </w:r>
      <w:r>
        <w:t>사랑을</w:t>
      </w:r>
      <w:r>
        <w:t xml:space="preserve"> </w:t>
      </w:r>
      <w:r>
        <w:t>말하면서</w:t>
      </w:r>
      <w:r>
        <w:t xml:space="preserve"> </w:t>
      </w:r>
      <w:r>
        <w:t>삶으로는</w:t>
      </w:r>
      <w:r>
        <w:t xml:space="preserve"> </w:t>
      </w:r>
      <w:r>
        <w:t>그렇지</w:t>
      </w:r>
      <w:r>
        <w:t xml:space="preserve"> </w:t>
      </w:r>
      <w:r>
        <w:t>못합니다</w:t>
      </w:r>
      <w:r>
        <w:t>.</w:t>
      </w:r>
    </w:p>
    <w:p w:rsidR="001A6963" w:rsidRDefault="001A6963" w:rsidP="00871C9B">
      <w:r>
        <w:rPr>
          <w:rFonts w:hint="eastAsia"/>
        </w:rPr>
        <w:t>청소년의</w:t>
      </w:r>
      <w:r>
        <w:t xml:space="preserve"> </w:t>
      </w:r>
      <w:r>
        <w:t>시기에</w:t>
      </w:r>
      <w:r>
        <w:t xml:space="preserve"> </w:t>
      </w:r>
      <w:r>
        <w:t>생명을</w:t>
      </w:r>
      <w:r>
        <w:t xml:space="preserve"> </w:t>
      </w:r>
      <w:r>
        <w:t>사랑하고</w:t>
      </w:r>
      <w:r>
        <w:t xml:space="preserve"> </w:t>
      </w:r>
      <w:r>
        <w:t>그</w:t>
      </w:r>
      <w:r>
        <w:t xml:space="preserve"> </w:t>
      </w:r>
      <w:r>
        <w:t>근원이</w:t>
      </w:r>
      <w:r>
        <w:t xml:space="preserve"> </w:t>
      </w:r>
      <w:proofErr w:type="spellStart"/>
      <w:r>
        <w:t>하나님에게로부터</w:t>
      </w:r>
      <w:proofErr w:type="spellEnd"/>
      <w:r>
        <w:t xml:space="preserve"> </w:t>
      </w:r>
      <w:r>
        <w:t>비롯됨을</w:t>
      </w:r>
      <w:r>
        <w:t xml:space="preserve"> </w:t>
      </w:r>
      <w:r>
        <w:t>알아가는</w:t>
      </w:r>
      <w:r>
        <w:t xml:space="preserve"> </w:t>
      </w:r>
      <w:r>
        <w:t>아이들이</w:t>
      </w:r>
      <w:r>
        <w:t xml:space="preserve"> </w:t>
      </w:r>
      <w:r>
        <w:t>되기를</w:t>
      </w:r>
      <w:r>
        <w:t xml:space="preserve"> </w:t>
      </w:r>
      <w:r>
        <w:t>기도합니다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가정에</w:t>
      </w:r>
      <w:r>
        <w:t xml:space="preserve"> </w:t>
      </w:r>
      <w:r>
        <w:t>늘</w:t>
      </w:r>
      <w:r>
        <w:t xml:space="preserve"> </w:t>
      </w:r>
      <w:r>
        <w:t>평안이</w:t>
      </w:r>
      <w:r>
        <w:t xml:space="preserve"> </w:t>
      </w:r>
      <w:r>
        <w:t>있기를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770696" w:rsidRDefault="001A6963" w:rsidP="00871C9B">
      <w:r>
        <w:rPr>
          <w:rFonts w:hint="eastAsia"/>
        </w:rPr>
        <w:t>아이들과</w:t>
      </w:r>
      <w:r>
        <w:t xml:space="preserve"> </w:t>
      </w:r>
      <w:r>
        <w:t>사랑의</w:t>
      </w:r>
      <w:r>
        <w:t xml:space="preserve"> </w:t>
      </w:r>
      <w:r>
        <w:t>대화가</w:t>
      </w:r>
      <w:r>
        <w:t xml:space="preserve"> </w:t>
      </w:r>
      <w:r>
        <w:t>있는</w:t>
      </w:r>
      <w:r>
        <w:t xml:space="preserve"> </w:t>
      </w:r>
      <w:r>
        <w:t>가정이</w:t>
      </w:r>
      <w:r>
        <w:t xml:space="preserve"> </w:t>
      </w:r>
      <w:r>
        <w:t>되기를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Default="001A6963" w:rsidP="00871C9B">
      <w:r>
        <w:rPr>
          <w:rFonts w:hint="eastAsia"/>
        </w:rPr>
        <w:t>수련회가</w:t>
      </w:r>
      <w:r>
        <w:t xml:space="preserve"> </w:t>
      </w:r>
      <w:r>
        <w:t>앞으로</w:t>
      </w:r>
      <w:r>
        <w:t xml:space="preserve"> </w:t>
      </w:r>
      <w:r>
        <w:t>이틀</w:t>
      </w:r>
      <w:r>
        <w:t xml:space="preserve"> </w:t>
      </w:r>
      <w:r>
        <w:t>남았습니다</w:t>
      </w:r>
      <w:r>
        <w:t xml:space="preserve">. </w:t>
      </w:r>
      <w:r>
        <w:rPr>
          <w:rFonts w:hint="eastAsia"/>
        </w:rPr>
        <w:t>혹시라도</w:t>
      </w:r>
      <w:r>
        <w:t xml:space="preserve"> </w:t>
      </w:r>
      <w:r>
        <w:t>마음을</w:t>
      </w:r>
      <w:r>
        <w:t xml:space="preserve"> </w:t>
      </w:r>
      <w:r>
        <w:t>정하지</w:t>
      </w:r>
      <w:r>
        <w:t xml:space="preserve"> </w:t>
      </w:r>
      <w:r>
        <w:t>못한</w:t>
      </w:r>
      <w:r>
        <w:t xml:space="preserve"> </w:t>
      </w:r>
      <w:r>
        <w:t>아이들이</w:t>
      </w:r>
      <w:r>
        <w:t xml:space="preserve"> </w:t>
      </w:r>
      <w:r>
        <w:t>있다면</w:t>
      </w:r>
      <w:r>
        <w:t xml:space="preserve"> </w:t>
      </w:r>
      <w:proofErr w:type="spellStart"/>
      <w:r>
        <w:t>대화하시길</w:t>
      </w:r>
      <w:proofErr w:type="spellEnd"/>
      <w:r>
        <w:t xml:space="preserve"> </w:t>
      </w:r>
      <w:r>
        <w:t>바랍니다</w:t>
      </w:r>
      <w:r>
        <w:t>.</w:t>
      </w:r>
      <w:r w:rsidR="00770696">
        <w:t xml:space="preserve"> </w:t>
      </w:r>
      <w:r>
        <w:rPr>
          <w:rFonts w:hint="eastAsia"/>
        </w:rPr>
        <w:t>학교에서</w:t>
      </w:r>
      <w:r>
        <w:t xml:space="preserve"> </w:t>
      </w:r>
      <w:r>
        <w:lastRenderedPageBreak/>
        <w:t>배우지</w:t>
      </w:r>
      <w:r>
        <w:t xml:space="preserve"> </w:t>
      </w:r>
      <w:r>
        <w:t>못하는</w:t>
      </w:r>
      <w:r>
        <w:t xml:space="preserve"> </w:t>
      </w:r>
      <w:r>
        <w:t>것을</w:t>
      </w:r>
      <w:r>
        <w:t xml:space="preserve"> </w:t>
      </w:r>
      <w:r>
        <w:t>이런</w:t>
      </w:r>
      <w:r>
        <w:t xml:space="preserve"> </w:t>
      </w:r>
      <w:r>
        <w:t>수련회를</w:t>
      </w:r>
      <w:r>
        <w:t xml:space="preserve"> </w:t>
      </w:r>
      <w:r>
        <w:t>통해서</w:t>
      </w:r>
      <w:r>
        <w:t xml:space="preserve"> </w:t>
      </w:r>
      <w:r>
        <w:t>얻어갈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귀한</w:t>
      </w:r>
      <w:r>
        <w:t xml:space="preserve"> </w:t>
      </w:r>
      <w:r>
        <w:t>시간이</w:t>
      </w:r>
      <w:r>
        <w:t xml:space="preserve"> </w:t>
      </w:r>
      <w:r>
        <w:t>되길</w:t>
      </w:r>
      <w:r>
        <w:t xml:space="preserve"> </w:t>
      </w:r>
      <w:r>
        <w:t>원합니다</w:t>
      </w:r>
      <w:r>
        <w:t>.</w:t>
      </w:r>
    </w:p>
    <w:p w:rsidR="001A6963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  <w:r>
        <w:t>.</w:t>
      </w:r>
    </w:p>
    <w:p w:rsidR="001A6963" w:rsidRDefault="001A6963" w:rsidP="00871C9B">
      <w:r>
        <w:br w:type="page"/>
      </w:r>
    </w:p>
    <w:p w:rsidR="001A6963" w:rsidRDefault="00770696" w:rsidP="00A4637F">
      <w:pPr>
        <w:pStyle w:val="1"/>
      </w:pPr>
      <w:bookmarkStart w:id="57" w:name="_Toc28965504"/>
      <w:r>
        <w:rPr>
          <w:rFonts w:hint="eastAsia"/>
        </w:rPr>
        <w:lastRenderedPageBreak/>
        <w:t>은혜</w:t>
      </w:r>
      <w:r>
        <w:t>20170302</w:t>
      </w:r>
      <w:bookmarkEnd w:id="57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>
      <w:r>
        <w:rPr>
          <w:rFonts w:hint="eastAsia"/>
        </w:rPr>
        <w:t>짧디</w:t>
      </w:r>
      <w:r>
        <w:t xml:space="preserve"> </w:t>
      </w:r>
      <w:r>
        <w:t>짧은</w:t>
      </w:r>
      <w:r>
        <w:t xml:space="preserve"> 2</w:t>
      </w:r>
      <w:r>
        <w:t>월이</w:t>
      </w:r>
      <w:r>
        <w:t xml:space="preserve"> </w:t>
      </w:r>
      <w:r>
        <w:t>지나고</w:t>
      </w:r>
      <w:r>
        <w:t xml:space="preserve"> 3</w:t>
      </w:r>
      <w:r>
        <w:t>월이</w:t>
      </w:r>
      <w:r>
        <w:t xml:space="preserve"> </w:t>
      </w:r>
      <w:r>
        <w:t>되었습니다</w:t>
      </w:r>
      <w:r>
        <w:t xml:space="preserve">. </w:t>
      </w:r>
      <w:r>
        <w:rPr>
          <w:rFonts w:hint="eastAsia"/>
        </w:rPr>
        <w:t>불과</w:t>
      </w:r>
      <w:r>
        <w:t xml:space="preserve"> </w:t>
      </w:r>
      <w:r>
        <w:t>이틀</w:t>
      </w:r>
      <w:r>
        <w:t xml:space="preserve"> </w:t>
      </w:r>
      <w:r>
        <w:t>차이지만</w:t>
      </w:r>
      <w:r>
        <w:t xml:space="preserve"> </w:t>
      </w:r>
      <w:r>
        <w:t>엄청</w:t>
      </w:r>
      <w:r>
        <w:t xml:space="preserve"> </w:t>
      </w:r>
      <w:r>
        <w:t>빨리</w:t>
      </w:r>
      <w:r>
        <w:t xml:space="preserve"> </w:t>
      </w:r>
      <w:r>
        <w:t>지나</w:t>
      </w:r>
      <w:r>
        <w:t xml:space="preserve"> </w:t>
      </w:r>
      <w:proofErr w:type="spellStart"/>
      <w:r>
        <w:t>간듯하네요</w:t>
      </w:r>
      <w:proofErr w:type="spellEnd"/>
      <w:r>
        <w:t xml:space="preserve">. </w:t>
      </w:r>
      <w:r>
        <w:rPr>
          <w:rFonts w:hint="eastAsia"/>
        </w:rPr>
        <w:t>수련회</w:t>
      </w:r>
      <w:r>
        <w:t xml:space="preserve"> </w:t>
      </w:r>
      <w:r>
        <w:t>준비하고</w:t>
      </w:r>
      <w:r>
        <w:t xml:space="preserve"> </w:t>
      </w:r>
      <w:r>
        <w:t>개인적으로는</w:t>
      </w:r>
      <w:r>
        <w:t xml:space="preserve"> </w:t>
      </w:r>
      <w:r>
        <w:t>회사</w:t>
      </w:r>
      <w:r>
        <w:t xml:space="preserve"> </w:t>
      </w:r>
      <w:r>
        <w:t>업무가</w:t>
      </w:r>
      <w:r>
        <w:t xml:space="preserve"> </w:t>
      </w:r>
      <w:r>
        <w:t>좀</w:t>
      </w:r>
      <w:r>
        <w:t xml:space="preserve"> </w:t>
      </w:r>
      <w:r>
        <w:t>많아서</w:t>
      </w:r>
      <w:r>
        <w:t xml:space="preserve"> </w:t>
      </w:r>
      <w:r>
        <w:t>더</w:t>
      </w:r>
      <w:r>
        <w:t xml:space="preserve"> </w:t>
      </w:r>
      <w:r>
        <w:t>시간이</w:t>
      </w:r>
      <w:r>
        <w:t xml:space="preserve"> </w:t>
      </w:r>
      <w:r>
        <w:t>빨리</w:t>
      </w:r>
      <w:r>
        <w:t xml:space="preserve"> </w:t>
      </w:r>
      <w:r>
        <w:t>간</w:t>
      </w:r>
      <w:r>
        <w:t xml:space="preserve"> </w:t>
      </w:r>
      <w:r w:rsidR="00770696">
        <w:rPr>
          <w:rFonts w:hint="eastAsia"/>
        </w:rPr>
        <w:t>듯</w:t>
      </w:r>
      <w:r w:rsidR="00770696">
        <w:rPr>
          <w:rFonts w:hint="eastAsia"/>
        </w:rPr>
        <w:t xml:space="preserve"> </w:t>
      </w:r>
      <w:r>
        <w:t>합니다</w:t>
      </w:r>
      <w:r>
        <w:t>.</w:t>
      </w:r>
    </w:p>
    <w:p w:rsidR="001A6963" w:rsidRPr="00770696" w:rsidRDefault="001A6963" w:rsidP="00871C9B"/>
    <w:p w:rsidR="00770696" w:rsidRDefault="001A6963" w:rsidP="00871C9B">
      <w:r>
        <w:rPr>
          <w:rFonts w:hint="eastAsia"/>
        </w:rPr>
        <w:t>아이들이</w:t>
      </w:r>
      <w:r>
        <w:t xml:space="preserve"> </w:t>
      </w:r>
      <w:r>
        <w:t>이번</w:t>
      </w:r>
      <w:r>
        <w:t xml:space="preserve"> </w:t>
      </w:r>
      <w:r>
        <w:t>수련회를</w:t>
      </w:r>
      <w:r>
        <w:t xml:space="preserve"> </w:t>
      </w:r>
      <w:r>
        <w:t>통해서</w:t>
      </w:r>
      <w:r>
        <w:t xml:space="preserve"> </w:t>
      </w:r>
      <w:r>
        <w:t>어떤</w:t>
      </w:r>
      <w:r>
        <w:t xml:space="preserve"> </w:t>
      </w:r>
      <w:r>
        <w:t>은혜를</w:t>
      </w:r>
      <w:r>
        <w:t xml:space="preserve"> </w:t>
      </w:r>
      <w:r>
        <w:t>받았을까요</w:t>
      </w:r>
      <w:r>
        <w:t>?</w:t>
      </w:r>
    </w:p>
    <w:p w:rsidR="001A6963" w:rsidRDefault="001A6963" w:rsidP="00871C9B">
      <w:r>
        <w:rPr>
          <w:rFonts w:hint="eastAsia"/>
        </w:rPr>
        <w:t>일반적으로</w:t>
      </w:r>
      <w:r>
        <w:t xml:space="preserve"> </w:t>
      </w:r>
      <w:r>
        <w:t>회사원들에게</w:t>
      </w:r>
      <w:r>
        <w:t xml:space="preserve"> </w:t>
      </w:r>
      <w:r>
        <w:t>유명한</w:t>
      </w:r>
      <w:r>
        <w:t xml:space="preserve"> </w:t>
      </w:r>
      <w:r>
        <w:t>말이</w:t>
      </w:r>
      <w:r>
        <w:t xml:space="preserve"> </w:t>
      </w:r>
      <w:r>
        <w:t>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비교하는</w:t>
      </w:r>
      <w:r>
        <w:t xml:space="preserve"> </w:t>
      </w:r>
      <w:r>
        <w:t>순간</w:t>
      </w:r>
      <w:r>
        <w:t xml:space="preserve"> </w:t>
      </w:r>
      <w:r>
        <w:t>불행해진다</w:t>
      </w:r>
      <w:proofErr w:type="gramStart"/>
      <w:r>
        <w:t>.(</w:t>
      </w:r>
      <w:proofErr w:type="gramEnd"/>
      <w:r>
        <w:t>연봉</w:t>
      </w:r>
      <w:r>
        <w:t>)</w:t>
      </w:r>
    </w:p>
    <w:p w:rsidR="001A6963" w:rsidRDefault="001A6963" w:rsidP="00871C9B">
      <w:r>
        <w:rPr>
          <w:rFonts w:hint="eastAsia"/>
        </w:rPr>
        <w:t>마찬가지입니다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어떤</w:t>
      </w:r>
      <w:r>
        <w:t xml:space="preserve"> </w:t>
      </w:r>
      <w:r>
        <w:t>은혜를</w:t>
      </w:r>
      <w:r>
        <w:t xml:space="preserve"> </w:t>
      </w:r>
      <w:r>
        <w:t>받았는지</w:t>
      </w:r>
      <w:r>
        <w:t xml:space="preserve"> </w:t>
      </w:r>
      <w:r>
        <w:t>비교하는</w:t>
      </w:r>
      <w:r>
        <w:t xml:space="preserve"> </w:t>
      </w:r>
      <w:r>
        <w:t>순간</w:t>
      </w:r>
      <w:r>
        <w:t xml:space="preserve"> </w:t>
      </w:r>
      <w:r>
        <w:t>그</w:t>
      </w:r>
      <w:r>
        <w:t xml:space="preserve"> </w:t>
      </w:r>
      <w:r>
        <w:t>은혜가</w:t>
      </w:r>
      <w:r>
        <w:t xml:space="preserve"> </w:t>
      </w:r>
      <w:r>
        <w:t>사라집니다</w:t>
      </w:r>
      <w:r>
        <w:t>.</w:t>
      </w:r>
      <w:r w:rsidR="00770696">
        <w:t xml:space="preserve"> </w:t>
      </w:r>
      <w:r>
        <w:rPr>
          <w:rFonts w:hint="eastAsia"/>
        </w:rPr>
        <w:t>남의</w:t>
      </w:r>
      <w:r>
        <w:t xml:space="preserve"> </w:t>
      </w:r>
      <w:r>
        <w:t>집</w:t>
      </w:r>
      <w:r>
        <w:t xml:space="preserve"> </w:t>
      </w:r>
      <w:r>
        <w:t>자식은</w:t>
      </w:r>
      <w:r>
        <w:t xml:space="preserve"> </w:t>
      </w:r>
      <w:r>
        <w:t>어떻고</w:t>
      </w:r>
      <w:r>
        <w:t xml:space="preserve">, </w:t>
      </w:r>
      <w:r>
        <w:t>우리</w:t>
      </w:r>
      <w:r>
        <w:t xml:space="preserve"> </w:t>
      </w:r>
      <w:r>
        <w:t>집</w:t>
      </w:r>
      <w:r>
        <w:t xml:space="preserve"> </w:t>
      </w:r>
      <w:r>
        <w:t>자식은</w:t>
      </w:r>
      <w:r>
        <w:t xml:space="preserve"> </w:t>
      </w:r>
      <w:r>
        <w:t>어쩌고</w:t>
      </w:r>
      <w:r>
        <w:t xml:space="preserve">.. </w:t>
      </w:r>
      <w:r>
        <w:t>이런</w:t>
      </w:r>
      <w:r>
        <w:t xml:space="preserve"> </w:t>
      </w:r>
      <w:r>
        <w:t>순간</w:t>
      </w:r>
      <w:r>
        <w:t xml:space="preserve"> </w:t>
      </w:r>
      <w:r>
        <w:t>사라집니다</w:t>
      </w:r>
      <w:r>
        <w:t>.</w:t>
      </w:r>
      <w:r w:rsidR="00770696">
        <w:t xml:space="preserve"> </w:t>
      </w:r>
      <w:r>
        <w:rPr>
          <w:rFonts w:hint="eastAsia"/>
        </w:rPr>
        <w:t>그냥</w:t>
      </w:r>
      <w:r>
        <w:t xml:space="preserve"> </w:t>
      </w:r>
      <w:r>
        <w:t>자라는</w:t>
      </w:r>
      <w:r>
        <w:t xml:space="preserve"> </w:t>
      </w:r>
      <w:r>
        <w:t>과정에</w:t>
      </w:r>
      <w:r>
        <w:t xml:space="preserve"> </w:t>
      </w:r>
      <w:r>
        <w:t>걸맞는</w:t>
      </w:r>
      <w:r>
        <w:t xml:space="preserve"> </w:t>
      </w:r>
      <w:r>
        <w:t>은혜를</w:t>
      </w:r>
      <w:r>
        <w:t xml:space="preserve"> </w:t>
      </w:r>
      <w:r>
        <w:t>받았으리라</w:t>
      </w:r>
      <w:r>
        <w:t xml:space="preserve"> </w:t>
      </w:r>
      <w:r>
        <w:t>생각하면</w:t>
      </w:r>
      <w:r>
        <w:t xml:space="preserve"> </w:t>
      </w:r>
      <w:r>
        <w:t>속</w:t>
      </w:r>
      <w:r>
        <w:t xml:space="preserve"> </w:t>
      </w:r>
      <w:r>
        <w:t>편합니다</w:t>
      </w:r>
      <w:r>
        <w:t>.</w:t>
      </w:r>
      <w:r w:rsidR="00770696">
        <w:t xml:space="preserve"> </w:t>
      </w:r>
    </w:p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십계명</w:t>
      </w:r>
      <w:r>
        <w:t xml:space="preserve"> </w:t>
      </w:r>
      <w:r>
        <w:t>중</w:t>
      </w:r>
      <w:r>
        <w:t xml:space="preserve"> 7</w:t>
      </w:r>
      <w:r>
        <w:t>계명</w:t>
      </w:r>
      <w:r>
        <w:t xml:space="preserve"> </w:t>
      </w:r>
      <w:r>
        <w:t>간음하지</w:t>
      </w:r>
      <w:r>
        <w:t xml:space="preserve"> </w:t>
      </w:r>
      <w:proofErr w:type="spellStart"/>
      <w:r>
        <w:t>말라에</w:t>
      </w:r>
      <w:proofErr w:type="spellEnd"/>
      <w:r>
        <w:t xml:space="preserve"> </w:t>
      </w:r>
      <w:r>
        <w:t>대해서</w:t>
      </w:r>
      <w:r>
        <w:t xml:space="preserve"> </w:t>
      </w:r>
      <w:r>
        <w:t>배웠습니다</w:t>
      </w:r>
      <w:r>
        <w:t xml:space="preserve">. </w:t>
      </w:r>
    </w:p>
    <w:p w:rsidR="001A6963" w:rsidRDefault="001A6963" w:rsidP="00871C9B">
      <w:r>
        <w:rPr>
          <w:rFonts w:hint="eastAsia"/>
        </w:rPr>
        <w:lastRenderedPageBreak/>
        <w:t>중</w:t>
      </w:r>
      <w:r>
        <w:t>2</w:t>
      </w:r>
      <w:r>
        <w:t>입니다</w:t>
      </w:r>
      <w:r>
        <w:t xml:space="preserve">. </w:t>
      </w:r>
      <w:r>
        <w:t>아이들</w:t>
      </w:r>
      <w:r>
        <w:t xml:space="preserve"> </w:t>
      </w:r>
      <w:r>
        <w:t>눈이</w:t>
      </w:r>
      <w:r>
        <w:t xml:space="preserve"> </w:t>
      </w:r>
      <w:r>
        <w:t>반짝반짝하겠죠</w:t>
      </w:r>
      <w:r>
        <w:t xml:space="preserve">? </w:t>
      </w:r>
      <w:r w:rsidR="00770696">
        <w:t>(</w:t>
      </w:r>
      <w:r w:rsidR="00770696">
        <w:rPr>
          <w:rFonts w:hint="eastAsia"/>
        </w:rPr>
        <w:t>간음이라는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단어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자체에서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풍기는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묘한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뉘앙스</w:t>
      </w:r>
      <w:r w:rsidR="00770696">
        <w:rPr>
          <w:rFonts w:hint="eastAsia"/>
        </w:rPr>
        <w:t xml:space="preserve"> </w:t>
      </w:r>
      <w:r w:rsidR="00770696">
        <w:rPr>
          <w:rFonts w:hint="eastAsia"/>
        </w:rPr>
        <w:t>때문만은</w:t>
      </w:r>
      <w:r w:rsidR="00770696">
        <w:rPr>
          <w:rFonts w:hint="eastAsia"/>
        </w:rPr>
        <w:t xml:space="preserve"> </w:t>
      </w:r>
      <w:proofErr w:type="spellStart"/>
      <w:r w:rsidR="00770696">
        <w:rPr>
          <w:rFonts w:hint="eastAsia"/>
        </w:rPr>
        <w:t>아닐겁니다</w:t>
      </w:r>
      <w:proofErr w:type="spellEnd"/>
      <w:r w:rsidR="00770696">
        <w:rPr>
          <w:rFonts w:hint="eastAsia"/>
        </w:rPr>
        <w:t>)</w:t>
      </w:r>
    </w:p>
    <w:p w:rsidR="001A6963" w:rsidRDefault="001A6963" w:rsidP="00871C9B">
      <w:r>
        <w:rPr>
          <w:rFonts w:hint="eastAsia"/>
        </w:rPr>
        <w:t>뭐</w:t>
      </w:r>
      <w:r>
        <w:t xml:space="preserve"> </w:t>
      </w:r>
      <w:r>
        <w:t>별</w:t>
      </w:r>
      <w:r>
        <w:t xml:space="preserve"> </w:t>
      </w:r>
      <w:r>
        <w:t>다른</w:t>
      </w:r>
      <w:r>
        <w:t xml:space="preserve"> </w:t>
      </w:r>
      <w:r>
        <w:t>내용이</w:t>
      </w:r>
      <w:r>
        <w:t xml:space="preserve"> </w:t>
      </w:r>
      <w:r>
        <w:t>없습니다</w:t>
      </w:r>
      <w:r>
        <w:t xml:space="preserve">. </w:t>
      </w:r>
      <w:r>
        <w:rPr>
          <w:rFonts w:hint="eastAsia"/>
        </w:rPr>
        <w:t>청소년</w:t>
      </w:r>
      <w:r>
        <w:t xml:space="preserve"> </w:t>
      </w:r>
      <w:r>
        <w:t>수준에</w:t>
      </w:r>
      <w:r>
        <w:t xml:space="preserve"> </w:t>
      </w:r>
      <w:r>
        <w:t>맞게</w:t>
      </w:r>
      <w:r>
        <w:t xml:space="preserve"> </w:t>
      </w:r>
      <w:r>
        <w:t>그냥</w:t>
      </w:r>
      <w:r>
        <w:t xml:space="preserve"> </w:t>
      </w:r>
      <w:r>
        <w:t>도덕에</w:t>
      </w:r>
      <w:r>
        <w:t xml:space="preserve"> </w:t>
      </w:r>
      <w:r>
        <w:t>눈높이를</w:t>
      </w:r>
      <w:r>
        <w:t xml:space="preserve"> </w:t>
      </w:r>
      <w:r>
        <w:t>맞췄습니다</w:t>
      </w:r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마지막에</w:t>
      </w:r>
      <w:r>
        <w:t xml:space="preserve"> </w:t>
      </w:r>
      <w:r>
        <w:t>질문</w:t>
      </w:r>
      <w:r>
        <w:t xml:space="preserve"> </w:t>
      </w:r>
      <w:r>
        <w:t>하나를</w:t>
      </w:r>
      <w:r>
        <w:t xml:space="preserve"> </w:t>
      </w:r>
      <w:r>
        <w:t>던졌습니다</w:t>
      </w:r>
      <w:r>
        <w:t>.</w:t>
      </w:r>
      <w:r w:rsidR="00770696">
        <w:t xml:space="preserve"> </w:t>
      </w:r>
      <w:r>
        <w:rPr>
          <w:rFonts w:hint="eastAsia"/>
        </w:rPr>
        <w:t>어떤</w:t>
      </w:r>
      <w:r>
        <w:t xml:space="preserve"> </w:t>
      </w:r>
      <w:r>
        <w:t>사람과</w:t>
      </w:r>
      <w:r>
        <w:t xml:space="preserve"> </w:t>
      </w:r>
      <w:r>
        <w:t>결혼하고</w:t>
      </w:r>
      <w:r>
        <w:t xml:space="preserve"> </w:t>
      </w:r>
      <w:r>
        <w:t>싶습니까</w:t>
      </w:r>
      <w:r>
        <w:t>?</w:t>
      </w:r>
    </w:p>
    <w:p w:rsidR="001A6963" w:rsidRDefault="001A6963" w:rsidP="00871C9B">
      <w:r>
        <w:rPr>
          <w:rFonts w:hint="eastAsia"/>
        </w:rPr>
        <w:t>우와</w:t>
      </w:r>
      <w:r>
        <w:t xml:space="preserve">~~ </w:t>
      </w:r>
      <w:r>
        <w:t>다들</w:t>
      </w:r>
      <w:r>
        <w:t xml:space="preserve"> "</w:t>
      </w:r>
      <w:r>
        <w:t>예쁜</w:t>
      </w:r>
      <w:r>
        <w:t xml:space="preserve">" </w:t>
      </w:r>
      <w:r>
        <w:t>사람과</w:t>
      </w:r>
      <w:r>
        <w:t xml:space="preserve"> </w:t>
      </w:r>
      <w:r>
        <w:t>결혼하고</w:t>
      </w:r>
      <w:r>
        <w:t xml:space="preserve"> </w:t>
      </w:r>
      <w:r>
        <w:t>싶답니다</w:t>
      </w:r>
      <w:r>
        <w:t xml:space="preserve">. </w:t>
      </w:r>
    </w:p>
    <w:p w:rsidR="001A6963" w:rsidRDefault="001A6963" w:rsidP="00871C9B">
      <w:r>
        <w:rPr>
          <w:rFonts w:hint="eastAsia"/>
        </w:rPr>
        <w:t>대답을</w:t>
      </w:r>
      <w:r>
        <w:t xml:space="preserve"> </w:t>
      </w:r>
      <w:r>
        <w:t>안</w:t>
      </w:r>
      <w:r>
        <w:t xml:space="preserve"> </w:t>
      </w:r>
      <w:r>
        <w:t>한</w:t>
      </w:r>
      <w:r>
        <w:t xml:space="preserve"> </w:t>
      </w:r>
      <w:r>
        <w:t>친구들도</w:t>
      </w:r>
      <w:r>
        <w:t xml:space="preserve"> </w:t>
      </w:r>
      <w:r>
        <w:t>있긴</w:t>
      </w:r>
      <w:r>
        <w:t xml:space="preserve"> </w:t>
      </w:r>
      <w:r>
        <w:t>하지만</w:t>
      </w:r>
      <w:r>
        <w:t xml:space="preserve">.. </w:t>
      </w:r>
      <w:r>
        <w:t>안</w:t>
      </w:r>
      <w:r>
        <w:t xml:space="preserve"> </w:t>
      </w:r>
      <w:r>
        <w:t>봐도</w:t>
      </w:r>
      <w:r>
        <w:t xml:space="preserve"> </w:t>
      </w:r>
      <w:r>
        <w:t>뻔하지요</w:t>
      </w:r>
      <w:r>
        <w:t xml:space="preserve">. </w:t>
      </w:r>
    </w:p>
    <w:p w:rsidR="001A6963" w:rsidRDefault="001A6963" w:rsidP="00871C9B">
      <w:r>
        <w:rPr>
          <w:rFonts w:hint="eastAsia"/>
        </w:rPr>
        <w:t>부모의</w:t>
      </w:r>
      <w:r>
        <w:t xml:space="preserve"> </w:t>
      </w:r>
      <w:r>
        <w:t>허락을</w:t>
      </w:r>
      <w:r>
        <w:t xml:space="preserve"> </w:t>
      </w:r>
      <w:r>
        <w:t>받지</w:t>
      </w:r>
      <w:r>
        <w:t xml:space="preserve"> </w:t>
      </w:r>
      <w:r>
        <w:t>않고</w:t>
      </w:r>
      <w:r>
        <w:t xml:space="preserve"> </w:t>
      </w:r>
      <w:r>
        <w:t>결혼을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나이</w:t>
      </w:r>
      <w:r>
        <w:t xml:space="preserve"> </w:t>
      </w:r>
      <w:r>
        <w:t>만</w:t>
      </w:r>
      <w:r>
        <w:t xml:space="preserve"> 18</w:t>
      </w:r>
      <w:r>
        <w:t>세</w:t>
      </w:r>
      <w:r>
        <w:t>..</w:t>
      </w:r>
    </w:p>
    <w:p w:rsidR="001A6963" w:rsidRDefault="001A6963" w:rsidP="00871C9B">
      <w:r>
        <w:rPr>
          <w:rFonts w:hint="eastAsia"/>
        </w:rPr>
        <w:t>멀게만</w:t>
      </w:r>
      <w:r>
        <w:t xml:space="preserve"> </w:t>
      </w:r>
      <w:r>
        <w:t>느껴지나요</w:t>
      </w:r>
      <w:r>
        <w:t xml:space="preserve">? </w:t>
      </w:r>
    </w:p>
    <w:p w:rsidR="001A6963" w:rsidRDefault="001A6963" w:rsidP="00871C9B">
      <w:r>
        <w:rPr>
          <w:rFonts w:hint="eastAsia"/>
        </w:rPr>
        <w:t>남자아이들의</w:t>
      </w:r>
      <w:r>
        <w:t xml:space="preserve"> </w:t>
      </w:r>
      <w:proofErr w:type="spellStart"/>
      <w:r>
        <w:t>이성관은</w:t>
      </w:r>
      <w:proofErr w:type="spellEnd"/>
      <w:r>
        <w:t xml:space="preserve"> </w:t>
      </w:r>
      <w:r>
        <w:t>본능적으로</w:t>
      </w:r>
      <w:r>
        <w:t xml:space="preserve"> </w:t>
      </w:r>
      <w:r>
        <w:t>어머니와</w:t>
      </w:r>
      <w:r>
        <w:t xml:space="preserve"> </w:t>
      </w:r>
      <w:r>
        <w:t>가깝습니다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아이들의</w:t>
      </w:r>
      <w:r>
        <w:t xml:space="preserve"> </w:t>
      </w:r>
      <w:r>
        <w:t>올바른</w:t>
      </w:r>
      <w:r>
        <w:t xml:space="preserve"> </w:t>
      </w:r>
      <w:r>
        <w:t>이성관에</w:t>
      </w:r>
      <w:r>
        <w:t xml:space="preserve"> </w:t>
      </w:r>
      <w:r>
        <w:t>대해서도</w:t>
      </w:r>
      <w:r>
        <w:t xml:space="preserve"> </w:t>
      </w:r>
      <w:r>
        <w:t>대화가</w:t>
      </w:r>
      <w:r>
        <w:t xml:space="preserve"> </w:t>
      </w:r>
      <w:r>
        <w:t>필요한</w:t>
      </w:r>
      <w:r>
        <w:t xml:space="preserve"> </w:t>
      </w:r>
      <w:r>
        <w:t>나이입니다</w:t>
      </w:r>
      <w:r>
        <w:t>.</w:t>
      </w:r>
    </w:p>
    <w:p w:rsidR="001A6963" w:rsidRDefault="001A6963" w:rsidP="00871C9B">
      <w:r>
        <w:rPr>
          <w:rFonts w:hint="eastAsia"/>
        </w:rPr>
        <w:t>가정에서</w:t>
      </w:r>
      <w:r>
        <w:t xml:space="preserve"> </w:t>
      </w:r>
      <w:r>
        <w:t>부모님과</w:t>
      </w:r>
      <w:r>
        <w:t xml:space="preserve"> </w:t>
      </w:r>
      <w:r>
        <w:t>이런</w:t>
      </w:r>
      <w:r>
        <w:t xml:space="preserve"> </w:t>
      </w:r>
      <w:r>
        <w:t>주제에</w:t>
      </w:r>
      <w:r>
        <w:t xml:space="preserve"> </w:t>
      </w:r>
      <w:r>
        <w:t>대해서</w:t>
      </w:r>
      <w:r>
        <w:t xml:space="preserve"> </w:t>
      </w:r>
      <w:r>
        <w:t>대화해도</w:t>
      </w:r>
      <w:r>
        <w:t xml:space="preserve"> </w:t>
      </w:r>
      <w:r>
        <w:t>좋을</w:t>
      </w:r>
      <w:r>
        <w:t xml:space="preserve"> </w:t>
      </w:r>
      <w:r>
        <w:t>나이입니다</w:t>
      </w:r>
      <w:r>
        <w:t xml:space="preserve">. </w:t>
      </w:r>
    </w:p>
    <w:p w:rsidR="001A6963" w:rsidRDefault="001A6963" w:rsidP="00871C9B"/>
    <w:p w:rsidR="001A6963" w:rsidRDefault="001A6963" w:rsidP="00871C9B">
      <w:r>
        <w:rPr>
          <w:rFonts w:hint="eastAsia"/>
        </w:rPr>
        <w:lastRenderedPageBreak/>
        <w:t>새</w:t>
      </w:r>
      <w:r w:rsidR="00770696">
        <w:rPr>
          <w:rFonts w:hint="eastAsia"/>
        </w:rPr>
        <w:t xml:space="preserve"> </w:t>
      </w:r>
      <w:r>
        <w:rPr>
          <w:rFonts w:hint="eastAsia"/>
        </w:rPr>
        <w:t>학기가</w:t>
      </w:r>
      <w:r>
        <w:t xml:space="preserve"> </w:t>
      </w:r>
      <w:r>
        <w:t>시작되었습니다</w:t>
      </w:r>
      <w:r>
        <w:t xml:space="preserve">. </w:t>
      </w:r>
    </w:p>
    <w:p w:rsidR="001A6963" w:rsidRDefault="001A6963" w:rsidP="00871C9B">
      <w:r>
        <w:rPr>
          <w:rFonts w:hint="eastAsia"/>
        </w:rPr>
        <w:t>아이들이</w:t>
      </w:r>
      <w:r>
        <w:t xml:space="preserve"> </w:t>
      </w:r>
      <w:r>
        <w:t>좋은</w:t>
      </w:r>
      <w:r>
        <w:t xml:space="preserve"> </w:t>
      </w:r>
      <w:r>
        <w:t>친구들과</w:t>
      </w:r>
      <w:r>
        <w:t xml:space="preserve"> </w:t>
      </w:r>
      <w:r>
        <w:t>선생님을</w:t>
      </w:r>
      <w:r>
        <w:t xml:space="preserve"> </w:t>
      </w:r>
      <w:r>
        <w:t>만날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Default="001A6963" w:rsidP="00871C9B">
      <w:r>
        <w:rPr>
          <w:rFonts w:hint="eastAsia"/>
        </w:rPr>
        <w:t>반대로</w:t>
      </w:r>
      <w:r>
        <w:t xml:space="preserve"> </w:t>
      </w:r>
      <w:r>
        <w:t>친구들에게도</w:t>
      </w:r>
      <w:r>
        <w:t xml:space="preserve"> </w:t>
      </w:r>
      <w:r>
        <w:t>좋은</w:t>
      </w:r>
      <w:r>
        <w:t xml:space="preserve"> </w:t>
      </w:r>
      <w:r>
        <w:t>친구가</w:t>
      </w:r>
      <w:r>
        <w:t xml:space="preserve">, </w:t>
      </w:r>
      <w:r>
        <w:t>선생님에게도</w:t>
      </w:r>
      <w:r>
        <w:t xml:space="preserve"> </w:t>
      </w:r>
      <w:r>
        <w:t>좋은</w:t>
      </w:r>
      <w:r>
        <w:t xml:space="preserve"> </w:t>
      </w:r>
      <w:r>
        <w:t>학생이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기도</w:t>
      </w:r>
      <w:r w:rsidR="00770696">
        <w:rPr>
          <w:rFonts w:hint="eastAsia"/>
        </w:rPr>
        <w:t>합</w:t>
      </w:r>
      <w:r>
        <w:t>니다</w:t>
      </w:r>
      <w:r>
        <w:t>.</w:t>
      </w:r>
    </w:p>
    <w:p w:rsidR="001A6963" w:rsidRPr="00770696" w:rsidRDefault="001A6963" w:rsidP="00871C9B"/>
    <w:p w:rsidR="001A6963" w:rsidRDefault="001A6963" w:rsidP="00871C9B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p w:rsidR="001A6963" w:rsidRDefault="001A6963" w:rsidP="00871C9B">
      <w:r>
        <w:br w:type="page"/>
      </w:r>
    </w:p>
    <w:p w:rsidR="001A6963" w:rsidRDefault="00AF3B2C" w:rsidP="00A4637F">
      <w:pPr>
        <w:pStyle w:val="1"/>
      </w:pPr>
      <w:bookmarkStart w:id="58" w:name="_Toc28965505"/>
      <w:r>
        <w:rPr>
          <w:rFonts w:hint="eastAsia"/>
        </w:rPr>
        <w:lastRenderedPageBreak/>
        <w:t>역사의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t>20170310</w:t>
      </w:r>
      <w:bookmarkEnd w:id="58"/>
    </w:p>
    <w:p w:rsidR="001A6963" w:rsidRDefault="001A6963" w:rsidP="00871C9B"/>
    <w:p w:rsidR="001A6963" w:rsidRDefault="001A6963" w:rsidP="00871C9B">
      <w:r>
        <w:rPr>
          <w:rFonts w:hint="eastAsia"/>
        </w:rPr>
        <w:t>안녕하세요</w:t>
      </w:r>
      <w:r>
        <w:t xml:space="preserve">? </w:t>
      </w:r>
      <w:proofErr w:type="spellStart"/>
      <w:r>
        <w:t>사명의교회</w:t>
      </w:r>
      <w:proofErr w:type="spellEnd"/>
      <w:r>
        <w:t xml:space="preserve"> </w:t>
      </w:r>
      <w:r>
        <w:t>중등부</w:t>
      </w:r>
      <w:r>
        <w:t xml:space="preserve"> </w:t>
      </w:r>
      <w:r>
        <w:t>교사</w:t>
      </w:r>
      <w:r>
        <w:t xml:space="preserve"> </w:t>
      </w:r>
      <w:proofErr w:type="spellStart"/>
      <w:r>
        <w:t>최광일입니다</w:t>
      </w:r>
      <w:proofErr w:type="spellEnd"/>
      <w:r>
        <w:t>.</w:t>
      </w:r>
    </w:p>
    <w:p w:rsidR="001A6963" w:rsidRDefault="001A6963" w:rsidP="00871C9B"/>
    <w:p w:rsidR="001A6963" w:rsidRDefault="001A6963" w:rsidP="00871C9B">
      <w:r>
        <w:rPr>
          <w:rFonts w:hint="eastAsia"/>
        </w:rPr>
        <w:t>오늘은</w:t>
      </w:r>
      <w:r>
        <w:t xml:space="preserve"> </w:t>
      </w:r>
      <w:r>
        <w:t>참</w:t>
      </w:r>
      <w:r>
        <w:t xml:space="preserve"> </w:t>
      </w:r>
      <w:r>
        <w:t>역사적인</w:t>
      </w:r>
      <w:r>
        <w:t xml:space="preserve"> </w:t>
      </w:r>
      <w:r>
        <w:t>날이네요</w:t>
      </w:r>
      <w:r>
        <w:t xml:space="preserve">. </w:t>
      </w:r>
      <w:r>
        <w:rPr>
          <w:rFonts w:hint="eastAsia"/>
        </w:rPr>
        <w:t>지난</w:t>
      </w:r>
      <w:r>
        <w:t xml:space="preserve"> </w:t>
      </w:r>
      <w:r>
        <w:t>주</w:t>
      </w:r>
      <w:r>
        <w:t xml:space="preserve"> </w:t>
      </w:r>
      <w:r>
        <w:t>도둑질하지</w:t>
      </w:r>
      <w:r>
        <w:t xml:space="preserve"> </w:t>
      </w:r>
      <w:r>
        <w:t>마라는</w:t>
      </w:r>
      <w:r>
        <w:t xml:space="preserve"> </w:t>
      </w:r>
      <w:r>
        <w:t>계명에</w:t>
      </w:r>
      <w:r>
        <w:t xml:space="preserve"> </w:t>
      </w:r>
      <w:r>
        <w:t>대해서</w:t>
      </w:r>
      <w:r>
        <w:t xml:space="preserve"> </w:t>
      </w:r>
      <w:r>
        <w:t>배웠는데</w:t>
      </w:r>
      <w:r w:rsidR="00AF3B2C"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t xml:space="preserve"> </w:t>
      </w:r>
      <w:r>
        <w:t>결과입니다</w:t>
      </w:r>
      <w:r>
        <w:t xml:space="preserve">. </w:t>
      </w:r>
    </w:p>
    <w:p w:rsidR="001A6963" w:rsidRDefault="001A6963" w:rsidP="00871C9B">
      <w:r>
        <w:rPr>
          <w:rFonts w:hint="eastAsia"/>
        </w:rPr>
        <w:t>잘못된</w:t>
      </w:r>
      <w:r>
        <w:t xml:space="preserve"> </w:t>
      </w:r>
      <w:r>
        <w:t>권력을</w:t>
      </w:r>
      <w:r>
        <w:t xml:space="preserve"> </w:t>
      </w:r>
      <w:r>
        <w:t>가지고</w:t>
      </w:r>
      <w:r>
        <w:t xml:space="preserve"> </w:t>
      </w:r>
      <w:r>
        <w:t>시민의</w:t>
      </w:r>
      <w:r>
        <w:t xml:space="preserve"> </w:t>
      </w:r>
      <w:r>
        <w:t>행복과</w:t>
      </w:r>
      <w:r>
        <w:t xml:space="preserve"> </w:t>
      </w:r>
      <w:r>
        <w:t>권리를</w:t>
      </w:r>
      <w:r>
        <w:t xml:space="preserve"> </w:t>
      </w:r>
      <w:r>
        <w:t>도둑질한</w:t>
      </w:r>
      <w:r>
        <w:t xml:space="preserve"> </w:t>
      </w:r>
      <w:r>
        <w:rPr>
          <w:rFonts w:hint="eastAsia"/>
        </w:rPr>
        <w:t>前</w:t>
      </w:r>
      <w:r>
        <w:t xml:space="preserve"> </w:t>
      </w:r>
      <w:r>
        <w:t>대통령이</w:t>
      </w:r>
      <w:r>
        <w:t xml:space="preserve"> </w:t>
      </w:r>
      <w:r>
        <w:t>드디어</w:t>
      </w:r>
      <w:r>
        <w:t xml:space="preserve"> </w:t>
      </w:r>
      <w:r>
        <w:t>물러나게</w:t>
      </w:r>
      <w:r>
        <w:t xml:space="preserve"> </w:t>
      </w:r>
      <w:r>
        <w:t>되었습니다</w:t>
      </w:r>
      <w:r>
        <w:t>.</w:t>
      </w:r>
    </w:p>
    <w:p w:rsidR="001A6963" w:rsidRDefault="001A6963" w:rsidP="00871C9B">
      <w:r>
        <w:rPr>
          <w:rFonts w:hint="eastAsia"/>
        </w:rPr>
        <w:t>저는</w:t>
      </w:r>
      <w:r>
        <w:t xml:space="preserve"> </w:t>
      </w:r>
      <w:r>
        <w:t>하나님의</w:t>
      </w:r>
      <w:r>
        <w:t xml:space="preserve"> </w:t>
      </w:r>
      <w:r>
        <w:t>공의가</w:t>
      </w:r>
      <w:r>
        <w:t xml:space="preserve"> </w:t>
      </w:r>
      <w:r>
        <w:t>느리더라도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t>이루어진다는</w:t>
      </w:r>
      <w:r>
        <w:t xml:space="preserve"> </w:t>
      </w:r>
      <w:r>
        <w:t>사실이</w:t>
      </w:r>
      <w:r>
        <w:t xml:space="preserve"> </w:t>
      </w:r>
      <w:r>
        <w:t>또</w:t>
      </w:r>
      <w:r>
        <w:t xml:space="preserve"> </w:t>
      </w:r>
      <w:r>
        <w:t>한번</w:t>
      </w:r>
      <w:r>
        <w:t xml:space="preserve"> </w:t>
      </w:r>
      <w:r>
        <w:t>증명되었다고</w:t>
      </w:r>
      <w:r>
        <w:t xml:space="preserve"> </w:t>
      </w:r>
      <w:r>
        <w:t>믿습니다</w:t>
      </w:r>
      <w:r>
        <w:t xml:space="preserve">. </w:t>
      </w:r>
      <w:r>
        <w:rPr>
          <w:rFonts w:hint="eastAsia"/>
        </w:rPr>
        <w:t>다음</w:t>
      </w:r>
      <w:r>
        <w:t xml:space="preserve"> </w:t>
      </w:r>
      <w:r>
        <w:t>세대의</w:t>
      </w:r>
      <w:r>
        <w:t xml:space="preserve"> </w:t>
      </w:r>
      <w:r>
        <w:t>아이들에게</w:t>
      </w:r>
      <w:r>
        <w:t xml:space="preserve"> </w:t>
      </w:r>
      <w:r>
        <w:t>산</w:t>
      </w:r>
      <w:r>
        <w:t xml:space="preserve"> </w:t>
      </w:r>
      <w:r>
        <w:t>교육이</w:t>
      </w:r>
      <w:r>
        <w:t xml:space="preserve"> </w:t>
      </w:r>
      <w:r>
        <w:t>된</w:t>
      </w:r>
      <w:r>
        <w:t xml:space="preserve"> </w:t>
      </w:r>
      <w:r>
        <w:t>하루였습니다</w:t>
      </w:r>
      <w:r>
        <w:t>.</w:t>
      </w:r>
    </w:p>
    <w:p w:rsidR="001A6963" w:rsidRPr="00AF3B2C" w:rsidRDefault="001A6963" w:rsidP="00871C9B"/>
    <w:p w:rsidR="001A6963" w:rsidRDefault="001A6963" w:rsidP="00871C9B">
      <w:r>
        <w:rPr>
          <w:rFonts w:hint="eastAsia"/>
        </w:rPr>
        <w:t>이번</w:t>
      </w:r>
      <w:r>
        <w:t xml:space="preserve"> </w:t>
      </w:r>
      <w:r>
        <w:t>주는</w:t>
      </w:r>
      <w:r>
        <w:t xml:space="preserve"> </w:t>
      </w:r>
      <w:r>
        <w:t>하루하루</w:t>
      </w:r>
      <w:r>
        <w:t xml:space="preserve"> </w:t>
      </w:r>
      <w:r>
        <w:t>긴장의</w:t>
      </w:r>
      <w:r>
        <w:t xml:space="preserve"> </w:t>
      </w:r>
      <w:r>
        <w:t>연속이었습니다</w:t>
      </w:r>
      <w:r>
        <w:t xml:space="preserve">. </w:t>
      </w:r>
      <w:r>
        <w:rPr>
          <w:rFonts w:hint="eastAsia"/>
        </w:rPr>
        <w:t>이제</w:t>
      </w:r>
      <w:r>
        <w:t xml:space="preserve"> </w:t>
      </w:r>
      <w:r>
        <w:t>새로운</w:t>
      </w:r>
      <w:r>
        <w:t xml:space="preserve"> </w:t>
      </w:r>
      <w:r>
        <w:t>세상을</w:t>
      </w:r>
      <w:r>
        <w:t xml:space="preserve"> </w:t>
      </w:r>
      <w:r>
        <w:t>만들어가는데</w:t>
      </w:r>
      <w:r>
        <w:t xml:space="preserve"> </w:t>
      </w:r>
      <w:r>
        <w:rPr>
          <w:rFonts w:hint="eastAsia"/>
        </w:rPr>
        <w:t>현재의</w:t>
      </w:r>
      <w:r>
        <w:t xml:space="preserve"> </w:t>
      </w:r>
      <w:r>
        <w:t>세대</w:t>
      </w:r>
      <w:r>
        <w:t xml:space="preserve"> </w:t>
      </w:r>
      <w:r>
        <w:t>다음의</w:t>
      </w:r>
      <w:r>
        <w:t xml:space="preserve"> </w:t>
      </w:r>
      <w:r>
        <w:t>세대</w:t>
      </w:r>
      <w:r>
        <w:t xml:space="preserve">, </w:t>
      </w:r>
      <w:r>
        <w:rPr>
          <w:rFonts w:hint="eastAsia"/>
        </w:rPr>
        <w:t>모든</w:t>
      </w:r>
      <w:r>
        <w:t xml:space="preserve"> </w:t>
      </w:r>
      <w:r>
        <w:t>세대가</w:t>
      </w:r>
      <w:r>
        <w:t xml:space="preserve"> </w:t>
      </w:r>
      <w:r>
        <w:t>모두</w:t>
      </w:r>
      <w:r>
        <w:t xml:space="preserve"> </w:t>
      </w:r>
      <w:r>
        <w:t>다</w:t>
      </w:r>
      <w:r>
        <w:t xml:space="preserve"> </w:t>
      </w:r>
      <w:proofErr w:type="spellStart"/>
      <w:r>
        <w:t>어우려저</w:t>
      </w:r>
      <w:proofErr w:type="spellEnd"/>
      <w:r>
        <w:t xml:space="preserve"> </w:t>
      </w:r>
      <w:r>
        <w:t>가는</w:t>
      </w:r>
      <w:r>
        <w:t xml:space="preserve"> </w:t>
      </w:r>
      <w:r>
        <w:t>과정을</w:t>
      </w:r>
      <w:r>
        <w:t xml:space="preserve"> </w:t>
      </w:r>
      <w:r>
        <w:t>만들기를</w:t>
      </w:r>
      <w:r>
        <w:t xml:space="preserve"> </w:t>
      </w:r>
      <w:r>
        <w:t>기도합니다</w:t>
      </w:r>
      <w:r>
        <w:t xml:space="preserve">.  </w:t>
      </w:r>
    </w:p>
    <w:p w:rsidR="001A6963" w:rsidRDefault="001A6963" w:rsidP="00871C9B"/>
    <w:p w:rsidR="001A6963" w:rsidRPr="0021259C" w:rsidRDefault="001A6963" w:rsidP="001A6963">
      <w:proofErr w:type="spellStart"/>
      <w:r>
        <w:rPr>
          <w:rFonts w:hint="eastAsia"/>
        </w:rPr>
        <w:t>최광일</w:t>
      </w:r>
      <w:proofErr w:type="spellEnd"/>
      <w:r>
        <w:t xml:space="preserve"> </w:t>
      </w:r>
      <w:r>
        <w:t>드림</w:t>
      </w:r>
    </w:p>
    <w:sectPr w:rsidR="001A6963" w:rsidRPr="0021259C" w:rsidSect="00A24FFB">
      <w:footerReference w:type="default" r:id="rId12"/>
      <w:footerReference w:type="first" r:id="rId13"/>
      <w:pgSz w:w="10318" w:h="14570" w:code="13"/>
      <w:pgMar w:top="1440" w:right="2166" w:bottom="2517" w:left="2166" w:header="720" w:footer="8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837" w:rsidRDefault="003F0837">
      <w:pPr>
        <w:spacing w:after="0" w:line="240" w:lineRule="auto"/>
      </w:pPr>
      <w:r>
        <w:separator/>
      </w:r>
    </w:p>
    <w:p w:rsidR="003F0837" w:rsidRDefault="003F0837"/>
  </w:endnote>
  <w:endnote w:type="continuationSeparator" w:id="0">
    <w:p w:rsidR="003F0837" w:rsidRDefault="003F0837">
      <w:pPr>
        <w:spacing w:after="0" w:line="240" w:lineRule="auto"/>
      </w:pPr>
      <w:r>
        <w:continuationSeparator/>
      </w:r>
    </w:p>
    <w:p w:rsidR="003F0837" w:rsidRDefault="003F0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6A" w:rsidRDefault="00AC116A" w:rsidP="00757E9C">
    <w:pPr>
      <w:pStyle w:val="-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계속 바닥글" descr="가로로 굽은 나뭇가지 위의 왼쪽에는 새가 앉아 있고 페이지 오른쪽 위에는 새가 날고 있는 이미지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그룹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자유형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자유형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자유형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자유형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그룹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자유형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그룹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자유형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자유형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자유형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자유형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66FAF" id="계속 바닥글" o:spid="_x0000_s1026" alt="가로로 굽은 나뭇가지 위의 왼쪽에는 새가 앉아 있고 페이지 오른쪽 위에는 새가 날고 있는 이미지" style="position:absolute;left:0;text-align:left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">
              <v:group id="그룹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자유형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자유형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자유형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자유형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그룹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자유형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그룹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자유형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자유형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자유형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자유형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>
      <w:rPr>
        <w:lang w:val="ko-KR" w:bidi="ko-KR"/>
      </w:rPr>
      <w:t>페이지</w:t>
    </w:r>
    <w:r>
      <w:rPr>
        <w:lang w:val="ko-KR" w:bidi="ko-KR"/>
      </w:rPr>
      <w:fldChar w:fldCharType="begin"/>
    </w:r>
    <w:r>
      <w:rPr>
        <w:lang w:val="ko-KR" w:bidi="ko-KR"/>
      </w:rPr>
      <w:instrText xml:space="preserve"> Page \# 0# </w:instrText>
    </w:r>
    <w:r>
      <w:rPr>
        <w:lang w:val="ko-KR" w:bidi="ko-KR"/>
      </w:rPr>
      <w:fldChar w:fldCharType="separate"/>
    </w:r>
    <w:r w:rsidR="00F81371">
      <w:rPr>
        <w:noProof/>
        <w:lang w:val="ko-KR" w:bidi="ko-KR"/>
      </w:rPr>
      <w:t>20</w:t>
    </w:r>
    <w:r>
      <w:rPr>
        <w:lang w:val="ko-KR" w:bidi="ko-K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6A" w:rsidRDefault="00AC116A" w:rsidP="00752FC4">
    <w:pPr>
      <w:pStyle w:val="a6"/>
      <w:jc w:val="right"/>
    </w:pPr>
    <w:r>
      <w:rPr>
        <w:noProof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그룹 9" descr="가지 위에 앉은 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자유형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그룹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자유형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자유형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자유형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자유형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AE4CE5" id="그룹 9" o:spid="_x0000_s1026" alt="가지 위에 앉은 새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">
              <o:lock v:ext="edit" aspectratio="t"/>
              <v:shape id="자유형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그룹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자유형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자유형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자유형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자유형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837" w:rsidRDefault="003F0837">
      <w:pPr>
        <w:spacing w:after="0" w:line="240" w:lineRule="auto"/>
      </w:pPr>
      <w:r>
        <w:separator/>
      </w:r>
    </w:p>
    <w:p w:rsidR="003F0837" w:rsidRDefault="003F0837"/>
  </w:footnote>
  <w:footnote w:type="continuationSeparator" w:id="0">
    <w:p w:rsidR="003F0837" w:rsidRDefault="003F0837">
      <w:pPr>
        <w:spacing w:after="0" w:line="240" w:lineRule="auto"/>
      </w:pPr>
      <w:r>
        <w:continuationSeparator/>
      </w:r>
    </w:p>
    <w:p w:rsidR="003F0837" w:rsidRDefault="003F0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934E6B"/>
    <w:multiLevelType w:val="hybridMultilevel"/>
    <w:tmpl w:val="A816FE6A"/>
    <w:lvl w:ilvl="0" w:tplc="0F64C69A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99"/>
    <w:rsid w:val="00002B4F"/>
    <w:rsid w:val="000115CE"/>
    <w:rsid w:val="00036CE2"/>
    <w:rsid w:val="00057F8A"/>
    <w:rsid w:val="00071102"/>
    <w:rsid w:val="000828F4"/>
    <w:rsid w:val="000B31C2"/>
    <w:rsid w:val="000D1A81"/>
    <w:rsid w:val="000D5438"/>
    <w:rsid w:val="000E1C27"/>
    <w:rsid w:val="000F51EC"/>
    <w:rsid w:val="000F7122"/>
    <w:rsid w:val="001354AD"/>
    <w:rsid w:val="0013572B"/>
    <w:rsid w:val="00147B93"/>
    <w:rsid w:val="00177431"/>
    <w:rsid w:val="001A6963"/>
    <w:rsid w:val="001B1688"/>
    <w:rsid w:val="001B689C"/>
    <w:rsid w:val="001E289B"/>
    <w:rsid w:val="00200635"/>
    <w:rsid w:val="0021259C"/>
    <w:rsid w:val="00276271"/>
    <w:rsid w:val="002975E7"/>
    <w:rsid w:val="002A3B2E"/>
    <w:rsid w:val="003204A8"/>
    <w:rsid w:val="00331CF8"/>
    <w:rsid w:val="0038000D"/>
    <w:rsid w:val="00385ACF"/>
    <w:rsid w:val="00392A4E"/>
    <w:rsid w:val="00393A65"/>
    <w:rsid w:val="003D5F3B"/>
    <w:rsid w:val="003F0837"/>
    <w:rsid w:val="00477474"/>
    <w:rsid w:val="00480B7F"/>
    <w:rsid w:val="004A1893"/>
    <w:rsid w:val="004C4A44"/>
    <w:rsid w:val="005125BB"/>
    <w:rsid w:val="00532161"/>
    <w:rsid w:val="00537F9C"/>
    <w:rsid w:val="00566327"/>
    <w:rsid w:val="00572222"/>
    <w:rsid w:val="005B1783"/>
    <w:rsid w:val="005D3DA6"/>
    <w:rsid w:val="005E12D0"/>
    <w:rsid w:val="005E3AEC"/>
    <w:rsid w:val="005F5BF4"/>
    <w:rsid w:val="00650AFE"/>
    <w:rsid w:val="00664674"/>
    <w:rsid w:val="00697DF5"/>
    <w:rsid w:val="006B6063"/>
    <w:rsid w:val="00715CD6"/>
    <w:rsid w:val="00744EA9"/>
    <w:rsid w:val="00752FC4"/>
    <w:rsid w:val="00757E9C"/>
    <w:rsid w:val="00770696"/>
    <w:rsid w:val="007869FE"/>
    <w:rsid w:val="00790D62"/>
    <w:rsid w:val="007B4C91"/>
    <w:rsid w:val="007D70F7"/>
    <w:rsid w:val="00804900"/>
    <w:rsid w:val="00830C5F"/>
    <w:rsid w:val="00834A33"/>
    <w:rsid w:val="00871C9B"/>
    <w:rsid w:val="00896EE1"/>
    <w:rsid w:val="008C1482"/>
    <w:rsid w:val="008D0AA7"/>
    <w:rsid w:val="008D2E1F"/>
    <w:rsid w:val="00912A0A"/>
    <w:rsid w:val="00982E31"/>
    <w:rsid w:val="009B0C9F"/>
    <w:rsid w:val="009B2BE2"/>
    <w:rsid w:val="009D0133"/>
    <w:rsid w:val="009D4508"/>
    <w:rsid w:val="00A206FD"/>
    <w:rsid w:val="00A24FFB"/>
    <w:rsid w:val="00A33176"/>
    <w:rsid w:val="00A4637F"/>
    <w:rsid w:val="00A763AE"/>
    <w:rsid w:val="00A93BAB"/>
    <w:rsid w:val="00AB703D"/>
    <w:rsid w:val="00AC116A"/>
    <w:rsid w:val="00AE16E2"/>
    <w:rsid w:val="00AE7EA6"/>
    <w:rsid w:val="00AF0A48"/>
    <w:rsid w:val="00AF3B2C"/>
    <w:rsid w:val="00B26D4C"/>
    <w:rsid w:val="00B63133"/>
    <w:rsid w:val="00B64A0B"/>
    <w:rsid w:val="00BB6BD5"/>
    <w:rsid w:val="00BC0F0A"/>
    <w:rsid w:val="00C11980"/>
    <w:rsid w:val="00CC21B8"/>
    <w:rsid w:val="00D04123"/>
    <w:rsid w:val="00D20A3D"/>
    <w:rsid w:val="00D54299"/>
    <w:rsid w:val="00DB7FE6"/>
    <w:rsid w:val="00DC7840"/>
    <w:rsid w:val="00DD46F8"/>
    <w:rsid w:val="00DF284E"/>
    <w:rsid w:val="00E54C4F"/>
    <w:rsid w:val="00E92596"/>
    <w:rsid w:val="00EB030C"/>
    <w:rsid w:val="00ED0104"/>
    <w:rsid w:val="00EE0329"/>
    <w:rsid w:val="00F71D73"/>
    <w:rsid w:val="00F763B1"/>
    <w:rsid w:val="00F81371"/>
    <w:rsid w:val="00F918A4"/>
    <w:rsid w:val="00FA1C76"/>
    <w:rsid w:val="00FA402E"/>
    <w:rsid w:val="00FB49C2"/>
    <w:rsid w:val="00FD1A30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44F9"/>
  <w15:chartTrackingRefBased/>
  <w15:docId w15:val="{B6D7CED3-8B25-4313-BE00-998E05E1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5463E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B31C2"/>
    <w:rPr>
      <w:rFonts w:asciiTheme="minorEastAsia" w:eastAsia="맑은 고딕" w:hAnsiTheme="minorEastAsia"/>
    </w:rPr>
  </w:style>
  <w:style w:type="paragraph" w:styleId="1">
    <w:name w:val="heading 1"/>
    <w:basedOn w:val="a1"/>
    <w:next w:val="a1"/>
    <w:link w:val="1Char"/>
    <w:uiPriority w:val="9"/>
    <w:unhideWhenUsed/>
    <w:qFormat/>
    <w:rsid w:val="001E289B"/>
    <w:pPr>
      <w:keepNext/>
      <w:keepLines/>
      <w:spacing w:before="480" w:after="0"/>
      <w:outlineLvl w:val="0"/>
    </w:pPr>
    <w:rPr>
      <w:rFonts w:cstheme="majorBidi"/>
      <w:b/>
      <w:bCs/>
      <w:color w:val="276B64" w:themeColor="accent2" w:themeShade="80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E289B"/>
    <w:pPr>
      <w:keepNext/>
      <w:keepLines/>
      <w:spacing w:before="200" w:after="0"/>
      <w:outlineLvl w:val="1"/>
    </w:pPr>
    <w:rPr>
      <w:rFonts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63133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B63133"/>
    <w:rPr>
      <w:sz w:val="22"/>
    </w:rPr>
  </w:style>
  <w:style w:type="paragraph" w:styleId="a6">
    <w:name w:val="footer"/>
    <w:basedOn w:val="a1"/>
    <w:link w:val="Char0"/>
    <w:uiPriority w:val="99"/>
    <w:unhideWhenUsed/>
    <w:rsid w:val="001E289B"/>
    <w:pPr>
      <w:spacing w:after="0" w:line="240" w:lineRule="auto"/>
      <w:ind w:left="-720" w:right="-720"/>
      <w:jc w:val="center"/>
    </w:pPr>
    <w:rPr>
      <w:color w:val="276B64" w:themeColor="accent2" w:themeShade="80"/>
    </w:rPr>
  </w:style>
  <w:style w:type="character" w:customStyle="1" w:styleId="Char0">
    <w:name w:val="바닥글 Char"/>
    <w:basedOn w:val="a2"/>
    <w:link w:val="a6"/>
    <w:uiPriority w:val="99"/>
    <w:rsid w:val="001E289B"/>
    <w:rPr>
      <w:rFonts w:asciiTheme="minorEastAsia" w:eastAsia="맑은 고딕" w:hAnsiTheme="minorEastAsia"/>
      <w:color w:val="276B64" w:themeColor="accent2" w:themeShade="80"/>
    </w:rPr>
  </w:style>
  <w:style w:type="character" w:styleId="a7">
    <w:name w:val="Placeholder Text"/>
    <w:basedOn w:val="a2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a8">
    <w:name w:val="이름"/>
    <w:basedOn w:val="a1"/>
    <w:uiPriority w:val="1"/>
    <w:qFormat/>
    <w:rsid w:val="000B31C2"/>
    <w:pPr>
      <w:spacing w:after="0" w:line="240" w:lineRule="auto"/>
    </w:pPr>
    <w:rPr>
      <w:rFonts w:eastAsiaTheme="minorEastAsia"/>
      <w:color w:val="276B64" w:themeColor="accent2" w:themeShade="80"/>
      <w:sz w:val="48"/>
      <w:szCs w:val="48"/>
    </w:rPr>
  </w:style>
  <w:style w:type="paragraph" w:customStyle="1" w:styleId="a9">
    <w:name w:val="연락처 정보"/>
    <w:basedOn w:val="a1"/>
    <w:uiPriority w:val="3"/>
    <w:qFormat/>
    <w:rsid w:val="000B31C2"/>
    <w:pPr>
      <w:spacing w:after="0"/>
      <w:jc w:val="right"/>
    </w:pPr>
    <w:rPr>
      <w:rFonts w:eastAsiaTheme="minorEastAsia"/>
      <w:color w:val="276B64" w:themeColor="accent2" w:themeShade="80"/>
      <w:szCs w:val="18"/>
    </w:rPr>
  </w:style>
  <w:style w:type="paragraph" w:styleId="aa">
    <w:name w:val="Date"/>
    <w:basedOn w:val="a1"/>
    <w:next w:val="ab"/>
    <w:link w:val="Char1"/>
    <w:uiPriority w:val="4"/>
    <w:unhideWhenUsed/>
    <w:qFormat/>
    <w:rsid w:val="000B31C2"/>
    <w:pPr>
      <w:spacing w:before="720" w:after="960"/>
    </w:pPr>
  </w:style>
  <w:style w:type="character" w:customStyle="1" w:styleId="Char1">
    <w:name w:val="날짜 Char"/>
    <w:basedOn w:val="a2"/>
    <w:link w:val="aa"/>
    <w:uiPriority w:val="4"/>
    <w:rsid w:val="000B31C2"/>
    <w:rPr>
      <w:rFonts w:asciiTheme="minorEastAsia" w:eastAsia="맑은 고딕" w:hAnsiTheme="minorEastAsia"/>
    </w:rPr>
  </w:style>
  <w:style w:type="paragraph" w:styleId="ac">
    <w:name w:val="Closing"/>
    <w:basedOn w:val="a1"/>
    <w:next w:val="ad"/>
    <w:link w:val="Char2"/>
    <w:uiPriority w:val="6"/>
    <w:unhideWhenUsed/>
    <w:qFormat/>
    <w:rsid w:val="000B31C2"/>
    <w:pPr>
      <w:spacing w:after="40" w:line="240" w:lineRule="auto"/>
    </w:pPr>
  </w:style>
  <w:style w:type="character" w:customStyle="1" w:styleId="Char2">
    <w:name w:val="맺음말 Char"/>
    <w:basedOn w:val="a2"/>
    <w:link w:val="ac"/>
    <w:uiPriority w:val="6"/>
    <w:rsid w:val="000B31C2"/>
    <w:rPr>
      <w:rFonts w:asciiTheme="minorEastAsia" w:eastAsia="맑은 고딕" w:hAnsiTheme="minorEastAsia"/>
    </w:rPr>
  </w:style>
  <w:style w:type="character" w:customStyle="1" w:styleId="1Char">
    <w:name w:val="제목 1 Char"/>
    <w:basedOn w:val="a2"/>
    <w:link w:val="1"/>
    <w:uiPriority w:val="9"/>
    <w:rsid w:val="001E289B"/>
    <w:rPr>
      <w:rFonts w:asciiTheme="minorEastAsia" w:eastAsia="맑은 고딕" w:hAnsiTheme="minorEastAsia" w:cstheme="majorBidi"/>
      <w:b/>
      <w:bCs/>
      <w:color w:val="276B64" w:themeColor="accent2" w:themeShade="80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1E289B"/>
    <w:rPr>
      <w:rFonts w:asciiTheme="minorEastAsia" w:eastAsia="맑은 고딕" w:hAnsiTheme="minorEastAsia" w:cstheme="majorBidi"/>
      <w:b/>
      <w:bCs/>
      <w:color w:val="262626" w:themeColor="text1" w:themeTint="D9"/>
      <w:sz w:val="26"/>
      <w:szCs w:val="26"/>
    </w:rPr>
  </w:style>
  <w:style w:type="table" w:styleId="ae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Char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f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0">
    <w:name w:val="Bibliography"/>
    <w:basedOn w:val="a1"/>
    <w:next w:val="a1"/>
    <w:uiPriority w:val="37"/>
    <w:semiHidden/>
    <w:unhideWhenUsed/>
    <w:rsid w:val="00572222"/>
  </w:style>
  <w:style w:type="paragraph" w:styleId="af1">
    <w:name w:val="Block Text"/>
    <w:basedOn w:val="a1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af2">
    <w:name w:val="Body Text"/>
    <w:basedOn w:val="a1"/>
    <w:link w:val="Char4"/>
    <w:uiPriority w:val="99"/>
    <w:semiHidden/>
    <w:unhideWhenUsed/>
    <w:rsid w:val="00572222"/>
    <w:pPr>
      <w:spacing w:after="120"/>
    </w:pPr>
  </w:style>
  <w:style w:type="character" w:customStyle="1" w:styleId="Char4">
    <w:name w:val="본문 Char"/>
    <w:basedOn w:val="a2"/>
    <w:link w:val="a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2">
    <w:name w:val="Body Text 2"/>
    <w:basedOn w:val="a1"/>
    <w:link w:val="2Char0"/>
    <w:uiPriority w:val="99"/>
    <w:semiHidden/>
    <w:unhideWhenUsed/>
    <w:rsid w:val="00572222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2">
    <w:name w:val="Body Text 3"/>
    <w:basedOn w:val="a1"/>
    <w:link w:val="3Char0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3">
    <w:name w:val="Body Text First Indent"/>
    <w:basedOn w:val="af2"/>
    <w:link w:val="Char5"/>
    <w:uiPriority w:val="99"/>
    <w:semiHidden/>
    <w:unhideWhenUsed/>
    <w:rsid w:val="00572222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4">
    <w:name w:val="Body Text Indent"/>
    <w:basedOn w:val="a1"/>
    <w:link w:val="Char6"/>
    <w:uiPriority w:val="99"/>
    <w:semiHidden/>
    <w:unhideWhenUsed/>
    <w:rsid w:val="00572222"/>
    <w:pPr>
      <w:spacing w:after="120"/>
      <w:ind w:left="360"/>
    </w:pPr>
  </w:style>
  <w:style w:type="character" w:customStyle="1" w:styleId="Char6">
    <w:name w:val="본문 들여쓰기 Char"/>
    <w:basedOn w:val="a2"/>
    <w:link w:val="af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First Indent 2"/>
    <w:basedOn w:val="af4"/>
    <w:link w:val="2Char1"/>
    <w:uiPriority w:val="99"/>
    <w:semiHidden/>
    <w:unhideWhenUsed/>
    <w:rsid w:val="00572222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4">
    <w:name w:val="Body Text Indent 2"/>
    <w:basedOn w:val="a1"/>
    <w:link w:val="2Char2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Indent 3"/>
    <w:basedOn w:val="a1"/>
    <w:link w:val="3Char1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5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6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af7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b">
    <w:name w:val="annotation text"/>
    <w:basedOn w:val="a1"/>
    <w:link w:val="Char7"/>
    <w:uiPriority w:val="99"/>
    <w:semiHidden/>
    <w:unhideWhenUsed/>
    <w:rsid w:val="00572222"/>
    <w:pPr>
      <w:spacing w:line="240" w:lineRule="auto"/>
    </w:pPr>
  </w:style>
  <w:style w:type="character" w:customStyle="1" w:styleId="Char7">
    <w:name w:val="메모 텍스트 Char"/>
    <w:basedOn w:val="a2"/>
    <w:link w:val="afb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c">
    <w:name w:val="annotation subject"/>
    <w:basedOn w:val="afb"/>
    <w:next w:val="afb"/>
    <w:link w:val="Char8"/>
    <w:uiPriority w:val="99"/>
    <w:semiHidden/>
    <w:unhideWhenUsed/>
    <w:rsid w:val="00572222"/>
    <w:rPr>
      <w:b/>
      <w:bCs/>
    </w:rPr>
  </w:style>
  <w:style w:type="character" w:customStyle="1" w:styleId="Char8">
    <w:name w:val="메모 주제 Char"/>
    <w:basedOn w:val="Char7"/>
    <w:link w:val="afc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d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afe">
    <w:name w:val="Document Map"/>
    <w:basedOn w:val="a1"/>
    <w:link w:val="Char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e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">
    <w:name w:val="E-mail Signature"/>
    <w:basedOn w:val="a1"/>
    <w:link w:val="Chara"/>
    <w:uiPriority w:val="99"/>
    <w:semiHidden/>
    <w:unhideWhenUsed/>
    <w:rsid w:val="00572222"/>
    <w:pPr>
      <w:spacing w:after="0" w:line="240" w:lineRule="auto"/>
    </w:pPr>
  </w:style>
  <w:style w:type="character" w:customStyle="1" w:styleId="Chara">
    <w:name w:val="전자 메일 서명 Char"/>
    <w:basedOn w:val="a2"/>
    <w:link w:val="aff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0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1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2">
    <w:name w:val="endnote text"/>
    <w:basedOn w:val="a1"/>
    <w:link w:val="Charb"/>
    <w:uiPriority w:val="99"/>
    <w:semiHidden/>
    <w:unhideWhenUsed/>
    <w:rsid w:val="00572222"/>
    <w:pPr>
      <w:spacing w:after="0" w:line="240" w:lineRule="auto"/>
    </w:pPr>
  </w:style>
  <w:style w:type="character" w:customStyle="1" w:styleId="Charb">
    <w:name w:val="미주 텍스트 Char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3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5">
    <w:name w:val="FollowedHyperlink"/>
    <w:basedOn w:val="a2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ff6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7">
    <w:name w:val="footnote text"/>
    <w:basedOn w:val="a1"/>
    <w:link w:val="Charc"/>
    <w:uiPriority w:val="99"/>
    <w:semiHidden/>
    <w:unhideWhenUsed/>
    <w:rsid w:val="00572222"/>
    <w:pPr>
      <w:spacing w:after="0" w:line="240" w:lineRule="auto"/>
    </w:pPr>
  </w:style>
  <w:style w:type="character" w:customStyle="1" w:styleId="Charc">
    <w:name w:val="각주 텍스트 Char"/>
    <w:basedOn w:val="a2"/>
    <w:link w:val="af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0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34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42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52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60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70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Char">
    <w:name w:val="제목 4 Char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Char">
    <w:name w:val="제목 5 Char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Char">
    <w:name w:val="제목 6 Char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Char">
    <w:name w:val="제목 7 Char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Char">
    <w:name w:val="제목 8 Char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Char">
    <w:name w:val="제목 9 Char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1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6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8">
    <w:name w:val="Hyperlink"/>
    <w:basedOn w:val="a2"/>
    <w:uiPriority w:val="99"/>
    <w:unhideWhenUsed/>
    <w:rsid w:val="000F51EC"/>
    <w:rPr>
      <w:color w:val="16697A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9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affb">
    <w:name w:val="Intense Quote"/>
    <w:basedOn w:val="a1"/>
    <w:next w:val="a1"/>
    <w:link w:val="Chard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Chard">
    <w:name w:val="강한 인용 Char"/>
    <w:basedOn w:val="a2"/>
    <w:link w:val="affb"/>
    <w:uiPriority w:val="30"/>
    <w:semiHidden/>
    <w:rsid w:val="000F51EC"/>
    <w:rPr>
      <w:i/>
      <w:iCs/>
      <w:color w:val="CA2C0F" w:themeColor="accent1" w:themeShade="BF"/>
    </w:rPr>
  </w:style>
  <w:style w:type="character" w:styleId="affc">
    <w:name w:val="Intense Reference"/>
    <w:basedOn w:val="a2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affd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572222"/>
    <w:rPr>
      <w:sz w:val="22"/>
    </w:rPr>
  </w:style>
  <w:style w:type="paragraph" w:styleId="afff1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2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29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38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56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72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e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2"/>
    <w:link w:val="afff4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f5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6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7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9">
    <w:name w:val="Note Heading"/>
    <w:basedOn w:val="a1"/>
    <w:next w:val="a1"/>
    <w:link w:val="Charf0"/>
    <w:uiPriority w:val="99"/>
    <w:semiHidden/>
    <w:unhideWhenUsed/>
    <w:rsid w:val="00572222"/>
    <w:pPr>
      <w:spacing w:after="0" w:line="240" w:lineRule="auto"/>
    </w:pPr>
  </w:style>
  <w:style w:type="character" w:customStyle="1" w:styleId="Charf0">
    <w:name w:val="각주/미주 머리글 Char"/>
    <w:basedOn w:val="a2"/>
    <w:link w:val="af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a">
    <w:name w:val="page number"/>
    <w:basedOn w:val="a2"/>
    <w:uiPriority w:val="99"/>
    <w:semiHidden/>
    <w:unhideWhenUsed/>
    <w:rsid w:val="00572222"/>
    <w:rPr>
      <w:sz w:val="22"/>
    </w:rPr>
  </w:style>
  <w:style w:type="table" w:styleId="16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1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Charf1">
    <w:name w:val="글자만 Char"/>
    <w:basedOn w:val="a2"/>
    <w:link w:val="a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c">
    <w:name w:val="Quote"/>
    <w:basedOn w:val="a1"/>
    <w:next w:val="a1"/>
    <w:link w:val="Char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fc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b">
    <w:name w:val="Salutation"/>
    <w:basedOn w:val="a1"/>
    <w:next w:val="a1"/>
    <w:link w:val="Charf3"/>
    <w:uiPriority w:val="5"/>
    <w:qFormat/>
    <w:rsid w:val="000B31C2"/>
  </w:style>
  <w:style w:type="character" w:customStyle="1" w:styleId="Charf3">
    <w:name w:val="인사말 Char"/>
    <w:basedOn w:val="a2"/>
    <w:link w:val="ab"/>
    <w:uiPriority w:val="5"/>
    <w:rsid w:val="000B31C2"/>
    <w:rPr>
      <w:rFonts w:asciiTheme="minorEastAsia" w:eastAsia="맑은 고딕" w:hAnsiTheme="minorEastAsia"/>
    </w:rPr>
  </w:style>
  <w:style w:type="paragraph" w:styleId="ad">
    <w:name w:val="Signature"/>
    <w:basedOn w:val="a1"/>
    <w:next w:val="a1"/>
    <w:link w:val="Charf4"/>
    <w:uiPriority w:val="7"/>
    <w:qFormat/>
    <w:rsid w:val="000B31C2"/>
  </w:style>
  <w:style w:type="character" w:customStyle="1" w:styleId="Charf4">
    <w:name w:val="서명 Char"/>
    <w:basedOn w:val="a2"/>
    <w:link w:val="ad"/>
    <w:uiPriority w:val="7"/>
    <w:rsid w:val="000B31C2"/>
    <w:rPr>
      <w:rFonts w:asciiTheme="minorEastAsia" w:eastAsia="맑은 고딕" w:hAnsiTheme="minorEastAsia"/>
    </w:rPr>
  </w:style>
  <w:style w:type="character" w:styleId="afffd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e">
    <w:name w:val="Subtitle"/>
    <w:basedOn w:val="a1"/>
    <w:next w:val="a1"/>
    <w:link w:val="Charf5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5">
    <w:name w:val="부제 Char"/>
    <w:basedOn w:val="a2"/>
    <w:link w:val="afff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0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itle"/>
    <w:basedOn w:val="a1"/>
    <w:next w:val="a1"/>
    <w:link w:val="Charf6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f6">
    <w:name w:val="제목 Char"/>
    <w:basedOn w:val="a2"/>
    <w:link w:val="affff8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9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572222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fffa">
    <w:name w:val="그래픽"/>
    <w:basedOn w:val="a1"/>
    <w:next w:val="a9"/>
    <w:uiPriority w:val="2"/>
    <w:qFormat/>
    <w:rsid w:val="001E289B"/>
    <w:pPr>
      <w:spacing w:after="320"/>
      <w:ind w:right="144"/>
      <w:jc w:val="right"/>
    </w:pPr>
  </w:style>
  <w:style w:type="paragraph" w:customStyle="1" w:styleId="-">
    <w:name w:val="바닥글-계속"/>
    <w:basedOn w:val="a1"/>
    <w:uiPriority w:val="99"/>
    <w:rsid w:val="001E289B"/>
    <w:pPr>
      <w:spacing w:after="120" w:line="240" w:lineRule="auto"/>
      <w:ind w:right="-720"/>
      <w:contextualSpacing/>
      <w:jc w:val="right"/>
    </w:pPr>
    <w:rPr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7DSoSxdUO8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free\AppData\Roaming\Microsoft\Templates\&#44060;&#51064;%20&#54200;&#51648;&#516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C50F3FF0446018DF41B78CFAC53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051429-8C50-44AA-9DDB-55E73B18A2A2}"/>
      </w:docPartPr>
      <w:docPartBody>
        <w:p w:rsidR="000A2B35" w:rsidRDefault="00FD30B7">
          <w:pPr>
            <w:pStyle w:val="1F4C50F3FF0446018DF41B78CFAC53CF"/>
          </w:pPr>
          <w:r w:rsidRPr="001E289B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B7"/>
    <w:rsid w:val="00010B04"/>
    <w:rsid w:val="000A2B35"/>
    <w:rsid w:val="00C50A6A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4C50F3FF0446018DF41B78CFAC53CF">
    <w:name w:val="1F4C50F3FF0446018DF41B78CFAC53CF"/>
    <w:pPr>
      <w:widowControl w:val="0"/>
      <w:wordWrap w:val="0"/>
      <w:autoSpaceDE w:val="0"/>
      <w:autoSpaceDN w:val="0"/>
    </w:pPr>
  </w:style>
  <w:style w:type="paragraph" w:customStyle="1" w:styleId="41BE57838AC14FDAA36A7C007C193557">
    <w:name w:val="41BE57838AC14FDAA36A7C007C193557"/>
    <w:pPr>
      <w:widowControl w:val="0"/>
      <w:wordWrap w:val="0"/>
      <w:autoSpaceDE w:val="0"/>
      <w:autoSpaceDN w:val="0"/>
    </w:pPr>
  </w:style>
  <w:style w:type="paragraph" w:customStyle="1" w:styleId="0105A1FFF8E048AFBBE8921A27B82E81">
    <w:name w:val="0105A1FFF8E048AFBBE8921A27B82E81"/>
    <w:pPr>
      <w:widowControl w:val="0"/>
      <w:wordWrap w:val="0"/>
      <w:autoSpaceDE w:val="0"/>
      <w:autoSpaceDN w:val="0"/>
    </w:pPr>
  </w:style>
  <w:style w:type="paragraph" w:customStyle="1" w:styleId="ACA932D1AD384C84B416E532C1A306A9">
    <w:name w:val="ACA932D1AD384C84B416E532C1A306A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2F5496" w:themeColor="accent5" w:themeShade="BF"/>
      <w:sz w:val="22"/>
    </w:rPr>
  </w:style>
  <w:style w:type="paragraph" w:customStyle="1" w:styleId="1809954FEB9649FA8318FFABD0C0D600">
    <w:name w:val="1809954FEB9649FA8318FFABD0C0D600"/>
    <w:pPr>
      <w:widowControl w:val="0"/>
      <w:wordWrap w:val="0"/>
      <w:autoSpaceDE w:val="0"/>
      <w:autoSpaceDN w:val="0"/>
    </w:pPr>
  </w:style>
  <w:style w:type="paragraph" w:customStyle="1" w:styleId="FA62D493F7DE4294B27275123BF0A21F">
    <w:name w:val="FA62D493F7DE4294B27275123BF0A21F"/>
    <w:pPr>
      <w:widowControl w:val="0"/>
      <w:wordWrap w:val="0"/>
      <w:autoSpaceDE w:val="0"/>
      <w:autoSpaceDN w:val="0"/>
    </w:pPr>
  </w:style>
  <w:style w:type="paragraph" w:customStyle="1" w:styleId="0157F74A5FD9488EB50E8E3877F92B94">
    <w:name w:val="0157F74A5FD9488EB50E8E3877F92B94"/>
    <w:pPr>
      <w:widowControl w:val="0"/>
      <w:wordWrap w:val="0"/>
      <w:autoSpaceDE w:val="0"/>
      <w:autoSpaceDN w:val="0"/>
    </w:pPr>
  </w:style>
  <w:style w:type="paragraph" w:customStyle="1" w:styleId="518375BB6185419FA81BB91B8702B6DF">
    <w:name w:val="518375BB6185419FA81BB91B8702B6DF"/>
    <w:pPr>
      <w:widowControl w:val="0"/>
      <w:wordWrap w:val="0"/>
      <w:autoSpaceDE w:val="0"/>
      <w:autoSpaceDN w:val="0"/>
    </w:pPr>
  </w:style>
  <w:style w:type="paragraph" w:customStyle="1" w:styleId="7025A65A317B43EFAE6DADE180EBFF07">
    <w:name w:val="7025A65A317B43EFAE6DADE180EBFF0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0BB08-5166-4C48-ABEA-0F4316B9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개인 편지지.dotx</Template>
  <TotalTime>310</TotalTime>
  <Pages>1</Pages>
  <Words>9228</Words>
  <Characters>52600</Characters>
  <Application>Microsoft Office Word</Application>
  <DocSecurity>0</DocSecurity>
  <Lines>438</Lines>
  <Paragraphs>123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안녕하세요.</Company>
  <LinksUpToDate>false</LinksUpToDate>
  <CharactersWithSpaces>61705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getfree</dc:creator>
  <cp:lastModifiedBy>최 광일</cp:lastModifiedBy>
  <cp:revision>54</cp:revision>
  <cp:lastPrinted>2020-01-03T08:38:00Z</cp:lastPrinted>
  <dcterms:created xsi:type="dcterms:W3CDTF">2019-12-31T22:05:00Z</dcterms:created>
  <dcterms:modified xsi:type="dcterms:W3CDTF">2020-01-03T08:39:00Z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